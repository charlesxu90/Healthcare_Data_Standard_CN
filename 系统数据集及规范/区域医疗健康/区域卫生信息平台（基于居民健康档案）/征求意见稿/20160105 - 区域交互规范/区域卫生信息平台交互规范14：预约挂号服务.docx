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234" w:rsidRDefault="00CA3234" w:rsidP="00CA3234">
      <w:pPr>
        <w:pStyle w:val="affffff1"/>
        <w:framePr w:wrap="around"/>
      </w:pPr>
      <w:r w:rsidRPr="00CA3234">
        <w:rPr>
          <w:rFonts w:ascii="Times New Roman"/>
        </w:rPr>
        <w:t>ICS</w:t>
      </w:r>
      <w:r>
        <w:rPr>
          <w:rFonts w:ascii="MS Mincho" w:eastAsia="MS Mincho" w:hAnsi="MS Mincho" w:cs="MS Mincho" w:hint="eastAsia"/>
        </w:rPr>
        <w:t> </w:t>
      </w:r>
      <w:bookmarkStart w:id="0" w:name="ICS"/>
      <w:r w:rsidR="0097726B">
        <w:fldChar w:fldCharType="begin">
          <w:ffData>
            <w:name w:val="ICS"/>
            <w:enabled/>
            <w:calcOnExit w:val="0"/>
            <w:helpText w:type="autoText" w:val="请输入正确的ICS号："/>
            <w:textInput>
              <w:default w:val="点击此处添加ICS号"/>
            </w:textInput>
          </w:ffData>
        </w:fldChar>
      </w:r>
      <w:r>
        <w:instrText xml:space="preserve"> FORMTEXT </w:instrText>
      </w:r>
      <w:r w:rsidR="0097726B">
        <w:fldChar w:fldCharType="separate"/>
      </w:r>
      <w:bookmarkStart w:id="1" w:name="OLE_LINK26"/>
      <w:r>
        <w:rPr>
          <w:rFonts w:hint="eastAsia"/>
          <w:noProof/>
        </w:rPr>
        <w:t>点击此处添加ICS号</w:t>
      </w:r>
      <w:bookmarkEnd w:id="1"/>
      <w:r w:rsidR="0097726B">
        <w:fldChar w:fldCharType="end"/>
      </w:r>
      <w:bookmarkEnd w:id="0"/>
    </w:p>
    <w:bookmarkStart w:id="2" w:name="WXFLH"/>
    <w:p w:rsidR="00CA3234" w:rsidRDefault="0097726B" w:rsidP="00CA3234">
      <w:pPr>
        <w:pStyle w:val="affffff1"/>
        <w:framePr w:wrap="around"/>
      </w:pPr>
      <w:r>
        <w:fldChar w:fldCharType="begin">
          <w:ffData>
            <w:name w:val="WXFLH"/>
            <w:enabled/>
            <w:calcOnExit w:val="0"/>
            <w:helpText w:type="autoText" w:val="请输入中国标准文献分类号："/>
            <w:textInput>
              <w:default w:val="点击此处添加中国标准文献分类号"/>
            </w:textInput>
          </w:ffData>
        </w:fldChar>
      </w:r>
      <w:r w:rsidR="00CA3234">
        <w:instrText xml:space="preserve"> FORMTEXT </w:instrText>
      </w:r>
      <w:r>
        <w:fldChar w:fldCharType="separate"/>
      </w:r>
      <w:r w:rsidR="00CA3234">
        <w:rPr>
          <w:rFonts w:hint="eastAsia"/>
          <w:noProof/>
        </w:rPr>
        <w:t>点击此处添加中国标准文献分类号</w:t>
      </w:r>
      <w:r>
        <w:fldChar w:fldCharType="end"/>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3"/>
      </w:tblGrid>
      <w:tr w:rsidR="008D5664" w:rsidTr="00B543EC">
        <w:tc>
          <w:tcPr>
            <w:tcW w:w="9854" w:type="dxa"/>
            <w:tcBorders>
              <w:top w:val="nil"/>
              <w:left w:val="nil"/>
              <w:bottom w:val="nil"/>
              <w:right w:val="nil"/>
            </w:tcBorders>
            <w:shd w:val="clear" w:color="auto" w:fill="auto"/>
          </w:tcPr>
          <w:p w:rsidR="00CA3234" w:rsidRDefault="00755FFF" w:rsidP="00B543EC">
            <w:pPr>
              <w:pStyle w:val="affffff1"/>
              <w:framePr w:hSpace="14" w:vSpace="14" w:wrap="around" w:yAlign="inline"/>
            </w:pPr>
            <w:r>
              <w:rPr>
                <w:noProof/>
              </w:rPr>
              <mc:AlternateContent>
                <mc:Choice Requires="wps">
                  <w:drawing>
                    <wp:anchor distT="0" distB="0" distL="114300" distR="114300" simplePos="0" relativeHeight="251660288" behindDoc="1" locked="0" layoutInCell="1" allowOverlap="1" wp14:anchorId="54E875E4" wp14:editId="74FF88E3">
                      <wp:simplePos x="0" y="0"/>
                      <wp:positionH relativeFrom="column">
                        <wp:posOffset>-66675</wp:posOffset>
                      </wp:positionH>
                      <wp:positionV relativeFrom="paragraph">
                        <wp:posOffset>0</wp:posOffset>
                      </wp:positionV>
                      <wp:extent cx="866775" cy="198120"/>
                      <wp:effectExtent l="0" t="3810" r="4445" b="0"/>
                      <wp:wrapNone/>
                      <wp:docPr id="10"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68F31863" id="BAH" o:spid="_x0000_s1026" style="position:absolute;left:0;text-align:left;margin-left:-5.25pt;margin-top:0;width:68.2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" stroked="f"/>
                  </w:pict>
                </mc:Fallback>
              </mc:AlternateContent>
            </w:r>
            <w:r w:rsidR="0097726B">
              <w:fldChar w:fldCharType="begin">
                <w:ffData>
                  <w:name w:val="BAH"/>
                  <w:enabled/>
                  <w:calcOnExit w:val="0"/>
                  <w:textInput/>
                </w:ffData>
              </w:fldChar>
            </w:r>
            <w:bookmarkStart w:id="3" w:name="BAH"/>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3"/>
          </w:p>
        </w:tc>
      </w:tr>
    </w:tbl>
    <w:bookmarkStart w:id="4" w:name="c1"/>
    <w:p w:rsidR="00CA3234" w:rsidRDefault="0097726B" w:rsidP="00CA3234">
      <w:pPr>
        <w:pStyle w:val="afff0"/>
        <w:framePr w:wrap="around"/>
      </w:pPr>
      <w:r>
        <w:fldChar w:fldCharType="begin">
          <w:ffData>
            <w:name w:val="c1"/>
            <w:enabled/>
            <w:calcOnExit w:val="0"/>
            <w:textInput>
              <w:maxLength w:val="2"/>
            </w:textInput>
          </w:ffData>
        </w:fldChar>
      </w:r>
      <w:r w:rsidR="00CA3234">
        <w:instrText xml:space="preserve"> FORMTEXT </w:instrText>
      </w:r>
      <w:r>
        <w:fldChar w:fldCharType="separate"/>
      </w:r>
      <w:r w:rsidR="00CA3234">
        <w:rPr>
          <w:rFonts w:hint="eastAsia"/>
          <w:noProof/>
        </w:rPr>
        <w:t>WS</w:t>
      </w:r>
      <w:r>
        <w:fldChar w:fldCharType="end"/>
      </w:r>
      <w:bookmarkEnd w:id="4"/>
    </w:p>
    <w:p w:rsidR="00CA3234" w:rsidRDefault="00CA3234" w:rsidP="00CA3234">
      <w:pPr>
        <w:pStyle w:val="afffff"/>
        <w:framePr w:wrap="around"/>
      </w:pPr>
      <w:r>
        <w:rPr>
          <w:rFonts w:hint="eastAsia"/>
        </w:rPr>
        <w:t>中华人民共和国</w:t>
      </w:r>
      <w:bookmarkStart w:id="5" w:name="c2"/>
      <w:r w:rsidR="0097726B">
        <w:fldChar w:fldCharType="begin">
          <w:ffData>
            <w:name w:val="c2"/>
            <w:enabled/>
            <w:calcOnExit w:val="0"/>
            <w:textInput/>
          </w:ffData>
        </w:fldChar>
      </w:r>
      <w:r>
        <w:instrText xml:space="preserve"> FORMTEXT </w:instrText>
      </w:r>
      <w:r w:rsidR="0097726B">
        <w:fldChar w:fldCharType="separate"/>
      </w:r>
      <w:r>
        <w:rPr>
          <w:rFonts w:hint="eastAsia"/>
          <w:noProof/>
        </w:rPr>
        <w:t>卫生</w:t>
      </w:r>
      <w:r w:rsidR="0097726B">
        <w:fldChar w:fldCharType="end"/>
      </w:r>
      <w:bookmarkEnd w:id="5"/>
      <w:r>
        <w:rPr>
          <w:rFonts w:hint="eastAsia"/>
        </w:rPr>
        <w:t>行业标准</w:t>
      </w:r>
    </w:p>
    <w:bookmarkStart w:id="6" w:name="StdNo0"/>
    <w:p w:rsidR="00CA3234" w:rsidRDefault="0097726B" w:rsidP="00CA3234">
      <w:pPr>
        <w:pStyle w:val="20"/>
        <w:framePr w:wrap="around"/>
        <w:rPr>
          <w:rFonts w:hAnsi="黑体"/>
        </w:rPr>
      </w:pPr>
      <w:r w:rsidRPr="00CA3234">
        <w:rPr>
          <w:rFonts w:ascii="Times New Roman"/>
        </w:rPr>
        <w:fldChar w:fldCharType="begin">
          <w:ffData>
            <w:name w:val="StdNo0"/>
            <w:enabled/>
            <w:calcOnExit w:val="0"/>
            <w:textInput>
              <w:default w:val="XX"/>
              <w:maxLength w:val="2"/>
            </w:textInput>
          </w:ffData>
        </w:fldChar>
      </w:r>
      <w:r w:rsidR="00CA3234" w:rsidRPr="00CA3234">
        <w:rPr>
          <w:rFonts w:ascii="Times New Roman"/>
        </w:rPr>
        <w:instrText xml:space="preserve"> FORMTEXT </w:instrText>
      </w:r>
      <w:r w:rsidRPr="00CA3234">
        <w:rPr>
          <w:rFonts w:ascii="Times New Roman"/>
        </w:rPr>
      </w:r>
      <w:r w:rsidRPr="00CA3234">
        <w:rPr>
          <w:rFonts w:ascii="Times New Roman"/>
        </w:rPr>
        <w:fldChar w:fldCharType="separate"/>
      </w:r>
      <w:r w:rsidR="00CA3234">
        <w:rPr>
          <w:rFonts w:ascii="Times New Roman"/>
          <w:noProof/>
        </w:rPr>
        <w:t>XX</w:t>
      </w:r>
      <w:r w:rsidRPr="00CA3234">
        <w:rPr>
          <w:rFonts w:ascii="Times New Roman"/>
        </w:rPr>
        <w:fldChar w:fldCharType="end"/>
      </w:r>
      <w:bookmarkEnd w:id="6"/>
      <w:r w:rsidR="00CA3234" w:rsidRPr="00CA3234">
        <w:rPr>
          <w:rFonts w:ascii="Times New Roman"/>
        </w:rPr>
        <w:t xml:space="preserve">/T </w:t>
      </w:r>
      <w:bookmarkStart w:id="7" w:name="StdNo1"/>
      <w:r>
        <w:rPr>
          <w:rFonts w:hAnsi="黑体"/>
        </w:rPr>
        <w:fldChar w:fldCharType="begin">
          <w:ffData>
            <w:name w:val="StdNo1"/>
            <w:enabled/>
            <w:calcOnExit w:val="0"/>
            <w:textInput>
              <w:default w:val="XXXXX"/>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XXXXX</w:t>
      </w:r>
      <w:r>
        <w:rPr>
          <w:rFonts w:hAnsi="黑体"/>
        </w:rPr>
        <w:fldChar w:fldCharType="end"/>
      </w:r>
      <w:bookmarkEnd w:id="7"/>
      <w:r w:rsidR="00CA3234">
        <w:rPr>
          <w:rFonts w:hAnsi="黑体"/>
        </w:rPr>
        <w:t>—</w:t>
      </w:r>
      <w:bookmarkStart w:id="8" w:name="StdNo2"/>
      <w:r>
        <w:rPr>
          <w:rFonts w:hAnsi="黑体"/>
        </w:rPr>
        <w:fldChar w:fldCharType="begin">
          <w:ffData>
            <w:name w:val="StdNo2"/>
            <w:enabled/>
            <w:calcOnExit w:val="0"/>
            <w:textInput>
              <w:default w:val="XXXX"/>
              <w:maxLength w:val="4"/>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w:t>
      </w:r>
      <w:r>
        <w:rPr>
          <w:rFonts w:hAnsi="黑体"/>
        </w:rPr>
        <w:fldChar w:fldCharType="end"/>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14"/>
      </w:tblGrid>
      <w:tr w:rsidR="00CA3234" w:rsidRPr="00B543EC" w:rsidTr="00B543EC">
        <w:tc>
          <w:tcPr>
            <w:tcW w:w="9356" w:type="dxa"/>
            <w:tcBorders>
              <w:top w:val="nil"/>
              <w:left w:val="nil"/>
              <w:bottom w:val="nil"/>
              <w:right w:val="nil"/>
            </w:tcBorders>
            <w:shd w:val="clear" w:color="auto" w:fill="auto"/>
          </w:tcPr>
          <w:bookmarkStart w:id="9" w:name="DT"/>
          <w:p w:rsidR="00CA3234" w:rsidRDefault="00755FFF" w:rsidP="00B543EC">
            <w:pPr>
              <w:pStyle w:val="afffb"/>
              <w:framePr w:w="6014" w:h="816" w:hRule="exact" w:hSpace="186" w:wrap="around" w:x="1081" w:y="1914"/>
              <w:spacing w:before="36"/>
            </w:pPr>
            <w:r>
              <w:rPr>
                <w:noProof/>
              </w:rPr>
              <mc:AlternateContent>
                <mc:Choice Requires="wps">
                  <w:drawing>
                    <wp:anchor distT="0" distB="0" distL="114300" distR="114300" simplePos="0" relativeHeight="251657216" behindDoc="1" locked="0" layoutInCell="1" allowOverlap="1" wp14:anchorId="24D2959F" wp14:editId="3DC2BDD1">
                      <wp:simplePos x="0" y="0"/>
                      <wp:positionH relativeFrom="column">
                        <wp:posOffset>4734560</wp:posOffset>
                      </wp:positionH>
                      <wp:positionV relativeFrom="paragraph">
                        <wp:posOffset>34290</wp:posOffset>
                      </wp:positionV>
                      <wp:extent cx="1143000" cy="228600"/>
                      <wp:effectExtent l="0" t="0" r="3175" b="0"/>
                      <wp:wrapNone/>
                      <wp:docPr id="8"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13446280" id="DT" o:spid="_x0000_s1026" style="position:absolute;left:0;text-align:left;margin-left:372.8pt;margin-top:2.7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" stroked="f"/>
                  </w:pict>
                </mc:Fallback>
              </mc:AlternateContent>
            </w:r>
            <w:r w:rsidR="0097726B">
              <w:fldChar w:fldCharType="begin">
                <w:ffData>
                  <w:name w:val="DT"/>
                  <w:enabled/>
                  <w:calcOnExit w:val="0"/>
                  <w:textInput/>
                </w:ffData>
              </w:fldChar>
            </w:r>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9"/>
          </w:p>
        </w:tc>
      </w:tr>
    </w:tbl>
    <w:p w:rsidR="00CA3234" w:rsidRDefault="00CA3234" w:rsidP="00CA3234">
      <w:pPr>
        <w:pStyle w:val="20"/>
        <w:framePr w:wrap="around"/>
        <w:rPr>
          <w:rFonts w:hAnsi="黑体"/>
        </w:rPr>
      </w:pPr>
    </w:p>
    <w:p w:rsidR="00CA3234" w:rsidRDefault="00CA3234" w:rsidP="00CA3234">
      <w:pPr>
        <w:pStyle w:val="20"/>
        <w:framePr w:wrap="around"/>
        <w:rPr>
          <w:rFonts w:hAnsi="黑体"/>
        </w:rPr>
      </w:pPr>
    </w:p>
    <w:bookmarkStart w:id="10" w:name="StdName"/>
    <w:p w:rsidR="00CA3234" w:rsidRDefault="0097726B" w:rsidP="00CA3234">
      <w:pPr>
        <w:pStyle w:val="afffc"/>
        <w:framePr w:wrap="around"/>
      </w:pPr>
      <w:r>
        <w:fldChar w:fldCharType="begin">
          <w:ffData>
            <w:name w:val="StdName"/>
            <w:enabled/>
            <w:calcOnExit w:val="0"/>
            <w:textInput>
              <w:default w:val="点击此处添加标准名称"/>
            </w:textInput>
          </w:ffData>
        </w:fldChar>
      </w:r>
      <w:r w:rsidR="00CA3234">
        <w:instrText xml:space="preserve"> FORMTEXT </w:instrText>
      </w:r>
      <w:r>
        <w:fldChar w:fldCharType="separate"/>
      </w:r>
      <w:r w:rsidR="00CA3234">
        <w:rPr>
          <w:rFonts w:hint="eastAsia"/>
        </w:rPr>
        <w:t>区域卫生信息平台基本交互规范</w:t>
      </w:r>
    </w:p>
    <w:p w:rsidR="00CA3234" w:rsidRDefault="00CA3234" w:rsidP="00CA3234">
      <w:pPr>
        <w:pStyle w:val="afffc"/>
        <w:framePr w:wrap="around"/>
      </w:pPr>
      <w:r>
        <w:rPr>
          <w:rFonts w:hint="eastAsia"/>
        </w:rPr>
        <w:t>第</w:t>
      </w:r>
      <w:r w:rsidR="00EF6007">
        <w:t>14</w:t>
      </w:r>
      <w:r>
        <w:rPr>
          <w:rFonts w:hint="eastAsia"/>
        </w:rPr>
        <w:t>部分：</w:t>
      </w:r>
      <w:r w:rsidR="00EF6007">
        <w:rPr>
          <w:rFonts w:hint="eastAsia"/>
        </w:rPr>
        <w:t xml:space="preserve">预约挂号服务 </w:t>
      </w:r>
      <w:r w:rsidR="0097726B">
        <w:fldChar w:fldCharType="end"/>
      </w:r>
      <w:bookmarkEnd w:id="10"/>
    </w:p>
    <w:bookmarkStart w:id="11" w:name="StdEnglishName"/>
    <w:p w:rsidR="00CA3234" w:rsidRDefault="0097726B" w:rsidP="00CA3234">
      <w:pPr>
        <w:pStyle w:val="afffd"/>
        <w:framePr w:wrap="around"/>
      </w:pPr>
      <w:r>
        <w:fldChar w:fldCharType="begin">
          <w:ffData>
            <w:name w:val="StdEnglishName"/>
            <w:enabled/>
            <w:calcOnExit w:val="0"/>
            <w:textInput>
              <w:default w:val="点击此处添加标准英文译名"/>
            </w:textInput>
          </w:ffData>
        </w:fldChar>
      </w:r>
      <w:r w:rsidR="00CA3234">
        <w:instrText xml:space="preserve"> FORMTEXT </w:instrText>
      </w:r>
      <w:r>
        <w:fldChar w:fldCharType="separate"/>
      </w:r>
      <w:r w:rsidR="00CA3234">
        <w:rPr>
          <w:rFonts w:hint="eastAsia"/>
        </w:rPr>
        <w:t>Regional health information platform basic interactive specification</w:t>
      </w:r>
      <w:r w:rsidR="00CA3234">
        <w:rPr>
          <w:rFonts w:hint="eastAsia"/>
        </w:rPr>
        <w:t>—</w:t>
      </w:r>
    </w:p>
    <w:p w:rsidR="00CA3234" w:rsidRDefault="00CA3234" w:rsidP="00CA3234">
      <w:pPr>
        <w:pStyle w:val="afffd"/>
        <w:framePr w:wrap="around"/>
      </w:pPr>
      <w:r>
        <w:rPr>
          <w:rFonts w:hint="eastAsia"/>
        </w:rPr>
        <w:t xml:space="preserve">Part </w:t>
      </w:r>
      <w:r w:rsidR="00EF6007">
        <w:t>14</w:t>
      </w:r>
      <w:r>
        <w:rPr>
          <w:rFonts w:hint="eastAsia"/>
        </w:rPr>
        <w:t>:</w:t>
      </w:r>
      <w:r w:rsidR="00333762" w:rsidRPr="00333762">
        <w:t xml:space="preserve">Appointment and </w:t>
      </w:r>
      <w:r w:rsidR="000266CD">
        <w:t>r</w:t>
      </w:r>
      <w:r w:rsidR="00333762" w:rsidRPr="00333762">
        <w:t xml:space="preserve">egistration </w:t>
      </w:r>
      <w:r w:rsidR="000266CD">
        <w:t>s</w:t>
      </w:r>
      <w:r w:rsidR="00333762" w:rsidRPr="00333762">
        <w:t>ervice</w:t>
      </w:r>
      <w:r w:rsidR="0097726B">
        <w:fldChar w:fldCharType="end"/>
      </w:r>
      <w:bookmarkEnd w:id="11"/>
    </w:p>
    <w:bookmarkStart w:id="12" w:name="YZBS"/>
    <w:p w:rsidR="00CA3234" w:rsidRPr="00CA3234" w:rsidRDefault="0097726B" w:rsidP="00CA3234">
      <w:pPr>
        <w:pStyle w:val="afffe"/>
        <w:framePr w:wrap="around"/>
      </w:pPr>
      <w:r>
        <w:fldChar w:fldCharType="begin">
          <w:ffData>
            <w:name w:val="YZBS"/>
            <w:enabled/>
            <w:calcOnExit w:val="0"/>
            <w:textInput>
              <w:default w:val="点击此处添加与国际标准一致性程度的标识"/>
            </w:textInput>
          </w:ffData>
        </w:fldChar>
      </w:r>
      <w:r w:rsidR="00CA3234">
        <w:instrText xml:space="preserve"> FORMTEXT </w:instrText>
      </w:r>
      <w:r>
        <w:fldChar w:fldCharType="separate"/>
      </w:r>
      <w:r w:rsidR="00CA3234">
        <w:rPr>
          <w:rFonts w:hint="eastAsia"/>
          <w:noProof/>
        </w:rPr>
        <w:t>点击此处添加与国际标准一致性程度的标识</w:t>
      </w:r>
      <w:r>
        <w:fldChar w:fldCharType="end"/>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2"/>
      </w:tblGrid>
      <w:tr w:rsidR="00CA3234" w:rsidTr="00B543EC">
        <w:tc>
          <w:tcPr>
            <w:tcW w:w="9855" w:type="dxa"/>
            <w:tcBorders>
              <w:top w:val="nil"/>
              <w:left w:val="nil"/>
              <w:bottom w:val="nil"/>
              <w:right w:val="nil"/>
            </w:tcBorders>
            <w:shd w:val="clear" w:color="auto" w:fill="auto"/>
          </w:tcPr>
          <w:p w:rsidR="00CA3234" w:rsidRDefault="00755FFF" w:rsidP="00B543EC">
            <w:pPr>
              <w:pStyle w:val="affff"/>
              <w:framePr w:w="6042" w:h="4336" w:hRule="exact" w:wrap="around" w:y="4017"/>
              <w:spacing w:before="275" w:after="99"/>
            </w:pPr>
            <w:r>
              <w:rPr>
                <w:noProof/>
              </w:rPr>
              <mc:AlternateContent>
                <mc:Choice Requires="wps">
                  <w:drawing>
                    <wp:anchor distT="0" distB="0" distL="114300" distR="114300" simplePos="0" relativeHeight="251659264" behindDoc="1" locked="1" layoutInCell="1" allowOverlap="1" wp14:anchorId="72F8D895" wp14:editId="4F99CE47">
                      <wp:simplePos x="0" y="0"/>
                      <wp:positionH relativeFrom="column">
                        <wp:posOffset>2200910</wp:posOffset>
                      </wp:positionH>
                      <wp:positionV relativeFrom="paragraph">
                        <wp:posOffset>573405</wp:posOffset>
                      </wp:positionV>
                      <wp:extent cx="1905000" cy="254000"/>
                      <wp:effectExtent l="0" t="0" r="3175" b="0"/>
                      <wp:wrapNone/>
                      <wp:docPr id="7"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23FFB9A9" id="RQ" o:spid="_x0000_s1026" style="position:absolute;left:0;text-align:left;margin-left:173.3pt;margin-top:45.15pt;width:150pt;height: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UOzAedQIAAPIEAAAOAAAAAAAA&#10;AAAAAAAAAC4CAABkcnMvZTJvRG9jLnhtbFBLAQItABQABgAIAAAAIQD0N6/e3AAAAAoBAAAPAAAA&#10;AAAAAAAAAAAAAM8EAABkcnMvZG93bnJldi54bWxQSwUGAAAAAAQABADzAAAA2AUAAAAA&#10;" stroked="f">
                      <w10:anchorlock/>
                    </v:rect>
                  </w:pict>
                </mc:Fallback>
              </mc:AlternateContent>
            </w:r>
            <w:r>
              <w:rPr>
                <w:noProof/>
              </w:rPr>
              <mc:AlternateContent>
                <mc:Choice Requires="wps">
                  <w:drawing>
                    <wp:anchor distT="0" distB="0" distL="114300" distR="114300" simplePos="0" relativeHeight="251658240" behindDoc="1" locked="0" layoutInCell="1" allowOverlap="1" wp14:anchorId="5A8B6743" wp14:editId="31055DA4">
                      <wp:simplePos x="0" y="0"/>
                      <wp:positionH relativeFrom="column">
                        <wp:posOffset>2454910</wp:posOffset>
                      </wp:positionH>
                      <wp:positionV relativeFrom="paragraph">
                        <wp:posOffset>255905</wp:posOffset>
                      </wp:positionV>
                      <wp:extent cx="1270000" cy="304800"/>
                      <wp:effectExtent l="3175" t="3175" r="3175" b="0"/>
                      <wp:wrapNone/>
                      <wp:docPr id="6"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4CD3FB09" id="LB" o:spid="_x0000_s1026" style="position:absolute;left:0;text-align:left;margin-left:193.3pt;margin-top:20.15pt;width:100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mPTonUCAADyBAAADgAAAAAA&#10;AAAAAAAAAAAuAgAAZHJzL2Uyb0RvYy54bWxQSwECLQAUAAYACAAAACEAIk4ljd0AAAAJAQAADwAA&#10;AAAAAAAAAAAAAADPBAAAZHJzL2Rvd25yZXYueG1sUEsFBgAAAAAEAAQA8wAAANkFAAAAAA==&#10;" stroked="f"/>
                  </w:pict>
                </mc:Fallback>
              </mc:AlternateContent>
            </w:r>
            <w:r w:rsidR="0097726B">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13" w:name="LB"/>
            <w:r w:rsidR="00CA3234">
              <w:instrText xml:space="preserve"> FORMDROPDOWN </w:instrText>
            </w:r>
            <w:r w:rsidR="000266CD">
              <w:fldChar w:fldCharType="separate"/>
            </w:r>
            <w:r w:rsidR="0097726B">
              <w:fldChar w:fldCharType="end"/>
            </w:r>
            <w:bookmarkEnd w:id="13"/>
          </w:p>
        </w:tc>
      </w:tr>
      <w:bookmarkStart w:id="14" w:name="WCRQ"/>
      <w:tr w:rsidR="00CA3234" w:rsidTr="00B543EC">
        <w:tc>
          <w:tcPr>
            <w:tcW w:w="9855" w:type="dxa"/>
            <w:tcBorders>
              <w:top w:val="nil"/>
              <w:left w:val="nil"/>
              <w:bottom w:val="nil"/>
              <w:right w:val="nil"/>
            </w:tcBorders>
            <w:shd w:val="clear" w:color="auto" w:fill="auto"/>
          </w:tcPr>
          <w:p w:rsidR="00CA3234" w:rsidRDefault="0097726B" w:rsidP="00EF6007">
            <w:pPr>
              <w:pStyle w:val="affff0"/>
              <w:framePr w:w="6042" w:h="4336" w:hRule="exact" w:wrap="around" w:y="4017"/>
              <w:spacing w:before="112" w:after="99"/>
            </w:pPr>
            <w:r>
              <w:fldChar w:fldCharType="begin">
                <w:ffData>
                  <w:name w:val="WCRQ"/>
                  <w:enabled/>
                  <w:calcOnExit w:val="0"/>
                  <w:textInput/>
                </w:ffData>
              </w:fldChar>
            </w:r>
            <w:r w:rsidR="00CA3234">
              <w:instrText xml:space="preserve"> FORMTEXT </w:instrText>
            </w:r>
            <w:r>
              <w:fldChar w:fldCharType="separate"/>
            </w:r>
            <w:r w:rsidR="00EF6007">
              <w:t> </w:t>
            </w:r>
            <w:r w:rsidR="00EF6007">
              <w:t> </w:t>
            </w:r>
            <w:r w:rsidR="00EF6007">
              <w:t> </w:t>
            </w:r>
            <w:r w:rsidR="00EF6007">
              <w:t> </w:t>
            </w:r>
            <w:r w:rsidR="00EF6007">
              <w:t> </w:t>
            </w:r>
            <w:r>
              <w:fldChar w:fldCharType="end"/>
            </w:r>
            <w:bookmarkEnd w:id="14"/>
          </w:p>
        </w:tc>
      </w:tr>
    </w:tbl>
    <w:bookmarkStart w:id="15" w:name="FY"/>
    <w:p w:rsidR="00CA3234" w:rsidRDefault="0097726B" w:rsidP="00CA3234">
      <w:pPr>
        <w:pStyle w:val="affffff8"/>
        <w:framePr w:wrap="around"/>
      </w:pPr>
      <w:r w:rsidRPr="00CA3234">
        <w:rPr>
          <w:rFonts w:ascii="黑体"/>
        </w:rPr>
        <w:fldChar w:fldCharType="begin">
          <w:ffData>
            <w:name w:val="F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5"/>
      <w:r w:rsidR="00CA3234" w:rsidRPr="00CA3234">
        <w:rPr>
          <w:rFonts w:ascii="黑体"/>
        </w:rPr>
        <w:t>-</w:t>
      </w:r>
      <w:r w:rsidRPr="00CA3234">
        <w:rPr>
          <w:rFonts w:ascii="黑体"/>
        </w:rPr>
        <w:fldChar w:fldCharType="begin">
          <w:ffData>
            <w:name w:val="F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r w:rsidR="00CA3234" w:rsidRPr="00CA3234">
        <w:rPr>
          <w:rFonts w:ascii="黑体"/>
        </w:rPr>
        <w:t>-</w:t>
      </w:r>
      <w:bookmarkStart w:id="16" w:name="FD"/>
      <w:r w:rsidRPr="00CA3234">
        <w:rPr>
          <w:rFonts w:ascii="黑体"/>
        </w:rPr>
        <w:fldChar w:fldCharType="begin">
          <w:ffData>
            <w:name w:val="F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6"/>
      <w:r w:rsidR="00CA3234">
        <w:rPr>
          <w:rFonts w:hint="eastAsia"/>
        </w:rPr>
        <w:t>发布</w:t>
      </w:r>
      <w:r w:rsidR="00755FFF">
        <w:rPr>
          <w:noProof/>
        </w:rPr>
        <mc:AlternateContent>
          <mc:Choice Requires="wps">
            <w:drawing>
              <wp:anchor distT="0" distB="0" distL="114300" distR="114300" simplePos="0" relativeHeight="251655168" behindDoc="0" locked="1" layoutInCell="1" allowOverlap="1" wp14:anchorId="35E6306C" wp14:editId="5ADC82E3">
                <wp:simplePos x="0" y="0"/>
                <wp:positionH relativeFrom="column">
                  <wp:posOffset>-635</wp:posOffset>
                </wp:positionH>
                <wp:positionV relativeFrom="page">
                  <wp:posOffset>9251950</wp:posOffset>
                </wp:positionV>
                <wp:extent cx="6120130" cy="0"/>
                <wp:effectExtent l="9525" t="12700" r="13970" b="63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8278A74"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">
                <w10:wrap anchory="page"/>
                <w10:anchorlock/>
              </v:line>
            </w:pict>
          </mc:Fallback>
        </mc:AlternateContent>
      </w:r>
    </w:p>
    <w:bookmarkStart w:id="17" w:name="SY"/>
    <w:p w:rsidR="00CA3234" w:rsidRDefault="0097726B" w:rsidP="00CA3234">
      <w:pPr>
        <w:pStyle w:val="affffff9"/>
        <w:framePr w:wrap="around"/>
      </w:pPr>
      <w:r w:rsidRPr="00CA3234">
        <w:rPr>
          <w:rFonts w:ascii="黑体"/>
        </w:rPr>
        <w:fldChar w:fldCharType="begin">
          <w:ffData>
            <w:name w:val="S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7"/>
      <w:r w:rsidR="00CA3234" w:rsidRPr="00CA3234">
        <w:rPr>
          <w:rFonts w:ascii="黑体"/>
        </w:rPr>
        <w:t>-</w:t>
      </w:r>
      <w:bookmarkStart w:id="18" w:name="SM"/>
      <w:r w:rsidRPr="00CA3234">
        <w:rPr>
          <w:rFonts w:ascii="黑体"/>
        </w:rPr>
        <w:fldChar w:fldCharType="begin">
          <w:ffData>
            <w:name w:val="S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8"/>
      <w:r w:rsidR="00CA3234" w:rsidRPr="00CA3234">
        <w:rPr>
          <w:rFonts w:ascii="黑体"/>
        </w:rPr>
        <w:t>-</w:t>
      </w:r>
      <w:bookmarkStart w:id="19" w:name="SD"/>
      <w:r w:rsidRPr="00CA3234">
        <w:rPr>
          <w:rFonts w:ascii="黑体"/>
        </w:rPr>
        <w:fldChar w:fldCharType="begin">
          <w:ffData>
            <w:name w:val="S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9"/>
      <w:r w:rsidR="00CA3234">
        <w:rPr>
          <w:rFonts w:hint="eastAsia"/>
        </w:rPr>
        <w:t>实施</w:t>
      </w:r>
    </w:p>
    <w:bookmarkStart w:id="20" w:name="fm"/>
    <w:p w:rsidR="00CA3234" w:rsidRDefault="0097726B" w:rsidP="00CA3234">
      <w:pPr>
        <w:pStyle w:val="afffff0"/>
        <w:framePr w:wrap="around"/>
      </w:pPr>
      <w:r>
        <w:fldChar w:fldCharType="begin">
          <w:ffData>
            <w:name w:val="fm"/>
            <w:enabled/>
            <w:calcOnExit w:val="0"/>
            <w:textInput/>
          </w:ffData>
        </w:fldChar>
      </w:r>
      <w:r w:rsidR="00CA3234">
        <w:instrText xml:space="preserve"> FORMTEXT </w:instrText>
      </w:r>
      <w:r>
        <w:fldChar w:fldCharType="separate"/>
      </w:r>
      <w:r w:rsidR="00CA3234">
        <w:rPr>
          <w:rFonts w:hint="eastAsia"/>
        </w:rPr>
        <w:t>中华人民共和国国家卫生和计划生育委员会</w:t>
      </w:r>
      <w:r>
        <w:fldChar w:fldCharType="end"/>
      </w:r>
      <w:bookmarkEnd w:id="20"/>
      <w:r w:rsidR="00CA3234">
        <w:rPr>
          <w:rFonts w:ascii="MS Mincho" w:eastAsia="MS Mincho" w:hAnsi="MS Mincho" w:cs="MS Mincho" w:hint="eastAsia"/>
        </w:rPr>
        <w:t> </w:t>
      </w:r>
      <w:r w:rsidR="00CA3234">
        <w:rPr>
          <w:rFonts w:ascii="MS Mincho" w:eastAsia="MS Mincho" w:hAnsi="MS Mincho" w:cs="MS Mincho" w:hint="eastAsia"/>
        </w:rPr>
        <w:t> </w:t>
      </w:r>
      <w:r w:rsidR="00CA3234">
        <w:rPr>
          <w:rFonts w:ascii="MS Mincho" w:eastAsia="MS Mincho" w:hAnsi="MS Mincho" w:cs="MS Mincho" w:hint="eastAsia"/>
        </w:rPr>
        <w:t> </w:t>
      </w:r>
      <w:r w:rsidR="00CA3234" w:rsidRPr="00CA3234">
        <w:rPr>
          <w:rStyle w:val="afff8"/>
          <w:rFonts w:hint="eastAsia"/>
        </w:rPr>
        <w:t>发布</w:t>
      </w:r>
    </w:p>
    <w:p w:rsidR="00CA3234" w:rsidRPr="00CA3234" w:rsidRDefault="00755FFF" w:rsidP="00CA3234">
      <w:pPr>
        <w:pStyle w:val="aff6"/>
        <w:sectPr w:rsidR="00CA3234" w:rsidRPr="00CA3234" w:rsidSect="00CA3234">
          <w:pgSz w:w="11906" w:h="16838" w:code="9"/>
          <w:pgMar w:top="567" w:right="850" w:bottom="1134" w:left="1418" w:header="0" w:footer="0" w:gutter="0"/>
          <w:pgNumType w:start="1"/>
          <w:cols w:space="425"/>
          <w:docGrid w:type="lines" w:linePitch="312"/>
        </w:sectPr>
      </w:pPr>
      <w:r>
        <mc:AlternateContent>
          <mc:Choice Requires="wps">
            <w:drawing>
              <wp:anchor distT="0" distB="0" distL="114300" distR="114300" simplePos="0" relativeHeight="251656192" behindDoc="0" locked="0" layoutInCell="1" allowOverlap="1" wp14:anchorId="58962EA2" wp14:editId="1487D379">
                <wp:simplePos x="0" y="0"/>
                <wp:positionH relativeFrom="column">
                  <wp:posOffset>-635</wp:posOffset>
                </wp:positionH>
                <wp:positionV relativeFrom="paragraph">
                  <wp:posOffset>2339975</wp:posOffset>
                </wp:positionV>
                <wp:extent cx="6120130" cy="0"/>
                <wp:effectExtent l="13970" t="13970" r="9525" b="508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7148384A" id="Line 1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"/>
            </w:pict>
          </mc:Fallback>
        </mc:AlternateContent>
      </w:r>
    </w:p>
    <w:p w:rsidR="008D5664" w:rsidRPr="008D5664" w:rsidRDefault="008D5664" w:rsidP="008D5664">
      <w:pPr>
        <w:pStyle w:val="aff9"/>
        <w:rPr>
          <w:rFonts w:hint="eastAsia"/>
        </w:rPr>
      </w:pPr>
      <w:bookmarkStart w:id="21" w:name="_Toc485806418"/>
      <w:bookmarkStart w:id="22" w:name="_Toc479689893"/>
      <w:bookmarkStart w:id="23" w:name="_Toc479607250"/>
      <w:bookmarkStart w:id="24" w:name="_Toc475014577"/>
      <w:bookmarkStart w:id="25" w:name="_Toc459123447"/>
      <w:bookmarkStart w:id="26" w:name="_Toc458582916"/>
      <w:bookmarkStart w:id="27" w:name="_Toc458582902"/>
      <w:bookmarkStart w:id="28" w:name="_Toc458582884"/>
      <w:bookmarkStart w:id="29" w:name="_Toc458500876"/>
      <w:bookmarkStart w:id="30" w:name="_Toc485982471"/>
      <w:bookmarkStart w:id="31" w:name="_Toc486860674"/>
      <w:bookmarkStart w:id="32" w:name="_Toc486871840"/>
      <w:r w:rsidRPr="008D5664">
        <w:rPr>
          <w:rFonts w:hint="eastAsia"/>
        </w:rPr>
        <w:lastRenderedPageBreak/>
        <w:t>目</w:t>
      </w:r>
      <w:bookmarkStart w:id="33" w:name="BKML"/>
      <w:r w:rsidRPr="008D5664">
        <w:rPr>
          <w:rFonts w:hAnsi="黑体"/>
        </w:rPr>
        <w:t> </w:t>
      </w:r>
      <w:r w:rsidRPr="008D5664">
        <w:rPr>
          <w:rFonts w:hAnsi="黑体"/>
        </w:rPr>
        <w:t> </w:t>
      </w:r>
      <w:r w:rsidRPr="008D5664">
        <w:rPr>
          <w:rFonts w:hint="eastAsia"/>
        </w:rPr>
        <w:t>次</w:t>
      </w:r>
      <w:bookmarkEnd w:id="33"/>
    </w:p>
    <w:p w:rsidR="008D5664" w:rsidRPr="008D5664" w:rsidRDefault="008D5664">
      <w:pPr>
        <w:pStyle w:val="12"/>
        <w:spacing w:before="78" w:after="78"/>
        <w:rPr>
          <w:rFonts w:asciiTheme="minorHAnsi" w:eastAsiaTheme="minorEastAsia" w:hAnsiTheme="minorHAnsi" w:cstheme="minorBidi"/>
          <w:noProof/>
          <w:szCs w:val="22"/>
        </w:rPr>
      </w:pPr>
      <w:r w:rsidRPr="008D5664">
        <w:fldChar w:fldCharType="begin" w:fldLock="1"/>
      </w:r>
      <w:r w:rsidRPr="008D5664">
        <w:instrText xml:space="preserve"> </w:instrText>
      </w:r>
      <w:r w:rsidRPr="008D5664">
        <w:rPr>
          <w:rFonts w:hint="eastAsia"/>
        </w:rPr>
        <w:instrText>TOC \h \z \t"前言、引言标题,1,参考文献、索引标题,1,章标题,1,参考文献,1,附录标识,1,一级条标题, 3" \* MERGEFORMAT</w:instrText>
      </w:r>
      <w:r w:rsidRPr="008D5664">
        <w:instrText xml:space="preserve"> </w:instrText>
      </w:r>
      <w:r w:rsidRPr="008D5664">
        <w:fldChar w:fldCharType="separate"/>
      </w:r>
      <w:hyperlink w:anchor="_Toc486871926" w:history="1">
        <w:r w:rsidRPr="008D5664">
          <w:rPr>
            <w:rStyle w:val="afff7"/>
            <w:rFonts w:hint="eastAsia"/>
          </w:rPr>
          <w:t>前言</w:t>
        </w:r>
        <w:r w:rsidRPr="008D5664">
          <w:rPr>
            <w:noProof/>
            <w:webHidden/>
          </w:rPr>
          <w:tab/>
        </w:r>
        <w:r w:rsidRPr="008D5664">
          <w:rPr>
            <w:noProof/>
            <w:webHidden/>
          </w:rPr>
          <w:fldChar w:fldCharType="begin" w:fldLock="1"/>
        </w:r>
        <w:r w:rsidRPr="008D5664">
          <w:rPr>
            <w:noProof/>
            <w:webHidden/>
          </w:rPr>
          <w:instrText xml:space="preserve"> PAGEREF _Toc486871926 \h </w:instrText>
        </w:r>
        <w:r w:rsidRPr="008D5664">
          <w:rPr>
            <w:noProof/>
            <w:webHidden/>
          </w:rPr>
        </w:r>
        <w:r w:rsidRPr="008D5664">
          <w:rPr>
            <w:noProof/>
            <w:webHidden/>
          </w:rPr>
          <w:fldChar w:fldCharType="separate"/>
        </w:r>
        <w:r w:rsidRPr="008D5664">
          <w:rPr>
            <w:noProof/>
            <w:webHidden/>
          </w:rPr>
          <w:t>2</w:t>
        </w:r>
        <w:r w:rsidRPr="008D5664">
          <w:rPr>
            <w:noProof/>
            <w:webHidden/>
          </w:rPr>
          <w:fldChar w:fldCharType="end"/>
        </w:r>
      </w:hyperlink>
    </w:p>
    <w:p w:rsidR="008D5664" w:rsidRPr="008D5664" w:rsidRDefault="008D5664">
      <w:pPr>
        <w:pStyle w:val="12"/>
        <w:spacing w:before="78" w:after="78"/>
        <w:rPr>
          <w:rFonts w:asciiTheme="minorHAnsi" w:eastAsiaTheme="minorEastAsia" w:hAnsiTheme="minorHAnsi" w:cstheme="minorBidi"/>
          <w:noProof/>
          <w:szCs w:val="22"/>
        </w:rPr>
      </w:pPr>
      <w:hyperlink w:anchor="_Toc486871927" w:history="1">
        <w:r w:rsidRPr="008D5664">
          <w:rPr>
            <w:rStyle w:val="afff7"/>
          </w:rPr>
          <w:t>1</w:t>
        </w:r>
        <w:r>
          <w:rPr>
            <w:rStyle w:val="afff7"/>
            <w:rFonts w:hint="eastAsia"/>
          </w:rPr>
          <w:t xml:space="preserve">　</w:t>
        </w:r>
        <w:r w:rsidRPr="008D5664">
          <w:rPr>
            <w:rStyle w:val="afff7"/>
            <w:rFonts w:hint="eastAsia"/>
          </w:rPr>
          <w:t>范围</w:t>
        </w:r>
        <w:r w:rsidRPr="008D5664">
          <w:rPr>
            <w:noProof/>
            <w:webHidden/>
          </w:rPr>
          <w:tab/>
        </w:r>
        <w:r w:rsidRPr="008D5664">
          <w:rPr>
            <w:noProof/>
            <w:webHidden/>
          </w:rPr>
          <w:fldChar w:fldCharType="begin" w:fldLock="1"/>
        </w:r>
        <w:r w:rsidRPr="008D5664">
          <w:rPr>
            <w:noProof/>
            <w:webHidden/>
          </w:rPr>
          <w:instrText xml:space="preserve"> PAGEREF _Toc486871927 \h </w:instrText>
        </w:r>
        <w:r w:rsidRPr="008D5664">
          <w:rPr>
            <w:noProof/>
            <w:webHidden/>
          </w:rPr>
        </w:r>
        <w:r w:rsidRPr="008D5664">
          <w:rPr>
            <w:noProof/>
            <w:webHidden/>
          </w:rPr>
          <w:fldChar w:fldCharType="separate"/>
        </w:r>
        <w:r w:rsidRPr="008D5664">
          <w:rPr>
            <w:noProof/>
            <w:webHidden/>
          </w:rPr>
          <w:t>3</w:t>
        </w:r>
        <w:r w:rsidRPr="008D5664">
          <w:rPr>
            <w:noProof/>
            <w:webHidden/>
          </w:rPr>
          <w:fldChar w:fldCharType="end"/>
        </w:r>
      </w:hyperlink>
    </w:p>
    <w:p w:rsidR="008D5664" w:rsidRPr="008D5664" w:rsidRDefault="008D5664">
      <w:pPr>
        <w:pStyle w:val="12"/>
        <w:spacing w:before="78" w:after="78"/>
        <w:rPr>
          <w:rFonts w:asciiTheme="minorHAnsi" w:eastAsiaTheme="minorEastAsia" w:hAnsiTheme="minorHAnsi" w:cstheme="minorBidi"/>
          <w:noProof/>
          <w:szCs w:val="22"/>
        </w:rPr>
      </w:pPr>
      <w:hyperlink w:anchor="_Toc486871928" w:history="1">
        <w:r w:rsidRPr="008D5664">
          <w:rPr>
            <w:rStyle w:val="afff7"/>
          </w:rPr>
          <w:t>2</w:t>
        </w:r>
        <w:r>
          <w:rPr>
            <w:rStyle w:val="afff7"/>
            <w:rFonts w:hint="eastAsia"/>
          </w:rPr>
          <w:t xml:space="preserve">　</w:t>
        </w:r>
        <w:r w:rsidRPr="008D5664">
          <w:rPr>
            <w:rStyle w:val="afff7"/>
            <w:rFonts w:hint="eastAsia"/>
          </w:rPr>
          <w:t>规范性引用文件</w:t>
        </w:r>
        <w:r w:rsidRPr="008D5664">
          <w:rPr>
            <w:noProof/>
            <w:webHidden/>
          </w:rPr>
          <w:tab/>
        </w:r>
        <w:r w:rsidRPr="008D5664">
          <w:rPr>
            <w:noProof/>
            <w:webHidden/>
          </w:rPr>
          <w:fldChar w:fldCharType="begin" w:fldLock="1"/>
        </w:r>
        <w:r w:rsidRPr="008D5664">
          <w:rPr>
            <w:noProof/>
            <w:webHidden/>
          </w:rPr>
          <w:instrText xml:space="preserve"> PAGEREF _Toc486871928 \h </w:instrText>
        </w:r>
        <w:r w:rsidRPr="008D5664">
          <w:rPr>
            <w:noProof/>
            <w:webHidden/>
          </w:rPr>
        </w:r>
        <w:r w:rsidRPr="008D5664">
          <w:rPr>
            <w:noProof/>
            <w:webHidden/>
          </w:rPr>
          <w:fldChar w:fldCharType="separate"/>
        </w:r>
        <w:r w:rsidRPr="008D5664">
          <w:rPr>
            <w:noProof/>
            <w:webHidden/>
          </w:rPr>
          <w:t>3</w:t>
        </w:r>
        <w:r w:rsidRPr="008D5664">
          <w:rPr>
            <w:noProof/>
            <w:webHidden/>
          </w:rPr>
          <w:fldChar w:fldCharType="end"/>
        </w:r>
      </w:hyperlink>
    </w:p>
    <w:p w:rsidR="008D5664" w:rsidRPr="008D5664" w:rsidRDefault="008D5664">
      <w:pPr>
        <w:pStyle w:val="12"/>
        <w:spacing w:before="78" w:after="78"/>
        <w:rPr>
          <w:rFonts w:asciiTheme="minorHAnsi" w:eastAsiaTheme="minorEastAsia" w:hAnsiTheme="minorHAnsi" w:cstheme="minorBidi"/>
          <w:noProof/>
          <w:szCs w:val="22"/>
        </w:rPr>
      </w:pPr>
      <w:hyperlink w:anchor="_Toc486871929" w:history="1">
        <w:r w:rsidRPr="008D5664">
          <w:rPr>
            <w:rStyle w:val="afff7"/>
          </w:rPr>
          <w:t>3</w:t>
        </w:r>
        <w:r>
          <w:rPr>
            <w:rStyle w:val="afff7"/>
            <w:rFonts w:hint="eastAsia"/>
          </w:rPr>
          <w:t xml:space="preserve">　</w:t>
        </w:r>
        <w:r w:rsidRPr="008D5664">
          <w:rPr>
            <w:rStyle w:val="afff7"/>
            <w:rFonts w:hint="eastAsia"/>
          </w:rPr>
          <w:t>术语和缩略语</w:t>
        </w:r>
        <w:r w:rsidRPr="008D5664">
          <w:rPr>
            <w:noProof/>
            <w:webHidden/>
          </w:rPr>
          <w:tab/>
        </w:r>
        <w:r w:rsidRPr="008D5664">
          <w:rPr>
            <w:noProof/>
            <w:webHidden/>
          </w:rPr>
          <w:fldChar w:fldCharType="begin" w:fldLock="1"/>
        </w:r>
        <w:r w:rsidRPr="008D5664">
          <w:rPr>
            <w:noProof/>
            <w:webHidden/>
          </w:rPr>
          <w:instrText xml:space="preserve"> PAGEREF _Toc486871929 \h </w:instrText>
        </w:r>
        <w:r w:rsidRPr="008D5664">
          <w:rPr>
            <w:noProof/>
            <w:webHidden/>
          </w:rPr>
        </w:r>
        <w:r w:rsidRPr="008D5664">
          <w:rPr>
            <w:noProof/>
            <w:webHidden/>
          </w:rPr>
          <w:fldChar w:fldCharType="separate"/>
        </w:r>
        <w:r w:rsidRPr="008D5664">
          <w:rPr>
            <w:noProof/>
            <w:webHidden/>
          </w:rPr>
          <w:t>3</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30" w:history="1">
        <w:r w:rsidRPr="008D5664">
          <w:rPr>
            <w:rStyle w:val="afff7"/>
          </w:rPr>
          <w:t>3.1</w:t>
        </w:r>
        <w:r>
          <w:rPr>
            <w:rStyle w:val="afff7"/>
            <w:rFonts w:hint="eastAsia"/>
          </w:rPr>
          <w:t xml:space="preserve">　</w:t>
        </w:r>
        <w:r w:rsidRPr="008D5664">
          <w:rPr>
            <w:rStyle w:val="afff7"/>
            <w:rFonts w:hint="eastAsia"/>
          </w:rPr>
          <w:t>术语和定义</w:t>
        </w:r>
        <w:r w:rsidRPr="008D5664">
          <w:rPr>
            <w:noProof/>
            <w:webHidden/>
          </w:rPr>
          <w:tab/>
        </w:r>
        <w:r w:rsidRPr="008D5664">
          <w:rPr>
            <w:noProof/>
            <w:webHidden/>
          </w:rPr>
          <w:fldChar w:fldCharType="begin" w:fldLock="1"/>
        </w:r>
        <w:r w:rsidRPr="008D5664">
          <w:rPr>
            <w:noProof/>
            <w:webHidden/>
          </w:rPr>
          <w:instrText xml:space="preserve"> PAGEREF _Toc486871930 \h </w:instrText>
        </w:r>
        <w:r w:rsidRPr="008D5664">
          <w:rPr>
            <w:noProof/>
            <w:webHidden/>
          </w:rPr>
        </w:r>
        <w:r w:rsidRPr="008D5664">
          <w:rPr>
            <w:noProof/>
            <w:webHidden/>
          </w:rPr>
          <w:fldChar w:fldCharType="separate"/>
        </w:r>
        <w:r w:rsidRPr="008D5664">
          <w:rPr>
            <w:noProof/>
            <w:webHidden/>
          </w:rPr>
          <w:t>3</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31" w:history="1">
        <w:r w:rsidRPr="008D5664">
          <w:rPr>
            <w:rStyle w:val="afff7"/>
          </w:rPr>
          <w:t>3.1</w:t>
        </w:r>
        <w:r>
          <w:rPr>
            <w:rStyle w:val="afff7"/>
            <w:rFonts w:hint="eastAsia"/>
          </w:rPr>
          <w:t xml:space="preserve">　</w:t>
        </w:r>
        <w:r w:rsidRPr="008D5664">
          <w:rPr>
            <w:rStyle w:val="afff7"/>
            <w:rFonts w:hint="eastAsia"/>
          </w:rPr>
          <w:t>缩略语</w:t>
        </w:r>
        <w:r w:rsidRPr="008D5664">
          <w:rPr>
            <w:noProof/>
            <w:webHidden/>
          </w:rPr>
          <w:tab/>
        </w:r>
        <w:r w:rsidRPr="008D5664">
          <w:rPr>
            <w:noProof/>
            <w:webHidden/>
          </w:rPr>
          <w:fldChar w:fldCharType="begin" w:fldLock="1"/>
        </w:r>
        <w:r w:rsidRPr="008D5664">
          <w:rPr>
            <w:noProof/>
            <w:webHidden/>
          </w:rPr>
          <w:instrText xml:space="preserve"> PAGEREF _Toc486871931 \h </w:instrText>
        </w:r>
        <w:r w:rsidRPr="008D5664">
          <w:rPr>
            <w:noProof/>
            <w:webHidden/>
          </w:rPr>
        </w:r>
        <w:r w:rsidRPr="008D5664">
          <w:rPr>
            <w:noProof/>
            <w:webHidden/>
          </w:rPr>
          <w:fldChar w:fldCharType="separate"/>
        </w:r>
        <w:r w:rsidRPr="008D5664">
          <w:rPr>
            <w:noProof/>
            <w:webHidden/>
          </w:rPr>
          <w:t>3</w:t>
        </w:r>
        <w:r w:rsidRPr="008D5664">
          <w:rPr>
            <w:noProof/>
            <w:webHidden/>
          </w:rPr>
          <w:fldChar w:fldCharType="end"/>
        </w:r>
      </w:hyperlink>
    </w:p>
    <w:p w:rsidR="008D5664" w:rsidRPr="008D5664" w:rsidRDefault="008D5664">
      <w:pPr>
        <w:pStyle w:val="12"/>
        <w:spacing w:before="78" w:after="78"/>
        <w:rPr>
          <w:rFonts w:asciiTheme="minorHAnsi" w:eastAsiaTheme="minorEastAsia" w:hAnsiTheme="minorHAnsi" w:cstheme="minorBidi"/>
          <w:noProof/>
          <w:szCs w:val="22"/>
        </w:rPr>
      </w:pPr>
      <w:hyperlink w:anchor="_Toc486871932" w:history="1">
        <w:r w:rsidRPr="008D5664">
          <w:rPr>
            <w:rStyle w:val="afff7"/>
          </w:rPr>
          <w:t>4</w:t>
        </w:r>
        <w:r>
          <w:rPr>
            <w:rStyle w:val="afff7"/>
            <w:rFonts w:hint="eastAsia"/>
          </w:rPr>
          <w:t xml:space="preserve">　</w:t>
        </w:r>
        <w:r w:rsidRPr="008D5664">
          <w:rPr>
            <w:rStyle w:val="afff7"/>
            <w:rFonts w:hint="eastAsia"/>
          </w:rPr>
          <w:t>角色</w:t>
        </w:r>
        <w:r w:rsidRPr="008D5664">
          <w:rPr>
            <w:noProof/>
            <w:webHidden/>
          </w:rPr>
          <w:tab/>
        </w:r>
        <w:r w:rsidRPr="008D5664">
          <w:rPr>
            <w:noProof/>
            <w:webHidden/>
          </w:rPr>
          <w:fldChar w:fldCharType="begin" w:fldLock="1"/>
        </w:r>
        <w:r w:rsidRPr="008D5664">
          <w:rPr>
            <w:noProof/>
            <w:webHidden/>
          </w:rPr>
          <w:instrText xml:space="preserve"> PAGEREF _Toc486871932 \h </w:instrText>
        </w:r>
        <w:r w:rsidRPr="008D5664">
          <w:rPr>
            <w:noProof/>
            <w:webHidden/>
          </w:rPr>
        </w:r>
        <w:r w:rsidRPr="008D5664">
          <w:rPr>
            <w:noProof/>
            <w:webHidden/>
          </w:rPr>
          <w:fldChar w:fldCharType="separate"/>
        </w:r>
        <w:r w:rsidRPr="008D5664">
          <w:rPr>
            <w:noProof/>
            <w:webHidden/>
          </w:rPr>
          <w:t>4</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33" w:history="1">
        <w:r w:rsidRPr="008D5664">
          <w:rPr>
            <w:rStyle w:val="afff7"/>
          </w:rPr>
          <w:t>4.1</w:t>
        </w:r>
        <w:r>
          <w:rPr>
            <w:rStyle w:val="afff7"/>
            <w:rFonts w:hint="eastAsia"/>
          </w:rPr>
          <w:t xml:space="preserve">　</w:t>
        </w:r>
        <w:r w:rsidRPr="008D5664">
          <w:rPr>
            <w:rStyle w:val="afff7"/>
            <w:rFonts w:hint="eastAsia"/>
          </w:rPr>
          <w:t>角色定义</w:t>
        </w:r>
        <w:r w:rsidRPr="008D5664">
          <w:rPr>
            <w:noProof/>
            <w:webHidden/>
          </w:rPr>
          <w:tab/>
        </w:r>
        <w:r w:rsidRPr="008D5664">
          <w:rPr>
            <w:noProof/>
            <w:webHidden/>
          </w:rPr>
          <w:fldChar w:fldCharType="begin" w:fldLock="1"/>
        </w:r>
        <w:r w:rsidRPr="008D5664">
          <w:rPr>
            <w:noProof/>
            <w:webHidden/>
          </w:rPr>
          <w:instrText xml:space="preserve"> PAGEREF _Toc486871933 \h </w:instrText>
        </w:r>
        <w:r w:rsidRPr="008D5664">
          <w:rPr>
            <w:noProof/>
            <w:webHidden/>
          </w:rPr>
        </w:r>
        <w:r w:rsidRPr="008D5664">
          <w:rPr>
            <w:noProof/>
            <w:webHidden/>
          </w:rPr>
          <w:fldChar w:fldCharType="separate"/>
        </w:r>
        <w:r w:rsidRPr="008D5664">
          <w:rPr>
            <w:noProof/>
            <w:webHidden/>
          </w:rPr>
          <w:t>4</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34" w:history="1">
        <w:r w:rsidRPr="008D5664">
          <w:rPr>
            <w:rStyle w:val="afff7"/>
          </w:rPr>
          <w:t>4.2</w:t>
        </w:r>
        <w:r>
          <w:rPr>
            <w:rStyle w:val="afff7"/>
            <w:rFonts w:hint="eastAsia"/>
          </w:rPr>
          <w:t xml:space="preserve">　</w:t>
        </w:r>
        <w:r w:rsidRPr="008D5664">
          <w:rPr>
            <w:rStyle w:val="afff7"/>
            <w:rFonts w:hint="eastAsia"/>
          </w:rPr>
          <w:t>角色的交易关系</w:t>
        </w:r>
        <w:r w:rsidRPr="008D5664">
          <w:rPr>
            <w:noProof/>
            <w:webHidden/>
          </w:rPr>
          <w:tab/>
        </w:r>
        <w:r w:rsidRPr="008D5664">
          <w:rPr>
            <w:noProof/>
            <w:webHidden/>
          </w:rPr>
          <w:fldChar w:fldCharType="begin" w:fldLock="1"/>
        </w:r>
        <w:r w:rsidRPr="008D5664">
          <w:rPr>
            <w:noProof/>
            <w:webHidden/>
          </w:rPr>
          <w:instrText xml:space="preserve"> PAGEREF _Toc486871934 \h </w:instrText>
        </w:r>
        <w:r w:rsidRPr="008D5664">
          <w:rPr>
            <w:noProof/>
            <w:webHidden/>
          </w:rPr>
        </w:r>
        <w:r w:rsidRPr="008D5664">
          <w:rPr>
            <w:noProof/>
            <w:webHidden/>
          </w:rPr>
          <w:fldChar w:fldCharType="separate"/>
        </w:r>
        <w:r w:rsidRPr="008D5664">
          <w:rPr>
            <w:noProof/>
            <w:webHidden/>
          </w:rPr>
          <w:t>4</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35" w:history="1">
        <w:r w:rsidRPr="008D5664">
          <w:rPr>
            <w:rStyle w:val="afff7"/>
          </w:rPr>
          <w:t>4.3</w:t>
        </w:r>
        <w:r>
          <w:rPr>
            <w:rStyle w:val="afff7"/>
            <w:rFonts w:hint="eastAsia"/>
          </w:rPr>
          <w:t xml:space="preserve">　</w:t>
        </w:r>
        <w:r w:rsidRPr="008D5664">
          <w:rPr>
            <w:rStyle w:val="afff7"/>
            <w:rFonts w:hint="eastAsia"/>
          </w:rPr>
          <w:t>角色的交易可选性</w:t>
        </w:r>
        <w:r w:rsidRPr="008D5664">
          <w:rPr>
            <w:noProof/>
            <w:webHidden/>
          </w:rPr>
          <w:tab/>
        </w:r>
        <w:r w:rsidRPr="008D5664">
          <w:rPr>
            <w:noProof/>
            <w:webHidden/>
          </w:rPr>
          <w:fldChar w:fldCharType="begin" w:fldLock="1"/>
        </w:r>
        <w:r w:rsidRPr="008D5664">
          <w:rPr>
            <w:noProof/>
            <w:webHidden/>
          </w:rPr>
          <w:instrText xml:space="preserve"> PAGEREF _Toc486871935 \h </w:instrText>
        </w:r>
        <w:r w:rsidRPr="008D5664">
          <w:rPr>
            <w:noProof/>
            <w:webHidden/>
          </w:rPr>
        </w:r>
        <w:r w:rsidRPr="008D5664">
          <w:rPr>
            <w:noProof/>
            <w:webHidden/>
          </w:rPr>
          <w:fldChar w:fldCharType="separate"/>
        </w:r>
        <w:r w:rsidRPr="008D5664">
          <w:rPr>
            <w:noProof/>
            <w:webHidden/>
          </w:rPr>
          <w:t>4</w:t>
        </w:r>
        <w:r w:rsidRPr="008D5664">
          <w:rPr>
            <w:noProof/>
            <w:webHidden/>
          </w:rPr>
          <w:fldChar w:fldCharType="end"/>
        </w:r>
      </w:hyperlink>
    </w:p>
    <w:p w:rsidR="008D5664" w:rsidRPr="008D5664" w:rsidRDefault="008D5664">
      <w:pPr>
        <w:pStyle w:val="12"/>
        <w:spacing w:before="78" w:after="78"/>
        <w:rPr>
          <w:rFonts w:asciiTheme="minorHAnsi" w:eastAsiaTheme="minorEastAsia" w:hAnsiTheme="minorHAnsi" w:cstheme="minorBidi"/>
          <w:noProof/>
          <w:szCs w:val="22"/>
        </w:rPr>
      </w:pPr>
      <w:hyperlink w:anchor="_Toc486871936" w:history="1">
        <w:r w:rsidRPr="008D5664">
          <w:rPr>
            <w:rStyle w:val="afff7"/>
          </w:rPr>
          <w:t>5</w:t>
        </w:r>
        <w:r>
          <w:rPr>
            <w:rStyle w:val="afff7"/>
            <w:rFonts w:hint="eastAsia"/>
          </w:rPr>
          <w:t xml:space="preserve">　</w:t>
        </w:r>
        <w:r w:rsidRPr="008D5664">
          <w:rPr>
            <w:rStyle w:val="afff7"/>
            <w:rFonts w:hint="eastAsia"/>
          </w:rPr>
          <w:t>交易</w:t>
        </w:r>
        <w:r w:rsidRPr="008D5664">
          <w:rPr>
            <w:noProof/>
            <w:webHidden/>
          </w:rPr>
          <w:tab/>
        </w:r>
        <w:r w:rsidRPr="008D5664">
          <w:rPr>
            <w:noProof/>
            <w:webHidden/>
          </w:rPr>
          <w:fldChar w:fldCharType="begin" w:fldLock="1"/>
        </w:r>
        <w:r w:rsidRPr="008D5664">
          <w:rPr>
            <w:noProof/>
            <w:webHidden/>
          </w:rPr>
          <w:instrText xml:space="preserve"> PAGEREF _Toc486871936 \h </w:instrText>
        </w:r>
        <w:r w:rsidRPr="008D5664">
          <w:rPr>
            <w:noProof/>
            <w:webHidden/>
          </w:rPr>
        </w:r>
        <w:r w:rsidRPr="008D5664">
          <w:rPr>
            <w:noProof/>
            <w:webHidden/>
          </w:rPr>
          <w:fldChar w:fldCharType="separate"/>
        </w:r>
        <w:r w:rsidRPr="008D5664">
          <w:rPr>
            <w:noProof/>
            <w:webHidden/>
          </w:rPr>
          <w:t>5</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37" w:history="1">
        <w:r w:rsidRPr="008D5664">
          <w:rPr>
            <w:rStyle w:val="afff7"/>
          </w:rPr>
          <w:t>5.1</w:t>
        </w:r>
        <w:r>
          <w:rPr>
            <w:rStyle w:val="afff7"/>
            <w:rFonts w:hint="eastAsia"/>
          </w:rPr>
          <w:t xml:space="preserve">　</w:t>
        </w:r>
        <w:r w:rsidRPr="008D5664">
          <w:rPr>
            <w:rStyle w:val="afff7"/>
            <w:rFonts w:hint="eastAsia"/>
          </w:rPr>
          <w:t>查询预约信息</w:t>
        </w:r>
        <w:r w:rsidRPr="008D5664">
          <w:rPr>
            <w:noProof/>
            <w:webHidden/>
          </w:rPr>
          <w:tab/>
        </w:r>
        <w:r w:rsidRPr="008D5664">
          <w:rPr>
            <w:noProof/>
            <w:webHidden/>
          </w:rPr>
          <w:fldChar w:fldCharType="begin" w:fldLock="1"/>
        </w:r>
        <w:r w:rsidRPr="008D5664">
          <w:rPr>
            <w:noProof/>
            <w:webHidden/>
          </w:rPr>
          <w:instrText xml:space="preserve"> PAGEREF _Toc486871937 \h </w:instrText>
        </w:r>
        <w:r w:rsidRPr="008D5664">
          <w:rPr>
            <w:noProof/>
            <w:webHidden/>
          </w:rPr>
        </w:r>
        <w:r w:rsidRPr="008D5664">
          <w:rPr>
            <w:noProof/>
            <w:webHidden/>
          </w:rPr>
          <w:fldChar w:fldCharType="separate"/>
        </w:r>
        <w:r w:rsidRPr="008D5664">
          <w:rPr>
            <w:noProof/>
            <w:webHidden/>
          </w:rPr>
          <w:t>5</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38" w:history="1">
        <w:r w:rsidRPr="008D5664">
          <w:rPr>
            <w:rStyle w:val="afff7"/>
          </w:rPr>
          <w:t>5.2</w:t>
        </w:r>
        <w:r>
          <w:rPr>
            <w:rStyle w:val="afff7"/>
            <w:rFonts w:hint="eastAsia"/>
          </w:rPr>
          <w:t xml:space="preserve">　</w:t>
        </w:r>
        <w:r w:rsidRPr="008D5664">
          <w:rPr>
            <w:rStyle w:val="afff7"/>
            <w:rFonts w:hint="eastAsia"/>
          </w:rPr>
          <w:t>申请预约挂号</w:t>
        </w:r>
        <w:r w:rsidRPr="008D5664">
          <w:rPr>
            <w:noProof/>
            <w:webHidden/>
          </w:rPr>
          <w:tab/>
        </w:r>
        <w:r w:rsidRPr="008D5664">
          <w:rPr>
            <w:noProof/>
            <w:webHidden/>
          </w:rPr>
          <w:fldChar w:fldCharType="begin" w:fldLock="1"/>
        </w:r>
        <w:r w:rsidRPr="008D5664">
          <w:rPr>
            <w:noProof/>
            <w:webHidden/>
          </w:rPr>
          <w:instrText xml:space="preserve"> PAGEREF _Toc486871938 \h </w:instrText>
        </w:r>
        <w:r w:rsidRPr="008D5664">
          <w:rPr>
            <w:noProof/>
            <w:webHidden/>
          </w:rPr>
        </w:r>
        <w:r w:rsidRPr="008D5664">
          <w:rPr>
            <w:noProof/>
            <w:webHidden/>
          </w:rPr>
          <w:fldChar w:fldCharType="separate"/>
        </w:r>
        <w:r w:rsidRPr="008D5664">
          <w:rPr>
            <w:noProof/>
            <w:webHidden/>
          </w:rPr>
          <w:t>8</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39" w:history="1">
        <w:r w:rsidRPr="008D5664">
          <w:rPr>
            <w:rStyle w:val="afff7"/>
          </w:rPr>
          <w:t>5.3</w:t>
        </w:r>
        <w:r>
          <w:rPr>
            <w:rStyle w:val="afff7"/>
            <w:rFonts w:hint="eastAsia"/>
          </w:rPr>
          <w:t xml:space="preserve">　</w:t>
        </w:r>
        <w:r w:rsidRPr="008D5664">
          <w:rPr>
            <w:rStyle w:val="afff7"/>
            <w:rFonts w:hint="eastAsia"/>
          </w:rPr>
          <w:t>取消预约挂号</w:t>
        </w:r>
        <w:r w:rsidRPr="008D5664">
          <w:rPr>
            <w:noProof/>
            <w:webHidden/>
          </w:rPr>
          <w:tab/>
        </w:r>
        <w:r w:rsidRPr="008D5664">
          <w:rPr>
            <w:noProof/>
            <w:webHidden/>
          </w:rPr>
          <w:fldChar w:fldCharType="begin" w:fldLock="1"/>
        </w:r>
        <w:r w:rsidRPr="008D5664">
          <w:rPr>
            <w:noProof/>
            <w:webHidden/>
          </w:rPr>
          <w:instrText xml:space="preserve"> PAGEREF _Toc486871939 \h </w:instrText>
        </w:r>
        <w:r w:rsidRPr="008D5664">
          <w:rPr>
            <w:noProof/>
            <w:webHidden/>
          </w:rPr>
        </w:r>
        <w:r w:rsidRPr="008D5664">
          <w:rPr>
            <w:noProof/>
            <w:webHidden/>
          </w:rPr>
          <w:fldChar w:fldCharType="separate"/>
        </w:r>
        <w:r w:rsidRPr="008D5664">
          <w:rPr>
            <w:noProof/>
            <w:webHidden/>
          </w:rPr>
          <w:t>11</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40" w:history="1">
        <w:r w:rsidRPr="008D5664">
          <w:rPr>
            <w:rStyle w:val="afff7"/>
          </w:rPr>
          <w:t>5.4</w:t>
        </w:r>
        <w:r>
          <w:rPr>
            <w:rStyle w:val="afff7"/>
            <w:rFonts w:hint="eastAsia"/>
          </w:rPr>
          <w:t xml:space="preserve">　</w:t>
        </w:r>
        <w:r w:rsidRPr="008D5664">
          <w:rPr>
            <w:rStyle w:val="afff7"/>
            <w:rFonts w:hint="eastAsia"/>
          </w:rPr>
          <w:t>同步排班信息</w:t>
        </w:r>
        <w:r w:rsidRPr="008D5664">
          <w:rPr>
            <w:noProof/>
            <w:webHidden/>
          </w:rPr>
          <w:tab/>
        </w:r>
        <w:r w:rsidRPr="008D5664">
          <w:rPr>
            <w:noProof/>
            <w:webHidden/>
          </w:rPr>
          <w:fldChar w:fldCharType="begin" w:fldLock="1"/>
        </w:r>
        <w:r w:rsidRPr="008D5664">
          <w:rPr>
            <w:noProof/>
            <w:webHidden/>
          </w:rPr>
          <w:instrText xml:space="preserve"> PAGEREF _Toc486871940 \h </w:instrText>
        </w:r>
        <w:r w:rsidRPr="008D5664">
          <w:rPr>
            <w:noProof/>
            <w:webHidden/>
          </w:rPr>
        </w:r>
        <w:r w:rsidRPr="008D5664">
          <w:rPr>
            <w:noProof/>
            <w:webHidden/>
          </w:rPr>
          <w:fldChar w:fldCharType="separate"/>
        </w:r>
        <w:r w:rsidRPr="008D5664">
          <w:rPr>
            <w:noProof/>
            <w:webHidden/>
          </w:rPr>
          <w:t>14</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41" w:history="1">
        <w:r w:rsidRPr="008D5664">
          <w:rPr>
            <w:rStyle w:val="afff7"/>
          </w:rPr>
          <w:t>5.5</w:t>
        </w:r>
        <w:r>
          <w:rPr>
            <w:rStyle w:val="afff7"/>
            <w:rFonts w:hint="eastAsia"/>
          </w:rPr>
          <w:t xml:space="preserve">　</w:t>
        </w:r>
        <w:r w:rsidRPr="008D5664">
          <w:rPr>
            <w:rStyle w:val="afff7"/>
            <w:rFonts w:hint="eastAsia"/>
          </w:rPr>
          <w:t>同步号源信息</w:t>
        </w:r>
        <w:r w:rsidRPr="008D5664">
          <w:rPr>
            <w:noProof/>
            <w:webHidden/>
          </w:rPr>
          <w:tab/>
        </w:r>
        <w:r w:rsidRPr="008D5664">
          <w:rPr>
            <w:noProof/>
            <w:webHidden/>
          </w:rPr>
          <w:fldChar w:fldCharType="begin" w:fldLock="1"/>
        </w:r>
        <w:r w:rsidRPr="008D5664">
          <w:rPr>
            <w:noProof/>
            <w:webHidden/>
          </w:rPr>
          <w:instrText xml:space="preserve"> PAGEREF _Toc486871941 \h </w:instrText>
        </w:r>
        <w:r w:rsidRPr="008D5664">
          <w:rPr>
            <w:noProof/>
            <w:webHidden/>
          </w:rPr>
        </w:r>
        <w:r w:rsidRPr="008D5664">
          <w:rPr>
            <w:noProof/>
            <w:webHidden/>
          </w:rPr>
          <w:fldChar w:fldCharType="separate"/>
        </w:r>
        <w:r w:rsidRPr="008D5664">
          <w:rPr>
            <w:noProof/>
            <w:webHidden/>
          </w:rPr>
          <w:t>17</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42" w:history="1">
        <w:r w:rsidRPr="008D5664">
          <w:rPr>
            <w:rStyle w:val="afff7"/>
          </w:rPr>
          <w:t>5.6</w:t>
        </w:r>
        <w:r>
          <w:rPr>
            <w:rStyle w:val="afff7"/>
            <w:rFonts w:hint="eastAsia"/>
          </w:rPr>
          <w:t xml:space="preserve">　</w:t>
        </w:r>
        <w:r w:rsidRPr="008D5664">
          <w:rPr>
            <w:rStyle w:val="afff7"/>
            <w:rFonts w:hint="eastAsia"/>
          </w:rPr>
          <w:t>停诊通知</w:t>
        </w:r>
        <w:r w:rsidRPr="008D5664">
          <w:rPr>
            <w:noProof/>
            <w:webHidden/>
          </w:rPr>
          <w:tab/>
        </w:r>
        <w:r w:rsidRPr="008D5664">
          <w:rPr>
            <w:noProof/>
            <w:webHidden/>
          </w:rPr>
          <w:fldChar w:fldCharType="begin" w:fldLock="1"/>
        </w:r>
        <w:r w:rsidRPr="008D5664">
          <w:rPr>
            <w:noProof/>
            <w:webHidden/>
          </w:rPr>
          <w:instrText xml:space="preserve"> PAGEREF _Toc486871942 \h </w:instrText>
        </w:r>
        <w:r w:rsidRPr="008D5664">
          <w:rPr>
            <w:noProof/>
            <w:webHidden/>
          </w:rPr>
        </w:r>
        <w:r w:rsidRPr="008D5664">
          <w:rPr>
            <w:noProof/>
            <w:webHidden/>
          </w:rPr>
          <w:fldChar w:fldCharType="separate"/>
        </w:r>
        <w:r w:rsidRPr="008D5664">
          <w:rPr>
            <w:noProof/>
            <w:webHidden/>
          </w:rPr>
          <w:t>20</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43" w:history="1">
        <w:r w:rsidRPr="008D5664">
          <w:rPr>
            <w:rStyle w:val="afff7"/>
          </w:rPr>
          <w:t>5.7</w:t>
        </w:r>
        <w:r>
          <w:rPr>
            <w:rStyle w:val="afff7"/>
            <w:rFonts w:hint="eastAsia"/>
          </w:rPr>
          <w:t xml:space="preserve">　</w:t>
        </w:r>
        <w:r w:rsidRPr="008D5664">
          <w:rPr>
            <w:rStyle w:val="afff7"/>
            <w:rFonts w:hint="eastAsia"/>
          </w:rPr>
          <w:t>取消停诊通知</w:t>
        </w:r>
        <w:r w:rsidRPr="008D5664">
          <w:rPr>
            <w:noProof/>
            <w:webHidden/>
          </w:rPr>
          <w:tab/>
        </w:r>
        <w:r w:rsidRPr="008D5664">
          <w:rPr>
            <w:noProof/>
            <w:webHidden/>
          </w:rPr>
          <w:fldChar w:fldCharType="begin" w:fldLock="1"/>
        </w:r>
        <w:r w:rsidRPr="008D5664">
          <w:rPr>
            <w:noProof/>
            <w:webHidden/>
          </w:rPr>
          <w:instrText xml:space="preserve"> PAGEREF _Toc486871943 \h </w:instrText>
        </w:r>
        <w:r w:rsidRPr="008D5664">
          <w:rPr>
            <w:noProof/>
            <w:webHidden/>
          </w:rPr>
        </w:r>
        <w:r w:rsidRPr="008D5664">
          <w:rPr>
            <w:noProof/>
            <w:webHidden/>
          </w:rPr>
          <w:fldChar w:fldCharType="separate"/>
        </w:r>
        <w:r w:rsidRPr="008D5664">
          <w:rPr>
            <w:noProof/>
            <w:webHidden/>
          </w:rPr>
          <w:t>23</w:t>
        </w:r>
        <w:r w:rsidRPr="008D5664">
          <w:rPr>
            <w:noProof/>
            <w:webHidden/>
          </w:rPr>
          <w:fldChar w:fldCharType="end"/>
        </w:r>
      </w:hyperlink>
    </w:p>
    <w:p w:rsidR="008D5664" w:rsidRPr="008D5664" w:rsidRDefault="008D5664">
      <w:pPr>
        <w:pStyle w:val="12"/>
        <w:spacing w:before="78" w:after="78"/>
        <w:rPr>
          <w:rFonts w:asciiTheme="minorHAnsi" w:eastAsiaTheme="minorEastAsia" w:hAnsiTheme="minorHAnsi" w:cstheme="minorBidi"/>
          <w:noProof/>
          <w:szCs w:val="22"/>
        </w:rPr>
      </w:pPr>
      <w:hyperlink w:anchor="_Toc486871944" w:history="1">
        <w:r w:rsidRPr="008D5664">
          <w:rPr>
            <w:rStyle w:val="afff7"/>
          </w:rPr>
          <w:t>6</w:t>
        </w:r>
        <w:r>
          <w:rPr>
            <w:rStyle w:val="afff7"/>
            <w:rFonts w:hint="eastAsia"/>
          </w:rPr>
          <w:t xml:space="preserve">　</w:t>
        </w:r>
        <w:r w:rsidRPr="008D5664">
          <w:rPr>
            <w:rStyle w:val="afff7"/>
            <w:rFonts w:hint="eastAsia"/>
          </w:rPr>
          <w:t>交互服务</w:t>
        </w:r>
        <w:r w:rsidRPr="008D5664">
          <w:rPr>
            <w:noProof/>
            <w:webHidden/>
          </w:rPr>
          <w:tab/>
        </w:r>
        <w:r w:rsidRPr="008D5664">
          <w:rPr>
            <w:noProof/>
            <w:webHidden/>
          </w:rPr>
          <w:fldChar w:fldCharType="begin" w:fldLock="1"/>
        </w:r>
        <w:r w:rsidRPr="008D5664">
          <w:rPr>
            <w:noProof/>
            <w:webHidden/>
          </w:rPr>
          <w:instrText xml:space="preserve"> PAGEREF _Toc486871944 \h </w:instrText>
        </w:r>
        <w:r w:rsidRPr="008D5664">
          <w:rPr>
            <w:noProof/>
            <w:webHidden/>
          </w:rPr>
        </w:r>
        <w:r w:rsidRPr="008D5664">
          <w:rPr>
            <w:noProof/>
            <w:webHidden/>
          </w:rPr>
          <w:fldChar w:fldCharType="separate"/>
        </w:r>
        <w:r w:rsidRPr="008D5664">
          <w:rPr>
            <w:noProof/>
            <w:webHidden/>
          </w:rPr>
          <w:t>25</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45" w:history="1">
        <w:r w:rsidRPr="008D5664">
          <w:rPr>
            <w:rStyle w:val="afff7"/>
          </w:rPr>
          <w:t>6.1</w:t>
        </w:r>
        <w:r>
          <w:rPr>
            <w:rStyle w:val="afff7"/>
            <w:rFonts w:hint="eastAsia"/>
          </w:rPr>
          <w:t xml:space="preserve">　</w:t>
        </w:r>
        <w:r w:rsidRPr="008D5664">
          <w:rPr>
            <w:rStyle w:val="afff7"/>
            <w:rFonts w:hint="eastAsia"/>
          </w:rPr>
          <w:t>服务定义</w:t>
        </w:r>
        <w:r w:rsidRPr="008D5664">
          <w:rPr>
            <w:noProof/>
            <w:webHidden/>
          </w:rPr>
          <w:tab/>
        </w:r>
        <w:r w:rsidRPr="008D5664">
          <w:rPr>
            <w:noProof/>
            <w:webHidden/>
          </w:rPr>
          <w:fldChar w:fldCharType="begin" w:fldLock="1"/>
        </w:r>
        <w:r w:rsidRPr="008D5664">
          <w:rPr>
            <w:noProof/>
            <w:webHidden/>
          </w:rPr>
          <w:instrText xml:space="preserve"> PAGEREF _Toc486871945 \h </w:instrText>
        </w:r>
        <w:r w:rsidRPr="008D5664">
          <w:rPr>
            <w:noProof/>
            <w:webHidden/>
          </w:rPr>
        </w:r>
        <w:r w:rsidRPr="008D5664">
          <w:rPr>
            <w:noProof/>
            <w:webHidden/>
          </w:rPr>
          <w:fldChar w:fldCharType="separate"/>
        </w:r>
        <w:r w:rsidRPr="008D5664">
          <w:rPr>
            <w:noProof/>
            <w:webHidden/>
          </w:rPr>
          <w:t>25</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46" w:history="1">
        <w:r w:rsidRPr="008D5664">
          <w:rPr>
            <w:rStyle w:val="afff7"/>
          </w:rPr>
          <w:t>6.2</w:t>
        </w:r>
        <w:r>
          <w:rPr>
            <w:rStyle w:val="afff7"/>
            <w:rFonts w:hint="eastAsia"/>
          </w:rPr>
          <w:t xml:space="preserve">　</w:t>
        </w:r>
        <w:r w:rsidRPr="008D5664">
          <w:rPr>
            <w:rStyle w:val="afff7"/>
            <w:rFonts w:hint="eastAsia"/>
          </w:rPr>
          <w:t>服务技术要求</w:t>
        </w:r>
        <w:r w:rsidRPr="008D5664">
          <w:rPr>
            <w:noProof/>
            <w:webHidden/>
          </w:rPr>
          <w:tab/>
        </w:r>
        <w:r w:rsidRPr="008D5664">
          <w:rPr>
            <w:noProof/>
            <w:webHidden/>
          </w:rPr>
          <w:fldChar w:fldCharType="begin" w:fldLock="1"/>
        </w:r>
        <w:r w:rsidRPr="008D5664">
          <w:rPr>
            <w:noProof/>
            <w:webHidden/>
          </w:rPr>
          <w:instrText xml:space="preserve"> PAGEREF _Toc486871946 \h </w:instrText>
        </w:r>
        <w:r w:rsidRPr="008D5664">
          <w:rPr>
            <w:noProof/>
            <w:webHidden/>
          </w:rPr>
        </w:r>
        <w:r w:rsidRPr="008D5664">
          <w:rPr>
            <w:noProof/>
            <w:webHidden/>
          </w:rPr>
          <w:fldChar w:fldCharType="separate"/>
        </w:r>
        <w:r w:rsidRPr="008D5664">
          <w:rPr>
            <w:noProof/>
            <w:webHidden/>
          </w:rPr>
          <w:t>25</w:t>
        </w:r>
        <w:r w:rsidRPr="008D5664">
          <w:rPr>
            <w:noProof/>
            <w:webHidden/>
          </w:rPr>
          <w:fldChar w:fldCharType="end"/>
        </w:r>
      </w:hyperlink>
    </w:p>
    <w:p w:rsidR="008D5664" w:rsidRPr="008D5664" w:rsidRDefault="008D5664">
      <w:pPr>
        <w:pStyle w:val="12"/>
        <w:spacing w:before="78" w:after="78"/>
        <w:rPr>
          <w:rFonts w:asciiTheme="minorHAnsi" w:eastAsiaTheme="minorEastAsia" w:hAnsiTheme="minorHAnsi" w:cstheme="minorBidi"/>
          <w:noProof/>
          <w:szCs w:val="22"/>
        </w:rPr>
      </w:pPr>
      <w:hyperlink w:anchor="_Toc486871947" w:history="1">
        <w:r w:rsidRPr="008D5664">
          <w:rPr>
            <w:rStyle w:val="afff7"/>
          </w:rPr>
          <w:t>7</w:t>
        </w:r>
        <w:r>
          <w:rPr>
            <w:rStyle w:val="afff7"/>
            <w:rFonts w:hint="eastAsia"/>
          </w:rPr>
          <w:t xml:space="preserve">　</w:t>
        </w:r>
        <w:r w:rsidRPr="008D5664">
          <w:rPr>
            <w:rStyle w:val="afff7"/>
            <w:rFonts w:hint="eastAsia"/>
          </w:rPr>
          <w:t>审计与安全</w:t>
        </w:r>
        <w:r w:rsidRPr="008D5664">
          <w:rPr>
            <w:noProof/>
            <w:webHidden/>
          </w:rPr>
          <w:tab/>
        </w:r>
        <w:r w:rsidRPr="008D5664">
          <w:rPr>
            <w:noProof/>
            <w:webHidden/>
          </w:rPr>
          <w:fldChar w:fldCharType="begin" w:fldLock="1"/>
        </w:r>
        <w:r w:rsidRPr="008D5664">
          <w:rPr>
            <w:noProof/>
            <w:webHidden/>
          </w:rPr>
          <w:instrText xml:space="preserve"> PAGEREF _Toc486871947 \h </w:instrText>
        </w:r>
        <w:r w:rsidRPr="008D5664">
          <w:rPr>
            <w:noProof/>
            <w:webHidden/>
          </w:rPr>
        </w:r>
        <w:r w:rsidRPr="008D5664">
          <w:rPr>
            <w:noProof/>
            <w:webHidden/>
          </w:rPr>
          <w:fldChar w:fldCharType="separate"/>
        </w:r>
        <w:r w:rsidRPr="008D5664">
          <w:rPr>
            <w:noProof/>
            <w:webHidden/>
          </w:rPr>
          <w:t>25</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48" w:history="1">
        <w:r w:rsidRPr="008D5664">
          <w:rPr>
            <w:rStyle w:val="afff7"/>
          </w:rPr>
          <w:t>7.1</w:t>
        </w:r>
        <w:r>
          <w:rPr>
            <w:rStyle w:val="afff7"/>
            <w:rFonts w:hint="eastAsia"/>
          </w:rPr>
          <w:t xml:space="preserve">　</w:t>
        </w:r>
        <w:r w:rsidRPr="008D5664">
          <w:rPr>
            <w:rStyle w:val="afff7"/>
            <w:rFonts w:hint="eastAsia"/>
          </w:rPr>
          <w:t>安全约定</w:t>
        </w:r>
        <w:r w:rsidRPr="008D5664">
          <w:rPr>
            <w:noProof/>
            <w:webHidden/>
          </w:rPr>
          <w:tab/>
        </w:r>
        <w:r w:rsidRPr="008D5664">
          <w:rPr>
            <w:noProof/>
            <w:webHidden/>
          </w:rPr>
          <w:fldChar w:fldCharType="begin" w:fldLock="1"/>
        </w:r>
        <w:r w:rsidRPr="008D5664">
          <w:rPr>
            <w:noProof/>
            <w:webHidden/>
          </w:rPr>
          <w:instrText xml:space="preserve"> PAGEREF _Toc486871948 \h </w:instrText>
        </w:r>
        <w:r w:rsidRPr="008D5664">
          <w:rPr>
            <w:noProof/>
            <w:webHidden/>
          </w:rPr>
        </w:r>
        <w:r w:rsidRPr="008D5664">
          <w:rPr>
            <w:noProof/>
            <w:webHidden/>
          </w:rPr>
          <w:fldChar w:fldCharType="separate"/>
        </w:r>
        <w:r w:rsidRPr="008D5664">
          <w:rPr>
            <w:noProof/>
            <w:webHidden/>
          </w:rPr>
          <w:t>25</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49" w:history="1">
        <w:r w:rsidRPr="008D5664">
          <w:rPr>
            <w:rStyle w:val="afff7"/>
          </w:rPr>
          <w:t>7.2</w:t>
        </w:r>
        <w:r>
          <w:rPr>
            <w:rStyle w:val="afff7"/>
            <w:rFonts w:hint="eastAsia"/>
          </w:rPr>
          <w:t xml:space="preserve">　</w:t>
        </w:r>
        <w:r w:rsidRPr="008D5664">
          <w:rPr>
            <w:rStyle w:val="afff7"/>
            <w:rFonts w:hint="eastAsia"/>
          </w:rPr>
          <w:t>查询预约信息消息审计</w:t>
        </w:r>
        <w:r w:rsidRPr="008D5664">
          <w:rPr>
            <w:noProof/>
            <w:webHidden/>
          </w:rPr>
          <w:tab/>
        </w:r>
        <w:r w:rsidRPr="008D5664">
          <w:rPr>
            <w:noProof/>
            <w:webHidden/>
          </w:rPr>
          <w:fldChar w:fldCharType="begin" w:fldLock="1"/>
        </w:r>
        <w:r w:rsidRPr="008D5664">
          <w:rPr>
            <w:noProof/>
            <w:webHidden/>
          </w:rPr>
          <w:instrText xml:space="preserve"> PAGEREF _Toc486871949 \h </w:instrText>
        </w:r>
        <w:r w:rsidRPr="008D5664">
          <w:rPr>
            <w:noProof/>
            <w:webHidden/>
          </w:rPr>
        </w:r>
        <w:r w:rsidRPr="008D5664">
          <w:rPr>
            <w:noProof/>
            <w:webHidden/>
          </w:rPr>
          <w:fldChar w:fldCharType="separate"/>
        </w:r>
        <w:r w:rsidRPr="008D5664">
          <w:rPr>
            <w:noProof/>
            <w:webHidden/>
          </w:rPr>
          <w:t>26</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50" w:history="1">
        <w:r w:rsidRPr="008D5664">
          <w:rPr>
            <w:rStyle w:val="afff7"/>
          </w:rPr>
          <w:t>7.3</w:t>
        </w:r>
        <w:r>
          <w:rPr>
            <w:rStyle w:val="afff7"/>
            <w:rFonts w:hint="eastAsia"/>
          </w:rPr>
          <w:t xml:space="preserve">　</w:t>
        </w:r>
        <w:r w:rsidRPr="008D5664">
          <w:rPr>
            <w:rStyle w:val="afff7"/>
            <w:rFonts w:hint="eastAsia"/>
          </w:rPr>
          <w:t>申请预约挂号消息审计</w:t>
        </w:r>
        <w:r w:rsidRPr="008D5664">
          <w:rPr>
            <w:noProof/>
            <w:webHidden/>
          </w:rPr>
          <w:tab/>
        </w:r>
        <w:r w:rsidRPr="008D5664">
          <w:rPr>
            <w:noProof/>
            <w:webHidden/>
          </w:rPr>
          <w:fldChar w:fldCharType="begin" w:fldLock="1"/>
        </w:r>
        <w:r w:rsidRPr="008D5664">
          <w:rPr>
            <w:noProof/>
            <w:webHidden/>
          </w:rPr>
          <w:instrText xml:space="preserve"> PAGEREF _Toc486871950 \h </w:instrText>
        </w:r>
        <w:r w:rsidRPr="008D5664">
          <w:rPr>
            <w:noProof/>
            <w:webHidden/>
          </w:rPr>
        </w:r>
        <w:r w:rsidRPr="008D5664">
          <w:rPr>
            <w:noProof/>
            <w:webHidden/>
          </w:rPr>
          <w:fldChar w:fldCharType="separate"/>
        </w:r>
        <w:r w:rsidRPr="008D5664">
          <w:rPr>
            <w:noProof/>
            <w:webHidden/>
          </w:rPr>
          <w:t>28</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51" w:history="1">
        <w:r w:rsidRPr="008D5664">
          <w:rPr>
            <w:rStyle w:val="afff7"/>
          </w:rPr>
          <w:t>7.4</w:t>
        </w:r>
        <w:r>
          <w:rPr>
            <w:rStyle w:val="afff7"/>
            <w:rFonts w:hint="eastAsia"/>
          </w:rPr>
          <w:t xml:space="preserve">　</w:t>
        </w:r>
        <w:r w:rsidRPr="008D5664">
          <w:rPr>
            <w:rStyle w:val="afff7"/>
            <w:rFonts w:hint="eastAsia"/>
          </w:rPr>
          <w:t>取消预约挂号消息审计</w:t>
        </w:r>
        <w:r w:rsidRPr="008D5664">
          <w:rPr>
            <w:noProof/>
            <w:webHidden/>
          </w:rPr>
          <w:tab/>
        </w:r>
        <w:r w:rsidRPr="008D5664">
          <w:rPr>
            <w:noProof/>
            <w:webHidden/>
          </w:rPr>
          <w:fldChar w:fldCharType="begin" w:fldLock="1"/>
        </w:r>
        <w:r w:rsidRPr="008D5664">
          <w:rPr>
            <w:noProof/>
            <w:webHidden/>
          </w:rPr>
          <w:instrText xml:space="preserve"> PAGEREF _Toc486871951 \h </w:instrText>
        </w:r>
        <w:r w:rsidRPr="008D5664">
          <w:rPr>
            <w:noProof/>
            <w:webHidden/>
          </w:rPr>
        </w:r>
        <w:r w:rsidRPr="008D5664">
          <w:rPr>
            <w:noProof/>
            <w:webHidden/>
          </w:rPr>
          <w:fldChar w:fldCharType="separate"/>
        </w:r>
        <w:r w:rsidRPr="008D5664">
          <w:rPr>
            <w:noProof/>
            <w:webHidden/>
          </w:rPr>
          <w:t>31</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52" w:history="1">
        <w:r w:rsidRPr="008D5664">
          <w:rPr>
            <w:rStyle w:val="afff7"/>
          </w:rPr>
          <w:t>7.5</w:t>
        </w:r>
        <w:r>
          <w:rPr>
            <w:rStyle w:val="afff7"/>
            <w:rFonts w:hint="eastAsia"/>
          </w:rPr>
          <w:t xml:space="preserve">　</w:t>
        </w:r>
        <w:r w:rsidRPr="008D5664">
          <w:rPr>
            <w:rStyle w:val="afff7"/>
            <w:rFonts w:hint="eastAsia"/>
          </w:rPr>
          <w:t>同步排班信息消息审计</w:t>
        </w:r>
        <w:r w:rsidRPr="008D5664">
          <w:rPr>
            <w:noProof/>
            <w:webHidden/>
          </w:rPr>
          <w:tab/>
        </w:r>
        <w:r w:rsidRPr="008D5664">
          <w:rPr>
            <w:noProof/>
            <w:webHidden/>
          </w:rPr>
          <w:fldChar w:fldCharType="begin" w:fldLock="1"/>
        </w:r>
        <w:r w:rsidRPr="008D5664">
          <w:rPr>
            <w:noProof/>
            <w:webHidden/>
          </w:rPr>
          <w:instrText xml:space="preserve"> PAGEREF _Toc486871952 \h </w:instrText>
        </w:r>
        <w:r w:rsidRPr="008D5664">
          <w:rPr>
            <w:noProof/>
            <w:webHidden/>
          </w:rPr>
        </w:r>
        <w:r w:rsidRPr="008D5664">
          <w:rPr>
            <w:noProof/>
            <w:webHidden/>
          </w:rPr>
          <w:fldChar w:fldCharType="separate"/>
        </w:r>
        <w:r w:rsidRPr="008D5664">
          <w:rPr>
            <w:noProof/>
            <w:webHidden/>
          </w:rPr>
          <w:t>33</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53" w:history="1">
        <w:r w:rsidRPr="008D5664">
          <w:rPr>
            <w:rStyle w:val="afff7"/>
          </w:rPr>
          <w:t>7.6</w:t>
        </w:r>
        <w:r>
          <w:rPr>
            <w:rStyle w:val="afff7"/>
            <w:rFonts w:hint="eastAsia"/>
          </w:rPr>
          <w:t xml:space="preserve">　</w:t>
        </w:r>
        <w:r w:rsidRPr="008D5664">
          <w:rPr>
            <w:rStyle w:val="afff7"/>
            <w:rFonts w:hint="eastAsia"/>
          </w:rPr>
          <w:t>同步号源信息消息审计</w:t>
        </w:r>
        <w:r w:rsidRPr="008D5664">
          <w:rPr>
            <w:noProof/>
            <w:webHidden/>
          </w:rPr>
          <w:tab/>
        </w:r>
        <w:r w:rsidRPr="008D5664">
          <w:rPr>
            <w:noProof/>
            <w:webHidden/>
          </w:rPr>
          <w:fldChar w:fldCharType="begin" w:fldLock="1"/>
        </w:r>
        <w:r w:rsidRPr="008D5664">
          <w:rPr>
            <w:noProof/>
            <w:webHidden/>
          </w:rPr>
          <w:instrText xml:space="preserve"> PAGEREF _Toc486871953 \h </w:instrText>
        </w:r>
        <w:r w:rsidRPr="008D5664">
          <w:rPr>
            <w:noProof/>
            <w:webHidden/>
          </w:rPr>
        </w:r>
        <w:r w:rsidRPr="008D5664">
          <w:rPr>
            <w:noProof/>
            <w:webHidden/>
          </w:rPr>
          <w:fldChar w:fldCharType="separate"/>
        </w:r>
        <w:r w:rsidRPr="008D5664">
          <w:rPr>
            <w:noProof/>
            <w:webHidden/>
          </w:rPr>
          <w:t>36</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54" w:history="1">
        <w:r w:rsidRPr="008D5664">
          <w:rPr>
            <w:rStyle w:val="afff7"/>
          </w:rPr>
          <w:t>7.7</w:t>
        </w:r>
        <w:r>
          <w:rPr>
            <w:rStyle w:val="afff7"/>
            <w:rFonts w:hint="eastAsia"/>
          </w:rPr>
          <w:t xml:space="preserve">　</w:t>
        </w:r>
        <w:r w:rsidRPr="008D5664">
          <w:rPr>
            <w:rStyle w:val="afff7"/>
            <w:rFonts w:hint="eastAsia"/>
          </w:rPr>
          <w:t>停诊通知消息审计</w:t>
        </w:r>
        <w:r w:rsidRPr="008D5664">
          <w:rPr>
            <w:noProof/>
            <w:webHidden/>
          </w:rPr>
          <w:tab/>
        </w:r>
        <w:r w:rsidRPr="008D5664">
          <w:rPr>
            <w:noProof/>
            <w:webHidden/>
          </w:rPr>
          <w:fldChar w:fldCharType="begin" w:fldLock="1"/>
        </w:r>
        <w:r w:rsidRPr="008D5664">
          <w:rPr>
            <w:noProof/>
            <w:webHidden/>
          </w:rPr>
          <w:instrText xml:space="preserve"> PAGEREF _Toc486871954 \h </w:instrText>
        </w:r>
        <w:r w:rsidRPr="008D5664">
          <w:rPr>
            <w:noProof/>
            <w:webHidden/>
          </w:rPr>
        </w:r>
        <w:r w:rsidRPr="008D5664">
          <w:rPr>
            <w:noProof/>
            <w:webHidden/>
          </w:rPr>
          <w:fldChar w:fldCharType="separate"/>
        </w:r>
        <w:r w:rsidRPr="008D5664">
          <w:rPr>
            <w:noProof/>
            <w:webHidden/>
          </w:rPr>
          <w:t>38</w:t>
        </w:r>
        <w:r w:rsidRPr="008D5664">
          <w:rPr>
            <w:noProof/>
            <w:webHidden/>
          </w:rPr>
          <w:fldChar w:fldCharType="end"/>
        </w:r>
      </w:hyperlink>
    </w:p>
    <w:p w:rsidR="008D5664" w:rsidRPr="008D5664" w:rsidRDefault="008D5664">
      <w:pPr>
        <w:pStyle w:val="30"/>
        <w:ind w:firstLine="210"/>
        <w:rPr>
          <w:rFonts w:asciiTheme="minorHAnsi" w:eastAsiaTheme="minorEastAsia" w:hAnsiTheme="minorHAnsi" w:cstheme="minorBidi"/>
          <w:noProof/>
          <w:szCs w:val="22"/>
        </w:rPr>
      </w:pPr>
      <w:hyperlink w:anchor="_Toc486871955" w:history="1">
        <w:r w:rsidRPr="008D5664">
          <w:rPr>
            <w:rStyle w:val="afff7"/>
          </w:rPr>
          <w:t>7.8</w:t>
        </w:r>
        <w:r>
          <w:rPr>
            <w:rStyle w:val="afff7"/>
            <w:rFonts w:hint="eastAsia"/>
          </w:rPr>
          <w:t xml:space="preserve">　</w:t>
        </w:r>
        <w:r w:rsidRPr="008D5664">
          <w:rPr>
            <w:rStyle w:val="afff7"/>
            <w:rFonts w:hint="eastAsia"/>
          </w:rPr>
          <w:t>取消停诊通知消息审计</w:t>
        </w:r>
        <w:r w:rsidRPr="008D5664">
          <w:rPr>
            <w:noProof/>
            <w:webHidden/>
          </w:rPr>
          <w:tab/>
        </w:r>
        <w:r w:rsidRPr="008D5664">
          <w:rPr>
            <w:noProof/>
            <w:webHidden/>
          </w:rPr>
          <w:fldChar w:fldCharType="begin" w:fldLock="1"/>
        </w:r>
        <w:r w:rsidRPr="008D5664">
          <w:rPr>
            <w:noProof/>
            <w:webHidden/>
          </w:rPr>
          <w:instrText xml:space="preserve"> PAGEREF _Toc486871955 \h </w:instrText>
        </w:r>
        <w:r w:rsidRPr="008D5664">
          <w:rPr>
            <w:noProof/>
            <w:webHidden/>
          </w:rPr>
        </w:r>
        <w:r w:rsidRPr="008D5664">
          <w:rPr>
            <w:noProof/>
            <w:webHidden/>
          </w:rPr>
          <w:fldChar w:fldCharType="separate"/>
        </w:r>
        <w:r w:rsidRPr="008D5664">
          <w:rPr>
            <w:noProof/>
            <w:webHidden/>
          </w:rPr>
          <w:t>41</w:t>
        </w:r>
        <w:r w:rsidRPr="008D5664">
          <w:rPr>
            <w:noProof/>
            <w:webHidden/>
          </w:rPr>
          <w:fldChar w:fldCharType="end"/>
        </w:r>
      </w:hyperlink>
    </w:p>
    <w:p w:rsidR="008D5664" w:rsidRPr="008D5664" w:rsidRDefault="008D5664">
      <w:pPr>
        <w:pStyle w:val="12"/>
        <w:spacing w:before="78" w:after="78"/>
        <w:rPr>
          <w:rFonts w:asciiTheme="minorHAnsi" w:eastAsiaTheme="minorEastAsia" w:hAnsiTheme="minorHAnsi" w:cstheme="minorBidi"/>
          <w:noProof/>
          <w:szCs w:val="22"/>
        </w:rPr>
      </w:pPr>
      <w:hyperlink w:anchor="_Toc486871956" w:history="1">
        <w:r w:rsidRPr="008D5664">
          <w:rPr>
            <w:rStyle w:val="afff7"/>
            <w:rFonts w:hint="eastAsia"/>
          </w:rPr>
          <w:t>附录</w:t>
        </w:r>
        <w:r>
          <w:rPr>
            <w:rStyle w:val="afff7"/>
            <w:rFonts w:hint="eastAsia"/>
          </w:rPr>
          <w:t>A</w:t>
        </w:r>
        <w:r w:rsidRPr="008D5664">
          <w:rPr>
            <w:rStyle w:val="afff7"/>
            <w:rFonts w:hint="eastAsia"/>
          </w:rPr>
          <w:t>（规范性附录）</w:t>
        </w:r>
        <w:r>
          <w:rPr>
            <w:rStyle w:val="afff7"/>
          </w:rPr>
          <w:t xml:space="preserve">　</w:t>
        </w:r>
        <w:r w:rsidRPr="008D5664">
          <w:rPr>
            <w:rStyle w:val="afff7"/>
            <w:rFonts w:hint="eastAsia"/>
          </w:rPr>
          <w:t>预约挂号服务定义</w:t>
        </w:r>
        <w:r w:rsidRPr="008D5664">
          <w:rPr>
            <w:noProof/>
            <w:webHidden/>
          </w:rPr>
          <w:tab/>
        </w:r>
        <w:r w:rsidRPr="008D5664">
          <w:rPr>
            <w:noProof/>
            <w:webHidden/>
          </w:rPr>
          <w:fldChar w:fldCharType="begin" w:fldLock="1"/>
        </w:r>
        <w:r w:rsidRPr="008D5664">
          <w:rPr>
            <w:noProof/>
            <w:webHidden/>
          </w:rPr>
          <w:instrText xml:space="preserve"> PAGEREF _Toc486871956 \h </w:instrText>
        </w:r>
        <w:r w:rsidRPr="008D5664">
          <w:rPr>
            <w:noProof/>
            <w:webHidden/>
          </w:rPr>
        </w:r>
        <w:r w:rsidRPr="008D5664">
          <w:rPr>
            <w:noProof/>
            <w:webHidden/>
          </w:rPr>
          <w:fldChar w:fldCharType="separate"/>
        </w:r>
        <w:r w:rsidRPr="008D5664">
          <w:rPr>
            <w:noProof/>
            <w:webHidden/>
          </w:rPr>
          <w:t>44</w:t>
        </w:r>
        <w:r w:rsidRPr="008D5664">
          <w:rPr>
            <w:noProof/>
            <w:webHidden/>
          </w:rPr>
          <w:fldChar w:fldCharType="end"/>
        </w:r>
      </w:hyperlink>
    </w:p>
    <w:p w:rsidR="008D5664" w:rsidRPr="008D5664" w:rsidRDefault="008D5664">
      <w:pPr>
        <w:pStyle w:val="12"/>
        <w:spacing w:before="78" w:after="78"/>
        <w:rPr>
          <w:rFonts w:asciiTheme="minorHAnsi" w:eastAsiaTheme="minorEastAsia" w:hAnsiTheme="minorHAnsi" w:cstheme="minorBidi"/>
          <w:noProof/>
          <w:szCs w:val="22"/>
        </w:rPr>
      </w:pPr>
      <w:hyperlink w:anchor="_Toc486871957" w:history="1">
        <w:r w:rsidRPr="008D5664">
          <w:rPr>
            <w:rStyle w:val="afff7"/>
            <w:rFonts w:hint="eastAsia"/>
          </w:rPr>
          <w:t>附录</w:t>
        </w:r>
        <w:r>
          <w:rPr>
            <w:rStyle w:val="afff7"/>
            <w:rFonts w:hint="eastAsia"/>
          </w:rPr>
          <w:t>B</w:t>
        </w:r>
        <w:r w:rsidRPr="008D5664">
          <w:rPr>
            <w:rStyle w:val="afff7"/>
            <w:rFonts w:hint="eastAsia"/>
          </w:rPr>
          <w:t>（规范性附录）</w:t>
        </w:r>
        <w:r>
          <w:rPr>
            <w:rStyle w:val="afff7"/>
          </w:rPr>
          <w:t xml:space="preserve">　</w:t>
        </w:r>
        <w:r w:rsidRPr="008D5664">
          <w:rPr>
            <w:rStyle w:val="afff7"/>
            <w:rFonts w:hint="eastAsia"/>
          </w:rPr>
          <w:t>预约挂号服务消息格式</w:t>
        </w:r>
        <w:r w:rsidRPr="008D5664">
          <w:rPr>
            <w:noProof/>
            <w:webHidden/>
          </w:rPr>
          <w:tab/>
        </w:r>
        <w:r w:rsidRPr="008D5664">
          <w:rPr>
            <w:noProof/>
            <w:webHidden/>
          </w:rPr>
          <w:fldChar w:fldCharType="begin" w:fldLock="1"/>
        </w:r>
        <w:r w:rsidRPr="008D5664">
          <w:rPr>
            <w:noProof/>
            <w:webHidden/>
          </w:rPr>
          <w:instrText xml:space="preserve"> PAGEREF _Toc486871957 \h </w:instrText>
        </w:r>
        <w:r w:rsidRPr="008D5664">
          <w:rPr>
            <w:noProof/>
            <w:webHidden/>
          </w:rPr>
        </w:r>
        <w:r w:rsidRPr="008D5664">
          <w:rPr>
            <w:noProof/>
            <w:webHidden/>
          </w:rPr>
          <w:fldChar w:fldCharType="separate"/>
        </w:r>
        <w:r w:rsidRPr="008D5664">
          <w:rPr>
            <w:noProof/>
            <w:webHidden/>
          </w:rPr>
          <w:t>46</w:t>
        </w:r>
        <w:r w:rsidRPr="008D5664">
          <w:rPr>
            <w:noProof/>
            <w:webHidden/>
          </w:rPr>
          <w:fldChar w:fldCharType="end"/>
        </w:r>
      </w:hyperlink>
      <w:bookmarkStart w:id="34" w:name="_GoBack"/>
      <w:bookmarkEnd w:id="34"/>
    </w:p>
    <w:p w:rsidR="008D5664" w:rsidRPr="008D5664" w:rsidRDefault="008D5664" w:rsidP="008D5664">
      <w:pPr>
        <w:pStyle w:val="aff6"/>
        <w:rPr>
          <w:rFonts w:hint="eastAsia"/>
        </w:rPr>
      </w:pPr>
      <w:r w:rsidRPr="008D5664">
        <w:fldChar w:fldCharType="end"/>
      </w:r>
    </w:p>
    <w:p w:rsidR="00EF6007" w:rsidRPr="00CA3234" w:rsidRDefault="00EF6007" w:rsidP="00EF6007">
      <w:pPr>
        <w:pStyle w:val="afffff1"/>
        <w:ind w:left="1260" w:hanging="420"/>
      </w:pPr>
      <w:bookmarkStart w:id="35" w:name="_Toc486871926"/>
      <w:r>
        <w:rPr>
          <w:rFonts w:hint="eastAsia"/>
        </w:rPr>
        <w:lastRenderedPageBreak/>
        <w:t>前</w:t>
      </w:r>
      <w:bookmarkStart w:id="36" w:name="BKQY"/>
      <w:r>
        <w:rPr>
          <w:rFonts w:ascii="MS Mincho" w:eastAsia="MS Mincho" w:hAnsi="MS Mincho" w:cs="MS Mincho" w:hint="eastAsia"/>
        </w:rPr>
        <w:t> </w:t>
      </w:r>
      <w:r>
        <w:rPr>
          <w:rFonts w:ascii="MS Mincho" w:eastAsia="MS Mincho" w:hAnsi="MS Mincho" w:cs="MS Mincho" w:hint="eastAsia"/>
        </w:rPr>
        <w:t> </w:t>
      </w:r>
      <w:r>
        <w:rPr>
          <w:rFonts w:hint="eastAsia"/>
        </w:rPr>
        <w:t>言</w:t>
      </w:r>
      <w:bookmarkEnd w:id="21"/>
      <w:bookmarkEnd w:id="22"/>
      <w:bookmarkEnd w:id="23"/>
      <w:bookmarkEnd w:id="24"/>
      <w:bookmarkEnd w:id="25"/>
      <w:bookmarkEnd w:id="26"/>
      <w:bookmarkEnd w:id="27"/>
      <w:bookmarkEnd w:id="28"/>
      <w:bookmarkEnd w:id="29"/>
      <w:bookmarkEnd w:id="30"/>
      <w:bookmarkEnd w:id="31"/>
      <w:bookmarkEnd w:id="32"/>
      <w:bookmarkEnd w:id="35"/>
      <w:bookmarkEnd w:id="36"/>
    </w:p>
    <w:p w:rsidR="00EF6007" w:rsidRDefault="00EF6007" w:rsidP="00EF6007">
      <w:pPr>
        <w:pStyle w:val="aff6"/>
      </w:pPr>
      <w:r>
        <w:rPr>
          <w:rFonts w:hint="eastAsia"/>
        </w:rPr>
        <w:t>WS/T</w:t>
      </w:r>
      <w:r>
        <w:t xml:space="preserve"> XXXXX</w:t>
      </w:r>
      <w:r>
        <w:rPr>
          <w:rFonts w:hint="eastAsia"/>
        </w:rPr>
        <w:t>《区域卫生信息平台交互规范》</w:t>
      </w:r>
      <w:r>
        <w:t>分</w:t>
      </w:r>
      <w:r>
        <w:rPr>
          <w:rFonts w:hint="eastAsia"/>
        </w:rPr>
        <w:t>为</w:t>
      </w:r>
      <w:r>
        <w:t>以下</w:t>
      </w:r>
      <w:r>
        <w:rPr>
          <w:rFonts w:hint="eastAsia"/>
        </w:rPr>
        <w:t>十九部分：</w:t>
      </w:r>
    </w:p>
    <w:p w:rsidR="00EF6007" w:rsidRDefault="00EF6007" w:rsidP="00EF6007">
      <w:pPr>
        <w:pStyle w:val="ad"/>
        <w:numPr>
          <w:ilvl w:val="0"/>
          <w:numId w:val="29"/>
        </w:numPr>
      </w:pPr>
      <w:r>
        <w:rPr>
          <w:rFonts w:hint="eastAsia"/>
        </w:rPr>
        <w:t>第1部分：总则；</w:t>
      </w:r>
    </w:p>
    <w:p w:rsidR="00EF6007" w:rsidRDefault="00EF6007" w:rsidP="00EF6007">
      <w:pPr>
        <w:pStyle w:val="ad"/>
        <w:numPr>
          <w:ilvl w:val="0"/>
          <w:numId w:val="29"/>
        </w:numPr>
      </w:pPr>
      <w:r>
        <w:rPr>
          <w:rFonts w:hint="eastAsia"/>
        </w:rPr>
        <w:t>第2部分：居民注册服务；</w:t>
      </w:r>
    </w:p>
    <w:p w:rsidR="00EF6007" w:rsidRDefault="00EF6007" w:rsidP="00EF6007">
      <w:pPr>
        <w:pStyle w:val="ad"/>
        <w:numPr>
          <w:ilvl w:val="0"/>
          <w:numId w:val="29"/>
        </w:numPr>
      </w:pPr>
      <w:r>
        <w:rPr>
          <w:rFonts w:hint="eastAsia"/>
        </w:rPr>
        <w:t>第3部分：医疗卫生机构注册服务；</w:t>
      </w:r>
    </w:p>
    <w:p w:rsidR="00EF6007" w:rsidRDefault="00EF6007" w:rsidP="00EF6007">
      <w:pPr>
        <w:pStyle w:val="ad"/>
        <w:numPr>
          <w:ilvl w:val="0"/>
          <w:numId w:val="29"/>
        </w:numPr>
      </w:pPr>
      <w:r>
        <w:rPr>
          <w:rFonts w:hint="eastAsia"/>
        </w:rPr>
        <w:t>第4部分：医疗卫生人员注册服务；</w:t>
      </w:r>
    </w:p>
    <w:p w:rsidR="00EF6007" w:rsidRDefault="00EF6007" w:rsidP="00EF6007">
      <w:pPr>
        <w:pStyle w:val="ad"/>
        <w:numPr>
          <w:ilvl w:val="0"/>
          <w:numId w:val="29"/>
        </w:numPr>
      </w:pPr>
      <w:r>
        <w:rPr>
          <w:rFonts w:hint="eastAsia"/>
        </w:rPr>
        <w:t>第5部分：术语注册服务；</w:t>
      </w:r>
    </w:p>
    <w:p w:rsidR="00EF6007" w:rsidRDefault="00EF6007" w:rsidP="00EF6007">
      <w:pPr>
        <w:pStyle w:val="ad"/>
        <w:numPr>
          <w:ilvl w:val="0"/>
          <w:numId w:val="29"/>
        </w:numPr>
      </w:pPr>
      <w:r>
        <w:rPr>
          <w:rFonts w:hint="eastAsia"/>
        </w:rPr>
        <w:t>第6部分：健康档案存储服务；</w:t>
      </w:r>
    </w:p>
    <w:p w:rsidR="00EF6007" w:rsidRDefault="00EF6007" w:rsidP="00EF6007">
      <w:pPr>
        <w:pStyle w:val="ad"/>
        <w:numPr>
          <w:ilvl w:val="0"/>
          <w:numId w:val="29"/>
        </w:numPr>
      </w:pPr>
      <w:r>
        <w:rPr>
          <w:rFonts w:hint="eastAsia"/>
        </w:rPr>
        <w:t>第7部分：健康档案管理服务；</w:t>
      </w:r>
    </w:p>
    <w:p w:rsidR="00EF6007" w:rsidRDefault="00EF6007" w:rsidP="00EF6007">
      <w:pPr>
        <w:pStyle w:val="ad"/>
        <w:numPr>
          <w:ilvl w:val="0"/>
          <w:numId w:val="29"/>
        </w:numPr>
      </w:pPr>
      <w:r>
        <w:rPr>
          <w:rFonts w:hint="eastAsia"/>
        </w:rPr>
        <w:t>第8部分：健康档案采集服务；</w:t>
      </w:r>
    </w:p>
    <w:p w:rsidR="00EF6007" w:rsidRDefault="00EF6007" w:rsidP="00EF6007">
      <w:pPr>
        <w:pStyle w:val="ad"/>
        <w:numPr>
          <w:ilvl w:val="0"/>
          <w:numId w:val="29"/>
        </w:numPr>
      </w:pPr>
      <w:r>
        <w:rPr>
          <w:rFonts w:hint="eastAsia"/>
        </w:rPr>
        <w:t>第9部分：健康档案调阅服务；</w:t>
      </w:r>
    </w:p>
    <w:p w:rsidR="00EF6007" w:rsidRDefault="00EF6007" w:rsidP="00EF6007">
      <w:pPr>
        <w:pStyle w:val="ad"/>
        <w:numPr>
          <w:ilvl w:val="0"/>
          <w:numId w:val="29"/>
        </w:numPr>
      </w:pPr>
      <w:r>
        <w:rPr>
          <w:rFonts w:hint="eastAsia"/>
        </w:rPr>
        <w:t>第10部分：文档订阅发布服务；</w:t>
      </w:r>
    </w:p>
    <w:p w:rsidR="00EF6007" w:rsidRDefault="00EF6007" w:rsidP="00EF6007">
      <w:pPr>
        <w:pStyle w:val="ad"/>
        <w:numPr>
          <w:ilvl w:val="0"/>
          <w:numId w:val="29"/>
        </w:numPr>
      </w:pPr>
      <w:r>
        <w:rPr>
          <w:rFonts w:hint="eastAsia"/>
        </w:rPr>
        <w:t>第11部分：时间一致性服务；</w:t>
      </w:r>
    </w:p>
    <w:p w:rsidR="00EF6007" w:rsidRDefault="00EF6007" w:rsidP="00EF6007">
      <w:pPr>
        <w:pStyle w:val="ad"/>
        <w:numPr>
          <w:ilvl w:val="0"/>
          <w:numId w:val="29"/>
        </w:numPr>
      </w:pPr>
      <w:r>
        <w:rPr>
          <w:rFonts w:hint="eastAsia"/>
        </w:rPr>
        <w:t>第12部分：节点认证服务；</w:t>
      </w:r>
    </w:p>
    <w:p w:rsidR="00EF6007" w:rsidRPr="000266CD" w:rsidRDefault="00EF6007" w:rsidP="00EF6007">
      <w:pPr>
        <w:pStyle w:val="ad"/>
        <w:numPr>
          <w:ilvl w:val="0"/>
          <w:numId w:val="29"/>
        </w:numPr>
      </w:pPr>
      <w:r>
        <w:rPr>
          <w:rFonts w:hint="eastAsia"/>
        </w:rPr>
        <w:t>第13部分</w:t>
      </w:r>
      <w:r w:rsidRPr="000266CD">
        <w:rPr>
          <w:rFonts w:hint="eastAsia"/>
        </w:rPr>
        <w:t>：安全审计服务；</w:t>
      </w:r>
    </w:p>
    <w:p w:rsidR="00EF6007" w:rsidRPr="000266CD" w:rsidRDefault="00EF6007" w:rsidP="00EF6007">
      <w:pPr>
        <w:pStyle w:val="ad"/>
        <w:numPr>
          <w:ilvl w:val="0"/>
          <w:numId w:val="29"/>
        </w:numPr>
      </w:pPr>
      <w:r w:rsidRPr="000266CD">
        <w:rPr>
          <w:rFonts w:hint="eastAsia"/>
        </w:rPr>
        <w:t>第1</w:t>
      </w:r>
      <w:r w:rsidRPr="000266CD">
        <w:t>4</w:t>
      </w:r>
      <w:r w:rsidRPr="000266CD">
        <w:rPr>
          <w:rFonts w:hint="eastAsia"/>
        </w:rPr>
        <w:t>部分：预约挂号服务；</w:t>
      </w:r>
    </w:p>
    <w:p w:rsidR="00EF6007" w:rsidRPr="000266CD" w:rsidRDefault="00EF6007" w:rsidP="00EF6007">
      <w:pPr>
        <w:pStyle w:val="ad"/>
        <w:numPr>
          <w:ilvl w:val="0"/>
          <w:numId w:val="29"/>
        </w:numPr>
      </w:pPr>
      <w:r w:rsidRPr="000266CD">
        <w:rPr>
          <w:rFonts w:hint="eastAsia"/>
        </w:rPr>
        <w:t>第1</w:t>
      </w:r>
      <w:r w:rsidRPr="000266CD">
        <w:t>5</w:t>
      </w:r>
      <w:r w:rsidRPr="000266CD">
        <w:rPr>
          <w:rFonts w:hint="eastAsia"/>
        </w:rPr>
        <w:t>部分：双向转诊服务；</w:t>
      </w:r>
    </w:p>
    <w:p w:rsidR="00EF6007" w:rsidRPr="000266CD" w:rsidRDefault="00EF6007" w:rsidP="00EF6007">
      <w:pPr>
        <w:pStyle w:val="ad"/>
        <w:numPr>
          <w:ilvl w:val="0"/>
          <w:numId w:val="29"/>
        </w:numPr>
      </w:pPr>
      <w:r w:rsidRPr="000266CD">
        <w:rPr>
          <w:rFonts w:hint="eastAsia"/>
        </w:rPr>
        <w:t>第1</w:t>
      </w:r>
      <w:r w:rsidRPr="000266CD">
        <w:t>6</w:t>
      </w:r>
      <w:r w:rsidRPr="000266CD">
        <w:rPr>
          <w:rFonts w:hint="eastAsia"/>
        </w:rPr>
        <w:t>部分：签约服务；</w:t>
      </w:r>
    </w:p>
    <w:p w:rsidR="00EF6007" w:rsidRPr="000266CD" w:rsidRDefault="00EF6007" w:rsidP="00EF6007">
      <w:pPr>
        <w:pStyle w:val="ad"/>
        <w:numPr>
          <w:ilvl w:val="0"/>
          <w:numId w:val="29"/>
        </w:numPr>
      </w:pPr>
      <w:r w:rsidRPr="000266CD">
        <w:rPr>
          <w:rFonts w:hint="eastAsia"/>
        </w:rPr>
        <w:t>第1</w:t>
      </w:r>
      <w:r w:rsidRPr="000266CD">
        <w:t>7</w:t>
      </w:r>
      <w:r w:rsidRPr="000266CD">
        <w:rPr>
          <w:rFonts w:hint="eastAsia"/>
        </w:rPr>
        <w:t>部分：远程会诊服务；</w:t>
      </w:r>
    </w:p>
    <w:p w:rsidR="00EF6007" w:rsidRPr="000266CD" w:rsidRDefault="00EF6007" w:rsidP="00EF6007">
      <w:pPr>
        <w:pStyle w:val="ad"/>
        <w:numPr>
          <w:ilvl w:val="0"/>
          <w:numId w:val="29"/>
        </w:numPr>
      </w:pPr>
      <w:r w:rsidRPr="000266CD">
        <w:rPr>
          <w:rFonts w:hint="eastAsia"/>
        </w:rPr>
        <w:t>第1</w:t>
      </w:r>
      <w:r w:rsidRPr="000266CD">
        <w:t>8</w:t>
      </w:r>
      <w:r w:rsidRPr="000266CD">
        <w:rPr>
          <w:rFonts w:hint="eastAsia"/>
        </w:rPr>
        <w:t>部分：提醒服务；</w:t>
      </w:r>
    </w:p>
    <w:p w:rsidR="00EF6007" w:rsidRPr="000266CD" w:rsidRDefault="00EF6007" w:rsidP="00EF6007">
      <w:pPr>
        <w:pStyle w:val="ad"/>
        <w:numPr>
          <w:ilvl w:val="0"/>
          <w:numId w:val="29"/>
        </w:numPr>
      </w:pPr>
      <w:r w:rsidRPr="000266CD">
        <w:rPr>
          <w:rFonts w:hint="eastAsia"/>
        </w:rPr>
        <w:t>第</w:t>
      </w:r>
      <w:r w:rsidRPr="000266CD">
        <w:t>19</w:t>
      </w:r>
      <w:r w:rsidRPr="000266CD">
        <w:rPr>
          <w:rFonts w:hint="eastAsia"/>
        </w:rPr>
        <w:t>部分：居民健康卡服务。</w:t>
      </w:r>
    </w:p>
    <w:p w:rsidR="00EF6007" w:rsidRPr="000266CD" w:rsidRDefault="00EF6007" w:rsidP="00EF6007">
      <w:pPr>
        <w:pStyle w:val="aff6"/>
      </w:pPr>
      <w:r w:rsidRPr="000266CD">
        <w:rPr>
          <w:rFonts w:hint="eastAsia"/>
        </w:rPr>
        <w:t xml:space="preserve">本部分为WS/T </w:t>
      </w:r>
      <w:r w:rsidRPr="000266CD">
        <w:t>XXXXXX</w:t>
      </w:r>
      <w:r w:rsidRPr="000266CD">
        <w:rPr>
          <w:rFonts w:hint="eastAsia"/>
        </w:rPr>
        <w:t>的第</w:t>
      </w:r>
      <w:r w:rsidR="00333762" w:rsidRPr="000266CD">
        <w:t>14</w:t>
      </w:r>
      <w:r w:rsidRPr="000266CD">
        <w:rPr>
          <w:rFonts w:hint="eastAsia"/>
        </w:rPr>
        <w:t>部分。</w:t>
      </w:r>
    </w:p>
    <w:p w:rsidR="00EF6007" w:rsidRDefault="00EF6007" w:rsidP="00EF6007">
      <w:pPr>
        <w:ind w:firstLine="420"/>
      </w:pPr>
      <w:r>
        <w:rPr>
          <w:rFonts w:hint="eastAsia"/>
        </w:rPr>
        <w:t>本标准按照</w:t>
      </w:r>
      <w:r w:rsidRPr="00CC22D3">
        <w:rPr>
          <w:rFonts w:hint="eastAsia"/>
        </w:rPr>
        <w:t>GB/T1.1</w:t>
      </w:r>
      <w:r w:rsidRPr="00CC22D3">
        <w:rPr>
          <w:rFonts w:hint="eastAsia"/>
        </w:rPr>
        <w:t>—</w:t>
      </w:r>
      <w:r w:rsidRPr="00CC22D3">
        <w:rPr>
          <w:rFonts w:hint="eastAsia"/>
        </w:rPr>
        <w:t>2009</w:t>
      </w:r>
      <w:r w:rsidRPr="00CC22D3">
        <w:rPr>
          <w:rFonts w:hint="eastAsia"/>
        </w:rPr>
        <w:t>给出的规则起草。</w:t>
      </w:r>
    </w:p>
    <w:p w:rsidR="00EF6007" w:rsidRDefault="00EF6007" w:rsidP="00EF6007">
      <w:pPr>
        <w:ind w:firstLine="420"/>
      </w:pPr>
      <w:r>
        <w:rPr>
          <w:rFonts w:hint="eastAsia"/>
        </w:rPr>
        <w:t>本部分起草单位：</w:t>
      </w:r>
    </w:p>
    <w:p w:rsidR="00EF6007" w:rsidRPr="00ED1BF0" w:rsidRDefault="00EF6007" w:rsidP="00EF6007">
      <w:pPr>
        <w:ind w:firstLine="420"/>
      </w:pPr>
      <w:r>
        <w:rPr>
          <w:rFonts w:hint="eastAsia"/>
        </w:rPr>
        <w:t>本部分主要起草人：</w:t>
      </w:r>
    </w:p>
    <w:p w:rsidR="00EF6007" w:rsidRPr="008B70E4" w:rsidRDefault="00EF6007" w:rsidP="00EF6007"/>
    <w:p w:rsidR="00EF6007" w:rsidRDefault="00EF6007" w:rsidP="00EF6007">
      <w:pPr>
        <w:pStyle w:val="aff9"/>
        <w:rPr>
          <w:rFonts w:hint="eastAsia"/>
        </w:rPr>
      </w:pPr>
      <w:bookmarkStart w:id="37" w:name="_Toc486860675"/>
      <w:r>
        <w:rPr>
          <w:rFonts w:hint="eastAsia"/>
        </w:rPr>
        <w:lastRenderedPageBreak/>
        <w:t>区</w:t>
      </w:r>
      <w:bookmarkStart w:id="38" w:name="StandardName"/>
      <w:r>
        <w:rPr>
          <w:rFonts w:hint="eastAsia"/>
        </w:rPr>
        <w:t>域卫生信息平台基</w:t>
      </w:r>
      <w:r>
        <w:t>本</w:t>
      </w:r>
      <w:r>
        <w:rPr>
          <w:rFonts w:hint="eastAsia"/>
        </w:rPr>
        <w:t>交互规范</w:t>
      </w:r>
      <w:bookmarkEnd w:id="37"/>
      <w:bookmarkEnd w:id="38"/>
      <w:r w:rsidR="000266CD">
        <w:br/>
      </w:r>
      <w:r w:rsidR="000266CD">
        <w:rPr>
          <w:rFonts w:hint="eastAsia"/>
        </w:rPr>
        <w:t>第14部分</w:t>
      </w:r>
      <w:r w:rsidR="000266CD">
        <w:t>：预约挂号服务</w:t>
      </w:r>
    </w:p>
    <w:p w:rsidR="00EF6007" w:rsidRDefault="00EF6007" w:rsidP="00EF6007">
      <w:pPr>
        <w:pStyle w:val="a5"/>
        <w:spacing w:before="312" w:after="312"/>
      </w:pPr>
      <w:bookmarkStart w:id="39" w:name="_Toc375820933"/>
      <w:bookmarkStart w:id="40" w:name="_Toc375821135"/>
      <w:bookmarkStart w:id="41" w:name="_Toc375821174"/>
      <w:bookmarkStart w:id="42" w:name="_Toc395466635"/>
      <w:bookmarkStart w:id="43" w:name="_Toc395467402"/>
      <w:bookmarkStart w:id="44" w:name="_Toc486860676"/>
      <w:bookmarkStart w:id="45" w:name="_Toc486871841"/>
      <w:bookmarkStart w:id="46" w:name="_Toc486871927"/>
      <w:r>
        <w:rPr>
          <w:rFonts w:hint="eastAsia"/>
        </w:rPr>
        <w:t>范围</w:t>
      </w:r>
      <w:bookmarkEnd w:id="39"/>
      <w:bookmarkEnd w:id="40"/>
      <w:bookmarkEnd w:id="41"/>
      <w:bookmarkEnd w:id="42"/>
      <w:bookmarkEnd w:id="43"/>
      <w:bookmarkEnd w:id="44"/>
      <w:bookmarkEnd w:id="45"/>
      <w:bookmarkEnd w:id="46"/>
    </w:p>
    <w:p w:rsidR="00EF6007" w:rsidRDefault="00EF6007" w:rsidP="00EF6007">
      <w:pPr>
        <w:pStyle w:val="aff6"/>
      </w:pPr>
      <w:r>
        <w:rPr>
          <w:rFonts w:hint="eastAsia"/>
        </w:rPr>
        <w:t>本规范规定了基于健康档案的区域卫生信息平台预约挂号服务的角色、交易、交互服务和审计与安全。</w:t>
      </w:r>
    </w:p>
    <w:p w:rsidR="00EF6007" w:rsidRDefault="00EF6007" w:rsidP="00EF6007">
      <w:pPr>
        <w:pStyle w:val="aff6"/>
      </w:pPr>
      <w:r>
        <w:rPr>
          <w:rFonts w:hint="eastAsia"/>
        </w:rPr>
        <w:t>本规范适用于基于健康档案的区域卫生信息平台预约挂号服务和应用信息系统调用平台家庭医生服务的设计与开发。</w:t>
      </w:r>
    </w:p>
    <w:p w:rsidR="00EF6007" w:rsidRDefault="00EF6007" w:rsidP="00EF6007">
      <w:pPr>
        <w:pStyle w:val="a5"/>
        <w:spacing w:before="312" w:after="312"/>
      </w:pPr>
      <w:bookmarkStart w:id="47" w:name="_Toc375820934"/>
      <w:bookmarkStart w:id="48" w:name="_Toc375821136"/>
      <w:bookmarkStart w:id="49" w:name="_Toc375821175"/>
      <w:bookmarkStart w:id="50" w:name="_Toc395466636"/>
      <w:bookmarkStart w:id="51" w:name="_Toc395467403"/>
      <w:bookmarkStart w:id="52" w:name="_Toc486860677"/>
      <w:bookmarkStart w:id="53" w:name="_Toc486871842"/>
      <w:bookmarkStart w:id="54" w:name="_Toc486871928"/>
      <w:r>
        <w:rPr>
          <w:rFonts w:hint="eastAsia"/>
        </w:rPr>
        <w:t>规范性引用文件</w:t>
      </w:r>
      <w:bookmarkEnd w:id="47"/>
      <w:bookmarkEnd w:id="48"/>
      <w:bookmarkEnd w:id="49"/>
      <w:bookmarkEnd w:id="50"/>
      <w:bookmarkEnd w:id="51"/>
      <w:bookmarkEnd w:id="52"/>
      <w:bookmarkEnd w:id="53"/>
      <w:bookmarkEnd w:id="54"/>
    </w:p>
    <w:p w:rsidR="00EF6007" w:rsidRDefault="00EF6007" w:rsidP="00EF6007">
      <w:pPr>
        <w:pStyle w:val="aff6"/>
      </w:pPr>
      <w:r>
        <w:rPr>
          <w:rFonts w:hint="eastAsia"/>
        </w:rPr>
        <w:t>下列文件对于本文件的应用是必不可少的。凡是注日期的引用文件，仅所注日期的版本适用于本文件。凡是不注日期的引用文件，其最新版本（包括所有的修改单）适用于本文件。</w:t>
      </w:r>
    </w:p>
    <w:p w:rsidR="00EF6007" w:rsidRDefault="00EF6007" w:rsidP="00EF6007">
      <w:pPr>
        <w:pStyle w:val="aff6"/>
      </w:pPr>
      <w:r>
        <w:rPr>
          <w:rFonts w:hint="eastAsia"/>
        </w:rPr>
        <w:t>GB/T 9386-2008     计算机软件测试文档编制规范</w:t>
      </w:r>
    </w:p>
    <w:p w:rsidR="00EF6007" w:rsidRDefault="00EF6007" w:rsidP="00EF6007">
      <w:pPr>
        <w:pStyle w:val="aff6"/>
      </w:pPr>
      <w:r>
        <w:rPr>
          <w:rFonts w:hint="eastAsia"/>
        </w:rPr>
        <w:t>GB/T 15332-2008    计算机软件测试规范</w:t>
      </w:r>
    </w:p>
    <w:p w:rsidR="00EF6007" w:rsidRDefault="00EF6007" w:rsidP="00EF6007">
      <w:pPr>
        <w:pStyle w:val="aff6"/>
      </w:pPr>
      <w:r>
        <w:rPr>
          <w:rFonts w:hint="eastAsia"/>
        </w:rPr>
        <w:t>GB/T 20158-2006    信息技术软件生存周期过程配置管理</w:t>
      </w:r>
    </w:p>
    <w:p w:rsidR="00EF6007" w:rsidRDefault="00EF6007" w:rsidP="00EF6007">
      <w:pPr>
        <w:pStyle w:val="aff6"/>
      </w:pPr>
      <w:r>
        <w:rPr>
          <w:rFonts w:hint="eastAsia"/>
        </w:rPr>
        <w:t>GB/T 25000.51-2010  软件工程软件产品质量要求与评价（SQuaRE）商业现货（COTS）软件产品的质量要求和测试细则</w:t>
      </w:r>
    </w:p>
    <w:p w:rsidR="00EF6007" w:rsidRDefault="00EF6007" w:rsidP="00EF6007">
      <w:pPr>
        <w:pStyle w:val="aff6"/>
      </w:pPr>
      <w:r>
        <w:rPr>
          <w:rFonts w:hint="eastAsia"/>
        </w:rPr>
        <w:t>WS 363-2011（所有部分）  卫生信息数据元目录</w:t>
      </w:r>
    </w:p>
    <w:p w:rsidR="00EF6007" w:rsidRDefault="00EF6007" w:rsidP="00EF6007">
      <w:pPr>
        <w:pStyle w:val="aff6"/>
      </w:pPr>
      <w:r>
        <w:rPr>
          <w:rFonts w:hint="eastAsia"/>
        </w:rPr>
        <w:t>WS 364-2011（所有部分）  卫生信息数据元值域代码</w:t>
      </w:r>
    </w:p>
    <w:p w:rsidR="00EF6007" w:rsidRDefault="00EF6007" w:rsidP="00EF6007">
      <w:pPr>
        <w:pStyle w:val="aff6"/>
      </w:pPr>
      <w:r>
        <w:rPr>
          <w:rFonts w:hint="eastAsia"/>
        </w:rPr>
        <w:t>WS 365-2011  城乡居民健康档案基本数据集</w:t>
      </w:r>
    </w:p>
    <w:p w:rsidR="00EF6007" w:rsidRDefault="00EF6007" w:rsidP="00EF6007">
      <w:pPr>
        <w:pStyle w:val="aff6"/>
      </w:pPr>
      <w:r>
        <w:rPr>
          <w:rFonts w:hint="eastAsia"/>
        </w:rPr>
        <w:t>WS 375.9-2012  疾病控制基本数据集 第9部分：死亡医学证明</w:t>
      </w:r>
    </w:p>
    <w:p w:rsidR="00EF6007" w:rsidRDefault="00EF6007" w:rsidP="00EF6007">
      <w:pPr>
        <w:pStyle w:val="aff6"/>
      </w:pPr>
      <w:r>
        <w:rPr>
          <w:rFonts w:hint="eastAsia"/>
        </w:rPr>
        <w:t>WS 376.1-2013儿童保健基本数据集  第1部分：出生医学证明</w:t>
      </w:r>
    </w:p>
    <w:p w:rsidR="00EF6007" w:rsidRDefault="00EF6007" w:rsidP="00EF6007">
      <w:pPr>
        <w:pStyle w:val="aff6"/>
      </w:pPr>
      <w:r>
        <w:rPr>
          <w:rFonts w:hint="eastAsia"/>
        </w:rPr>
        <w:t>WS/T 448-2014 基于居民健康档案的区域卫生信息平台技术规范</w:t>
      </w:r>
    </w:p>
    <w:p w:rsidR="00EF6007" w:rsidRDefault="00EF6007" w:rsidP="00EF6007">
      <w:pPr>
        <w:pStyle w:val="aff6"/>
      </w:pPr>
      <w:r>
        <w:rPr>
          <w:rFonts w:hint="eastAsia"/>
        </w:rPr>
        <w:t>WS XXX-XXXX （所有部分） 健康档案共享文档规范</w:t>
      </w:r>
    </w:p>
    <w:p w:rsidR="00EF6007" w:rsidRDefault="00EF6007" w:rsidP="00EF6007">
      <w:pPr>
        <w:pStyle w:val="a5"/>
        <w:spacing w:before="312" w:after="312"/>
      </w:pPr>
      <w:bookmarkStart w:id="55" w:name="_Toc375820935"/>
      <w:bookmarkStart w:id="56" w:name="_Toc375821137"/>
      <w:bookmarkStart w:id="57" w:name="_Toc375821176"/>
      <w:bookmarkStart w:id="58" w:name="_Toc395466637"/>
      <w:bookmarkStart w:id="59" w:name="_Toc395467404"/>
      <w:bookmarkStart w:id="60" w:name="_Toc486860678"/>
      <w:bookmarkStart w:id="61" w:name="_Toc486871843"/>
      <w:bookmarkStart w:id="62" w:name="_Toc486871929"/>
      <w:bookmarkEnd w:id="55"/>
      <w:r>
        <w:rPr>
          <w:rFonts w:hint="eastAsia"/>
        </w:rPr>
        <w:t>术语和</w:t>
      </w:r>
      <w:bookmarkEnd w:id="56"/>
      <w:bookmarkEnd w:id="57"/>
      <w:bookmarkEnd w:id="58"/>
      <w:bookmarkEnd w:id="59"/>
      <w:r>
        <w:rPr>
          <w:rFonts w:hint="eastAsia"/>
        </w:rPr>
        <w:t>缩略语</w:t>
      </w:r>
      <w:bookmarkEnd w:id="60"/>
      <w:bookmarkEnd w:id="61"/>
      <w:bookmarkEnd w:id="62"/>
    </w:p>
    <w:p w:rsidR="00EF6007" w:rsidRDefault="00EF6007" w:rsidP="00EF6007">
      <w:pPr>
        <w:pStyle w:val="a6"/>
        <w:spacing w:before="156" w:after="156"/>
        <w:ind w:left="709"/>
      </w:pPr>
      <w:bookmarkStart w:id="63" w:name="_Toc486860679"/>
      <w:bookmarkStart w:id="64" w:name="_Toc486871844"/>
      <w:bookmarkStart w:id="65" w:name="_Toc486871930"/>
      <w:r>
        <w:rPr>
          <w:rFonts w:hint="eastAsia"/>
        </w:rPr>
        <w:t>术语和定义</w:t>
      </w:r>
      <w:bookmarkEnd w:id="63"/>
      <w:bookmarkEnd w:id="64"/>
      <w:bookmarkEnd w:id="65"/>
    </w:p>
    <w:p w:rsidR="00EF6007" w:rsidRDefault="00EF6007" w:rsidP="00EF6007">
      <w:pPr>
        <w:pStyle w:val="aff6"/>
      </w:pPr>
      <w:r>
        <w:rPr>
          <w:rFonts w:hint="eastAsia"/>
        </w:rPr>
        <w:t>WS/T 448-2014 基于居民健康档案的区域卫生信息平台技术规范</w:t>
      </w:r>
      <w:r w:rsidRPr="00DD729E">
        <w:rPr>
          <w:rFonts w:hint="eastAsia"/>
        </w:rPr>
        <w:t>、WS XXX-XXXX（所有部分） 健康档案共享文档规范的术语和定义适用于本规范。</w:t>
      </w:r>
    </w:p>
    <w:p w:rsidR="00EF6007" w:rsidRDefault="00EF6007" w:rsidP="00EF6007">
      <w:pPr>
        <w:pStyle w:val="a6"/>
        <w:numPr>
          <w:ilvl w:val="1"/>
          <w:numId w:val="44"/>
        </w:numPr>
        <w:spacing w:before="156" w:after="156"/>
        <w:ind w:left="709"/>
      </w:pPr>
      <w:bookmarkStart w:id="66" w:name="_Toc486860680"/>
      <w:bookmarkStart w:id="67" w:name="_Toc486871845"/>
      <w:bookmarkStart w:id="68" w:name="_Toc486871931"/>
      <w:r>
        <w:rPr>
          <w:rFonts w:hint="eastAsia"/>
        </w:rPr>
        <w:t>缩略语</w:t>
      </w:r>
      <w:bookmarkEnd w:id="66"/>
      <w:bookmarkEnd w:id="67"/>
      <w:bookmarkEnd w:id="68"/>
    </w:p>
    <w:p w:rsidR="00EF6007" w:rsidRDefault="00EF6007" w:rsidP="00EF6007">
      <w:pPr>
        <w:pStyle w:val="aff6"/>
      </w:pPr>
      <w:r>
        <w:rPr>
          <w:rFonts w:hint="eastAsia"/>
        </w:rPr>
        <w:t>下列缩略语适用于本文件。</w:t>
      </w:r>
    </w:p>
    <w:p w:rsidR="00EF6007" w:rsidRDefault="00EF6007" w:rsidP="00EF6007">
      <w:pPr>
        <w:pStyle w:val="aff6"/>
      </w:pPr>
      <w:r>
        <w:rPr>
          <w:rFonts w:hint="eastAsia"/>
        </w:rPr>
        <w:t>XML Schema：可扩展标记语言结构模式（Extensible Markup Language Schema）</w:t>
      </w:r>
    </w:p>
    <w:p w:rsidR="00EF6007" w:rsidRDefault="00EF6007" w:rsidP="00EF6007">
      <w:pPr>
        <w:pStyle w:val="aff6"/>
      </w:pPr>
      <w:r>
        <w:rPr>
          <w:rFonts w:hint="eastAsia"/>
        </w:rPr>
        <w:t>WSDL：网络服务描述语言（Web Services Description Language）</w:t>
      </w:r>
    </w:p>
    <w:p w:rsidR="00EF6007" w:rsidRDefault="00EF6007" w:rsidP="00EF6007">
      <w:pPr>
        <w:pStyle w:val="aff6"/>
      </w:pPr>
      <w:r>
        <w:rPr>
          <w:rFonts w:hint="eastAsia"/>
        </w:rPr>
        <w:t>DNS：域名系统（Domain Name System）</w:t>
      </w:r>
    </w:p>
    <w:p w:rsidR="00EF6007" w:rsidRDefault="00EF6007" w:rsidP="00EF6007">
      <w:pPr>
        <w:pStyle w:val="aff6"/>
      </w:pPr>
      <w:r>
        <w:rPr>
          <w:rFonts w:hint="eastAsia"/>
        </w:rPr>
        <w:t>IP:网络之间互联的协议（Internet Protocol）</w:t>
      </w:r>
    </w:p>
    <w:p w:rsidR="00EF6007" w:rsidRDefault="00EF6007" w:rsidP="00EF6007">
      <w:pPr>
        <w:pStyle w:val="a5"/>
        <w:spacing w:before="312" w:after="312"/>
      </w:pPr>
      <w:bookmarkStart w:id="69" w:name="_Toc458582888"/>
      <w:bookmarkStart w:id="70" w:name="_Toc458582906"/>
      <w:bookmarkStart w:id="71" w:name="_Toc458582920"/>
      <w:bookmarkStart w:id="72" w:name="_Toc459123451"/>
      <w:bookmarkStart w:id="73" w:name="_Toc475014583"/>
      <w:bookmarkStart w:id="74" w:name="_Toc486860681"/>
      <w:bookmarkStart w:id="75" w:name="_Toc486871846"/>
      <w:bookmarkStart w:id="76" w:name="_Toc486871932"/>
      <w:r>
        <w:rPr>
          <w:rFonts w:hint="eastAsia"/>
        </w:rPr>
        <w:lastRenderedPageBreak/>
        <w:t>角色</w:t>
      </w:r>
      <w:bookmarkEnd w:id="69"/>
      <w:bookmarkEnd w:id="70"/>
      <w:bookmarkEnd w:id="71"/>
      <w:bookmarkEnd w:id="72"/>
      <w:bookmarkEnd w:id="73"/>
      <w:bookmarkEnd w:id="74"/>
      <w:bookmarkEnd w:id="75"/>
      <w:bookmarkEnd w:id="76"/>
    </w:p>
    <w:p w:rsidR="00EF6007" w:rsidRDefault="00EF6007" w:rsidP="00EF6007">
      <w:pPr>
        <w:pStyle w:val="a6"/>
        <w:spacing w:before="156" w:after="156"/>
      </w:pPr>
      <w:bookmarkStart w:id="77" w:name="_Toc458582889"/>
      <w:bookmarkStart w:id="78" w:name="_Toc458582907"/>
      <w:bookmarkStart w:id="79" w:name="_Toc459123452"/>
      <w:bookmarkStart w:id="80" w:name="_Toc475014585"/>
      <w:bookmarkStart w:id="81" w:name="_Toc486860682"/>
      <w:bookmarkStart w:id="82" w:name="_Toc475014584"/>
      <w:bookmarkStart w:id="83" w:name="_Toc486871847"/>
      <w:bookmarkStart w:id="84" w:name="_Toc486871933"/>
      <w:r>
        <w:rPr>
          <w:rFonts w:hint="eastAsia"/>
        </w:rPr>
        <w:t>角色</w:t>
      </w:r>
      <w:bookmarkEnd w:id="77"/>
      <w:bookmarkEnd w:id="78"/>
      <w:bookmarkEnd w:id="79"/>
      <w:bookmarkEnd w:id="80"/>
      <w:r>
        <w:rPr>
          <w:rFonts w:hint="eastAsia"/>
        </w:rPr>
        <w:t>定义</w:t>
      </w:r>
      <w:bookmarkEnd w:id="81"/>
      <w:bookmarkEnd w:id="83"/>
      <w:bookmarkEnd w:id="84"/>
    </w:p>
    <w:p w:rsidR="00EF6007" w:rsidRPr="00E62B92" w:rsidRDefault="00EF6007" w:rsidP="00EF6007">
      <w:pPr>
        <w:pStyle w:val="aff6"/>
      </w:pPr>
      <w:r>
        <w:t>预约挂号服务</w:t>
      </w:r>
      <w:r w:rsidRPr="00E62B92">
        <w:t>包括以下角色：</w:t>
      </w:r>
    </w:p>
    <w:p w:rsidR="00EF6007" w:rsidRDefault="00EF6007" w:rsidP="00EF6007">
      <w:pPr>
        <w:pStyle w:val="ad"/>
      </w:pPr>
      <w:r>
        <w:rPr>
          <w:rFonts w:hint="eastAsia"/>
        </w:rPr>
        <w:t>预约挂号服务：提供关于预约挂号的相关申请，查询等服务。</w:t>
      </w:r>
    </w:p>
    <w:p w:rsidR="00EF6007" w:rsidRDefault="00EF6007" w:rsidP="00EF6007">
      <w:pPr>
        <w:pStyle w:val="ad"/>
      </w:pPr>
      <w:r>
        <w:rPr>
          <w:rFonts w:hint="eastAsia"/>
        </w:rPr>
        <w:t>预约挂号服务使用</w:t>
      </w:r>
      <w:r w:rsidRPr="000A3BEE">
        <w:rPr>
          <w:rFonts w:hint="eastAsia"/>
        </w:rPr>
        <w:t>者</w:t>
      </w:r>
      <w:r>
        <w:rPr>
          <w:rFonts w:hint="eastAsia"/>
        </w:rPr>
        <w:t>：从预约挂号服务查询并获取相关信息和资源。</w:t>
      </w:r>
    </w:p>
    <w:p w:rsidR="00EF6007" w:rsidRDefault="00EF6007" w:rsidP="00EF6007">
      <w:pPr>
        <w:pStyle w:val="ad"/>
      </w:pPr>
      <w:r>
        <w:rPr>
          <w:rFonts w:hint="eastAsia"/>
        </w:rPr>
        <w:t>区域平台号源池管理者：提供号源，排班等相关信息。</w:t>
      </w:r>
    </w:p>
    <w:p w:rsidR="00EF6007" w:rsidRDefault="00EF6007" w:rsidP="00EF6007">
      <w:pPr>
        <w:pStyle w:val="ad"/>
      </w:pPr>
      <w:r>
        <w:rPr>
          <w:rFonts w:hint="eastAsia"/>
        </w:rPr>
        <w:t>停诊相关服务提供者：提供停诊相关信息。</w:t>
      </w:r>
    </w:p>
    <w:p w:rsidR="00EF6007" w:rsidRPr="003F4FE1" w:rsidRDefault="00EF6007" w:rsidP="00EF6007">
      <w:pPr>
        <w:pStyle w:val="a6"/>
        <w:spacing w:before="156" w:after="156"/>
      </w:pPr>
      <w:bookmarkStart w:id="85" w:name="_Toc486860683"/>
      <w:bookmarkStart w:id="86" w:name="_Toc486871848"/>
      <w:bookmarkStart w:id="87" w:name="_Toc486871934"/>
      <w:r w:rsidRPr="003F4FE1">
        <w:t>角色</w:t>
      </w:r>
      <w:r>
        <w:t>的</w:t>
      </w:r>
      <w:r w:rsidRPr="003F4FE1">
        <w:t>交易关系</w:t>
      </w:r>
      <w:bookmarkEnd w:id="82"/>
      <w:bookmarkEnd w:id="85"/>
      <w:bookmarkEnd w:id="86"/>
      <w:bookmarkEnd w:id="87"/>
    </w:p>
    <w:p w:rsidR="00EF6007" w:rsidRDefault="00EF6007" w:rsidP="00EF6007">
      <w:pPr>
        <w:pStyle w:val="aff6"/>
      </w:pPr>
      <w:r w:rsidRPr="00E62B92">
        <w:t>与</w:t>
      </w:r>
      <w:r>
        <w:t>预约挂号服务</w:t>
      </w:r>
      <w:r w:rsidRPr="00E62B92">
        <w:t>直接相关的角色与角色间的交易关系见图</w:t>
      </w:r>
      <w:r w:rsidRPr="00E62B92">
        <w:rPr>
          <w:rFonts w:hint="eastAsia"/>
        </w:rPr>
        <w:t>1。</w:t>
      </w:r>
    </w:p>
    <w:p w:rsidR="00EF6007" w:rsidRDefault="00EF6007" w:rsidP="00EF6007">
      <w:pPr>
        <w:pStyle w:val="aff6"/>
        <w:ind w:firstLineChars="0" w:firstLine="0"/>
      </w:pPr>
      <w:r w:rsidRPr="00C7471D">
        <mc:AlternateContent>
          <mc:Choice Requires="wpg">
            <w:drawing>
              <wp:inline distT="0" distB="0" distL="0" distR="0" wp14:anchorId="5F87A7E4" wp14:editId="7240C71E">
                <wp:extent cx="4770755" cy="2068432"/>
                <wp:effectExtent l="0" t="0" r="10795" b="27305"/>
                <wp:docPr id="2" name="组合 2"/>
                <wp:cNvGraphicFramePr/>
                <a:graphic xmlns:a="http://schemas.openxmlformats.org/drawingml/2006/main">
                  <a:graphicData uri="http://schemas.microsoft.com/office/word/2010/wordprocessingGroup">
                    <wpg:wgp>
                      <wpg:cNvGrpSpPr/>
                      <wpg:grpSpPr>
                        <a:xfrm>
                          <a:off x="0" y="0"/>
                          <a:ext cx="4770755" cy="2068432"/>
                          <a:chOff x="0" y="0"/>
                          <a:chExt cx="8172450" cy="3543300"/>
                        </a:xfrm>
                      </wpg:grpSpPr>
                      <wps:wsp>
                        <wps:cNvPr id="4" name="矩形 4"/>
                        <wps:cNvSpPr/>
                        <wps:spPr>
                          <a:xfrm>
                            <a:off x="0" y="2486025"/>
                            <a:ext cx="1704975" cy="10572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使用者</w:t>
                              </w:r>
                            </w:p>
                          </w:txbxContent>
                        </wps:txbx>
                        <wps:bodyPr rtlCol="0" anchor="ctr"/>
                      </wps:wsp>
                      <wps:wsp>
                        <wps:cNvPr id="5" name="矩形 5"/>
                        <wps:cNvSpPr/>
                        <wps:spPr>
                          <a:xfrm>
                            <a:off x="6467475" y="2476500"/>
                            <a:ext cx="1704975" cy="10572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停诊相关服务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提供者</w:t>
                              </w:r>
                            </w:p>
                          </w:txbxContent>
                        </wps:txbx>
                        <wps:bodyPr rtlCol="0" anchor="ctr"/>
                      </wps:wsp>
                      <wps:wsp>
                        <wps:cNvPr id="9" name="矩形 9"/>
                        <wps:cNvSpPr/>
                        <wps:spPr>
                          <a:xfrm>
                            <a:off x="3248025" y="0"/>
                            <a:ext cx="1704975" cy="10572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区域平台号源池</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管理者</w:t>
                              </w:r>
                            </w:p>
                          </w:txbxContent>
                        </wps:txbx>
                        <wps:bodyPr rtlCol="0" anchor="ctr"/>
                      </wps:wsp>
                      <wps:wsp>
                        <wps:cNvPr id="11" name="矩形 11"/>
                        <wps:cNvSpPr/>
                        <wps:spPr>
                          <a:xfrm>
                            <a:off x="3238500" y="2486025"/>
                            <a:ext cx="1704975" cy="10572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12" name="直接箭头连接符 12"/>
                        <wps:cNvCnPr/>
                        <wps:spPr>
                          <a:xfrm flipV="1">
                            <a:off x="1724025" y="2714625"/>
                            <a:ext cx="1504950"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1676400" y="2800350"/>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IST-YY2  </w:t>
                              </w:r>
                              <w:r>
                                <w:rPr>
                                  <w:rFonts w:asciiTheme="minorHAnsi" w:eastAsiaTheme="minorEastAsia" w:cstheme="minorBidi" w:hint="eastAsia"/>
                                  <w:color w:val="000000" w:themeColor="text1"/>
                                  <w:sz w:val="22"/>
                                  <w:szCs w:val="22"/>
                                </w:rPr>
                                <w:t>申请预约挂号</w:t>
                              </w:r>
                            </w:p>
                          </w:txbxContent>
                        </wps:txbx>
                        <wps:bodyPr rtlCol="0" anchor="ctr"/>
                      </wps:wsp>
                      <wps:wsp>
                        <wps:cNvPr id="14" name="直接箭头连接符 14"/>
                        <wps:cNvCnPr/>
                        <wps:spPr>
                          <a:xfrm flipV="1">
                            <a:off x="1714500" y="3009900"/>
                            <a:ext cx="1504950"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矩形 16"/>
                        <wps:cNvSpPr/>
                        <wps:spPr>
                          <a:xfrm>
                            <a:off x="1676400" y="3124200"/>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IST-YY3  </w:t>
                              </w:r>
                              <w:r>
                                <w:rPr>
                                  <w:rFonts w:asciiTheme="minorHAnsi" w:eastAsiaTheme="minorEastAsia" w:cstheme="minorBidi" w:hint="eastAsia"/>
                                  <w:color w:val="000000" w:themeColor="text1"/>
                                  <w:sz w:val="22"/>
                                  <w:szCs w:val="22"/>
                                </w:rPr>
                                <w:t>取消预约挂号</w:t>
                              </w:r>
                            </w:p>
                          </w:txbxContent>
                        </wps:txbx>
                        <wps:bodyPr rtlCol="0" anchor="ctr"/>
                      </wps:wsp>
                      <wps:wsp>
                        <wps:cNvPr id="17" name="矩形 17"/>
                        <wps:cNvSpPr/>
                        <wps:spPr>
                          <a:xfrm>
                            <a:off x="1666875" y="2486025"/>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IST-YY1  </w:t>
                              </w:r>
                              <w:r>
                                <w:rPr>
                                  <w:rFonts w:asciiTheme="minorHAnsi" w:eastAsiaTheme="minorEastAsia" w:cstheme="minorBidi" w:hint="eastAsia"/>
                                  <w:color w:val="000000" w:themeColor="text1"/>
                                  <w:sz w:val="22"/>
                                  <w:szCs w:val="22"/>
                                </w:rPr>
                                <w:t>查询预约信息</w:t>
                              </w:r>
                            </w:p>
                          </w:txbxContent>
                        </wps:txbx>
                        <wps:bodyPr rtlCol="0" anchor="ctr"/>
                      </wps:wsp>
                      <wps:wsp>
                        <wps:cNvPr id="18" name="直接箭头连接符 18"/>
                        <wps:cNvCnPr/>
                        <wps:spPr>
                          <a:xfrm flipV="1">
                            <a:off x="1733550" y="3352800"/>
                            <a:ext cx="1504950"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H="1">
                            <a:off x="4452938" y="1057275"/>
                            <a:ext cx="9525" cy="1428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矩形 26"/>
                        <wps:cNvSpPr/>
                        <wps:spPr>
                          <a:xfrm>
                            <a:off x="4400550" y="1657349"/>
                            <a:ext cx="1581149" cy="20955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IST-YY4  </w:t>
                              </w:r>
                              <w:r>
                                <w:rPr>
                                  <w:rFonts w:asciiTheme="minorHAnsi" w:eastAsiaTheme="minorEastAsia" w:cstheme="minorBidi" w:hint="eastAsia"/>
                                  <w:color w:val="000000" w:themeColor="text1"/>
                                  <w:sz w:val="22"/>
                                  <w:szCs w:val="22"/>
                                </w:rPr>
                                <w:t>同步排班信息</w:t>
                              </w:r>
                            </w:p>
                          </w:txbxContent>
                        </wps:txbx>
                        <wps:bodyPr rtlCol="0" anchor="ctr"/>
                      </wps:wsp>
                      <wps:wsp>
                        <wps:cNvPr id="27" name="直接箭头连接符 27"/>
                        <wps:cNvCnPr/>
                        <wps:spPr>
                          <a:xfrm flipH="1">
                            <a:off x="3786188" y="1047750"/>
                            <a:ext cx="9525" cy="1428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2295525" y="1676399"/>
                            <a:ext cx="1581149" cy="20955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IST-YY5  </w:t>
                              </w:r>
                              <w:r>
                                <w:rPr>
                                  <w:rFonts w:asciiTheme="minorHAnsi" w:eastAsiaTheme="minorEastAsia" w:cstheme="minorBidi" w:hint="eastAsia"/>
                                  <w:color w:val="000000" w:themeColor="text1"/>
                                  <w:sz w:val="22"/>
                                  <w:szCs w:val="22"/>
                                </w:rPr>
                                <w:t>同步号源信息</w:t>
                              </w:r>
                            </w:p>
                          </w:txbxContent>
                        </wps:txbx>
                        <wps:bodyPr rtlCol="0" anchor="ctr"/>
                      </wps:wsp>
                      <wps:wsp>
                        <wps:cNvPr id="33" name="直接箭头连接符 33"/>
                        <wps:cNvCnPr/>
                        <wps:spPr>
                          <a:xfrm flipH="1">
                            <a:off x="4943475" y="2824163"/>
                            <a:ext cx="15240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flipH="1">
                            <a:off x="4943475" y="3128963"/>
                            <a:ext cx="15240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矩形 35"/>
                        <wps:cNvSpPr/>
                        <wps:spPr>
                          <a:xfrm>
                            <a:off x="4924425" y="2571750"/>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IST-YY6  </w:t>
                              </w:r>
                              <w:r>
                                <w:rPr>
                                  <w:rFonts w:asciiTheme="minorHAnsi" w:eastAsiaTheme="minorEastAsia" w:cstheme="minorBidi" w:hint="eastAsia"/>
                                  <w:color w:val="000000" w:themeColor="text1"/>
                                  <w:sz w:val="22"/>
                                  <w:szCs w:val="22"/>
                                </w:rPr>
                                <w:t>停诊通知</w:t>
                              </w:r>
                            </w:p>
                          </w:txbxContent>
                        </wps:txbx>
                        <wps:bodyPr rtlCol="0" anchor="ctr"/>
                      </wps:wsp>
                      <wps:wsp>
                        <wps:cNvPr id="36" name="矩形 36"/>
                        <wps:cNvSpPr/>
                        <wps:spPr>
                          <a:xfrm>
                            <a:off x="4924425" y="2905125"/>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IST-YY7  </w:t>
                              </w:r>
                              <w:r>
                                <w:rPr>
                                  <w:rFonts w:asciiTheme="minorHAnsi" w:eastAsiaTheme="minorEastAsia" w:cstheme="minorBidi" w:hint="eastAsia"/>
                                  <w:color w:val="000000" w:themeColor="text1"/>
                                  <w:sz w:val="22"/>
                                  <w:szCs w:val="22"/>
                                </w:rPr>
                                <w:t>取消停诊通知</w:t>
                              </w:r>
                            </w:p>
                          </w:txbxContent>
                        </wps:txbx>
                        <wps:bodyPr rtlCol="0" anchor="ctr"/>
                      </wps:wsp>
                    </wpg:wgp>
                  </a:graphicData>
                </a:graphic>
              </wp:inline>
            </w:drawing>
          </mc:Choice>
          <mc:Fallback>
            <w:pict>
              <v:group w14:anchorId="5F87A7E4" id="组合 2" o:spid="_x0000_s1026" style="width:375.65pt;height:162.85pt;mso-position-horizontal-relative:char;mso-position-vertical-relative:line" coordsize="81724,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">
                <v:rect id="矩形 4" o:spid="_x0000_s1027" style="position:absolute;top:24860;width:17049;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使用者</w:t>
                        </w:r>
                      </w:p>
                    </w:txbxContent>
                  </v:textbox>
                </v:rect>
                <v:rect id="矩形 5" o:spid="_x0000_s1028" style="position:absolute;left:64674;top:24765;width:17050;height:10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vmcUA&#10;AADaAAAADwAAAGRycy9kb3ducmV2LnhtbESPQWvCQBSE74L/YXmCF6kbC0p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2+ZxQAAANoAAAAPAAAAAAAAAAAAAAAAAJgCAABkcnMv&#10;ZG93bnJldi54bWxQSwUGAAAAAAQABAD1AAAAigM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停诊相关服务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提供者</w:t>
                        </w:r>
                      </w:p>
                    </w:txbxContent>
                  </v:textbox>
                </v:rect>
                <v:rect id="矩形 9" o:spid="_x0000_s1029" style="position:absolute;left:32480;width:17050;height:10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区域平台号源池</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管理者</w:t>
                        </w:r>
                      </w:p>
                    </w:txbxContent>
                  </v:textbox>
                </v:rect>
                <v:rect id="矩形 11" o:spid="_x0000_s1030" style="position:absolute;left:32385;top:24860;width:17049;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shapetype id="_x0000_t32" coordsize="21600,21600" o:spt="32" o:oned="t" path="m,l21600,21600e" filled="f">
                  <v:path arrowok="t" fillok="f" o:connecttype="none"/>
                  <o:lock v:ext="edit" shapetype="t"/>
                </v:shapetype>
                <v:shape id="直接箭头连接符 12" o:spid="_x0000_s1031" type="#_x0000_t32" style="position:absolute;left:17240;top:27146;width:15049;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9SlMIAAADbAAAADwAAAGRycy9kb3ducmV2LnhtbESPzWrDMBCE74G+g9hCb7HcQENxI4eQ&#10;ptBbm58H2FobS461MpKSuG9fBQK97TKz880ulqPrxYVCtJ4VPBclCOLGa8utgsP+Y/oKIiZkjb1n&#10;UvBLEZb1w2SBlfZX3tJll1qRQzhWqMCkNFRSxsaQw1j4gThrRx8cpryGVuqA1xzuejkry7l0aDkT&#10;DA60NtScdmeXuSvbvbwHzc3mp7PfweDXsUelnh7H1RuIRGP6N9+vP3WuP4PbL3kAW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9SlMIAAADbAAAADwAAAAAAAAAAAAAA&#10;AAChAgAAZHJzL2Rvd25yZXYueG1sUEsFBgAAAAAEAAQA+QAAAJADAAAAAA==&#10;" strokecolor="black [3213]">
                  <v:stroke endarrow="open"/>
                </v:shape>
                <v:rect id="矩形 13" o:spid="_x0000_s1032" style="position:absolute;left:16764;top:28003;width:1590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s3cAA&#10;AADbAAAADwAAAGRycy9kb3ducmV2LnhtbERPTYvCMBC9L/gfwgh7W1N1WaQapYjKetQK4m1sxrba&#10;TEoTa/33G2HB2zze58wWnalES40rLSsYDiIQxJnVJecKDun6awLCeWSNlWVS8CQHi3nvY4axtg/e&#10;Ubv3uQgh7GJUUHhfx1K6rCCDbmBr4sBdbGPQB9jkUjf4COGmkqMo+pEGSw4NBda0LCi77e9GgTu3&#10;2/RZJ8fryWXnZMUm/d5ulPrsd8kUhKfOv8X/7l8d5o/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qs3cAAAADbAAAADwAAAAAAAAAAAAAAAACYAgAAZHJzL2Rvd25y&#10;ZXYueG1sUEsFBgAAAAAEAAQA9QAAAIUDA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IST-YY2  </w:t>
                        </w:r>
                        <w:r>
                          <w:rPr>
                            <w:rFonts w:asciiTheme="minorHAnsi" w:eastAsiaTheme="minorEastAsia" w:cstheme="minorBidi" w:hint="eastAsia"/>
                            <w:color w:val="000000" w:themeColor="text1"/>
                            <w:sz w:val="22"/>
                            <w:szCs w:val="22"/>
                          </w:rPr>
                          <w:t>申请预约挂号</w:t>
                        </w:r>
                      </w:p>
                    </w:txbxContent>
                  </v:textbox>
                </v:rect>
                <v:shape id="直接箭头连接符 14" o:spid="_x0000_s1033" type="#_x0000_t32" style="position:absolute;left:17145;top:30099;width:15049;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ve8IAAADbAAAADwAAAGRycy9kb3ducmV2LnhtbESP0WoCMRBF3wX/IYzQN80qtpTVrIhW&#10;6Ftb6weMm3GTdTNZklS3f98UCn2b4d655856M7hO3ChE61nBfFaAIK69ttwoOH0eps8gYkLW2Hkm&#10;Bd8UYVONR2sstb/zB92OqRE5hGOJCkxKfSllrA05jDPfE2ft4oPDlNfQSB3wnsNdJxdF8SQdWs4E&#10;gz3tDNXX45fL3K1tH/dBc/1ybu17MPh26VCph8mwXYFINKR/89/1q871l/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pve8IAAADbAAAADwAAAAAAAAAAAAAA&#10;AAChAgAAZHJzL2Rvd25yZXYueG1sUEsFBgAAAAAEAAQA+QAAAJADAAAAAA==&#10;" strokecolor="black [3213]">
                  <v:stroke endarrow="open"/>
                </v:shape>
                <v:rect id="矩形 16" o:spid="_x0000_s1034" style="position:absolute;left:16764;top:31242;width:1590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0PRb8A&#10;AADbAAAADwAAAGRycy9kb3ducmV2LnhtbERPTYvCMBC9C/6HMMLeNFUWkWqUIip6XCuIt7EZ22oz&#10;KU2s9d9vFha8zeN9zmLVmUq01LjSsoLxKAJBnFldcq7glG6HMxDOI2usLJOCNzlYLfu9BcbavviH&#10;2qPPRQhhF6OCwvs6ltJlBRl0I1sTB+5mG4M+wCaXusFXCDeVnETRVBosOTQUWNO6oOxxfBoF7toe&#10;0nednO8Xl12TDZv0+7BT6mvQJXMQnjr/Ef+79zrMn8LfL+EAu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fQ9FvwAAANsAAAAPAAAAAAAAAAAAAAAAAJgCAABkcnMvZG93bnJl&#10;di54bWxQSwUGAAAAAAQABAD1AAAAhAM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IST-YY3  </w:t>
                        </w:r>
                        <w:r>
                          <w:rPr>
                            <w:rFonts w:asciiTheme="minorHAnsi" w:eastAsiaTheme="minorEastAsia" w:cstheme="minorBidi" w:hint="eastAsia"/>
                            <w:color w:val="000000" w:themeColor="text1"/>
                            <w:sz w:val="22"/>
                            <w:szCs w:val="22"/>
                          </w:rPr>
                          <w:t>取消预约挂号</w:t>
                        </w:r>
                      </w:p>
                    </w:txbxContent>
                  </v:textbox>
                </v:rect>
                <v:rect id="矩形 17" o:spid="_x0000_s1035" style="position:absolute;left:16668;top:24860;width:1590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q3sAA&#10;AADbAAAADwAAAGRycy9kb3ducmV2LnhtbERPTYvCMBC9L/gfwgh7W1NFdqUapYjKetQK4m1sxrba&#10;TEoTa/33G2HB2zze58wWnalES40rLSsYDiIQxJnVJecKDun6awLCeWSNlWVS8CQHi3nvY4axtg/e&#10;Ubv3uQgh7GJUUHhfx1K6rCCDbmBr4sBdbGPQB9jkUjf4COGmkqMo+pYGSw4NBda0LCi77e9GgTu3&#10;2/RZJ8fryWXnZMUmHW83Sn32u2QKwlPn3+J/968O83/g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Gq3sAAAADbAAAADwAAAAAAAAAAAAAAAACYAgAAZHJzL2Rvd25y&#10;ZXYueG1sUEsFBgAAAAAEAAQA9QAAAIUDA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IST-YY1  </w:t>
                        </w:r>
                        <w:r>
                          <w:rPr>
                            <w:rFonts w:asciiTheme="minorHAnsi" w:eastAsiaTheme="minorEastAsia" w:cstheme="minorBidi" w:hint="eastAsia"/>
                            <w:color w:val="000000" w:themeColor="text1"/>
                            <w:sz w:val="22"/>
                            <w:szCs w:val="22"/>
                          </w:rPr>
                          <w:t>查询预约信息</w:t>
                        </w:r>
                      </w:p>
                    </w:txbxContent>
                  </v:textbox>
                </v:rect>
                <v:shape id="直接箭头连接符 18" o:spid="_x0000_s1036" type="#_x0000_t32" style="position:absolute;left:17335;top:33528;width:15050;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dlfsAAAADbAAAADwAAAGRycy9kb3ducmV2LnhtbESPzWoCMRDH7wXfIYzQW81asJStUaS2&#10;4M1WfYDpZtzEbiZLkur27Z2D4G2G+X/8Zr4cQqfOlLKPbGA6qUARN9F6bg0c9p9Pr6ByQbbYRSYD&#10;/5RhuRg9zLG28cLfdN6VVkkI5xoNuFL6WuvcOAqYJ7EnltsxpoBF1tRqm/Ai4aHTz1X1ogN6lgaH&#10;Pb07an53f0F6V/40WyfLzcfPyX8lh9tjh8Y8jofVG6hCQ7mLb+6NFXyBlV9kAL2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XZX7AAAAA2wAAAA8AAAAAAAAAAAAAAAAA&#10;oQIAAGRycy9kb3ducmV2LnhtbFBLBQYAAAAABAAEAPkAAACOAwAAAAA=&#10;" strokecolor="black [3213]">
                  <v:stroke endarrow="open"/>
                </v:shape>
                <v:shape id="直接箭头连接符 19" o:spid="_x0000_s1037" type="#_x0000_t32" style="position:absolute;left:44529;top:10572;width:95;height:142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vA5cIAAADbAAAADwAAAGRycy9kb3ducmV2LnhtbESP0WoCMRBF3wX/IYzQN80qWNrVrIhW&#10;6Ftb6weMm3GTdTNZklS3f98UCn2b4d655856M7hO3ChE61nBfFaAIK69ttwoOH0epk8gYkLW2Hkm&#10;Bd8UYVONR2sstb/zB92OqRE5hGOJCkxKfSllrA05jDPfE2ft4oPDlNfQSB3wnsNdJxdF8SgdWs4E&#10;gz3tDNXX45fL3K1tl/uguX45t/Y9GHy7dKjUw2TYrkAkGtK/+e/6Vef6z/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vA5cIAAADbAAAADwAAAAAAAAAAAAAA&#10;AAChAgAAZHJzL2Rvd25yZXYueG1sUEsFBgAAAAAEAAQA+QAAAJADAAAAAA==&#10;" strokecolor="black [3213]">
                  <v:stroke endarrow="open"/>
                </v:shape>
                <v:rect id="矩形 26" o:spid="_x0000_s1038" style="position:absolute;left:44005;top:16573;width:15811;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F+MIA&#10;AADbAAAADwAAAGRycy9kb3ducmV2LnhtbESPQYvCMBSE7wv+h/AEb9tUEZGuUYq4ix61guzt2bxt&#10;uzYvpYm1/nsjCB6HmfmGWax6U4uOWldZVjCOYhDEudUVFwqO2ffnHITzyBpry6TgTg5Wy8HHAhNt&#10;b7yn7uALESDsElRQet8kUrq8JIMusg1x8P5sa9AH2RZSt3gLcFPLSRzPpMGKw0KJDa1Lyi+Hq1Hg&#10;zt0uuzfp6f/X5ed0wyab7n6UGg379AuEp96/w6/2ViuYzOD5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cX4wgAAANsAAAAPAAAAAAAAAAAAAAAAAJgCAABkcnMvZG93&#10;bnJldi54bWxQSwUGAAAAAAQABAD1AAAAhwM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IST-YY4  </w:t>
                        </w:r>
                        <w:r>
                          <w:rPr>
                            <w:rFonts w:asciiTheme="minorHAnsi" w:eastAsiaTheme="minorEastAsia" w:cstheme="minorBidi" w:hint="eastAsia"/>
                            <w:color w:val="000000" w:themeColor="text1"/>
                            <w:sz w:val="22"/>
                            <w:szCs w:val="22"/>
                          </w:rPr>
                          <w:t>同步排班信息</w:t>
                        </w:r>
                      </w:p>
                    </w:txbxContent>
                  </v:textbox>
                </v:rect>
                <v:shape id="直接箭头连接符 27" o:spid="_x0000_s1039" type="#_x0000_t32" style="position:absolute;left:37861;top:10477;width:96;height:142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Q7scAAAADbAAAADwAAAGRycy9kb3ducmV2LnhtbESP3WoCMRCF7wu+QxjBu5pVsJXVKKIV&#10;vGurPsC4GTfRzWRJUt2+fVMQvDycn48zX3auETcK0XpWMBoWIIgrry3XCo6H7esUREzIGhvPpOCX&#10;IiwXvZc5ltrf+Ztu+1SLPMKxRAUmpbaUMlaGHMahb4mzd/bBYcoy1FIHvOdx18hxUbxJh5YzwWBL&#10;a0PVdf/jMndlL5NN0Fx9nC72Kxj8PDeo1KDfrWYgEnXpGX60d1rB+B3+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okO7HAAAAA2wAAAA8AAAAAAAAAAAAAAAAA&#10;oQIAAGRycy9kb3ducmV2LnhtbFBLBQYAAAAABAAEAPkAAACOAwAAAAA=&#10;" strokecolor="black [3213]">
                  <v:stroke endarrow="open"/>
                </v:shape>
                <v:rect id="矩形 29" o:spid="_x0000_s1040" style="position:absolute;left:22955;top:16763;width:15811;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5RisIA&#10;AADbAAAADwAAAGRycy9kb3ducmV2LnhtbESPQYvCMBSE7wv+h/CEva2pIstajVJEZT1qBfH2bJ5t&#10;tXkpTaz132+EBY/DzHzDzBadqURLjSstKxgOIhDEmdUl5woO6frrB4TzyBory6TgSQ4W897HDGNt&#10;H7yjdu9zESDsYlRQeF/HUrqsIINuYGvi4F1sY9AH2eRSN/gIcFPJURR9S4Mlh4UCa1oWlN32d6PA&#10;ndtt+qyT4/XksnOyYpOOtxulPvtdMgXhqfPv8H/7VysYTe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lGKwgAAANsAAAAPAAAAAAAAAAAAAAAAAJgCAABkcnMvZG93&#10;bnJldi54bWxQSwUGAAAAAAQABAD1AAAAhwM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IST-YY5  </w:t>
                        </w:r>
                        <w:r>
                          <w:rPr>
                            <w:rFonts w:asciiTheme="minorHAnsi" w:eastAsiaTheme="minorEastAsia" w:cstheme="minorBidi" w:hint="eastAsia"/>
                            <w:color w:val="000000" w:themeColor="text1"/>
                            <w:sz w:val="22"/>
                            <w:szCs w:val="22"/>
                          </w:rPr>
                          <w:t>同步号源信息</w:t>
                        </w:r>
                      </w:p>
                    </w:txbxContent>
                  </v:textbox>
                </v:rect>
                <v:shape id="直接箭头连接符 33" o:spid="_x0000_s1041" type="#_x0000_t32" style="position:absolute;left:49434;top:28241;width:15240;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arb8EAAADbAAAADwAAAGRycy9kb3ducmV2LnhtbESP3WoCMRCF74W+Q5iCd5qtopStWZHW&#10;gnf+9QGmm3GT7WayJKlu374RCr08nJ+Ps1oPrhNXCtF6VvA0LUAQ115bbhR8nN8nzyBiQtbYeSYF&#10;PxRhXT2MVlhqf+MjXU+pEXmEY4kKTEp9KWWsDTmMU98TZ+/ig8OUZWikDnjL466Ts6JYSoeWM8Fg&#10;T6+G6q/Tt8vcjW0Xb0Fzvf1s7SEY3F86VGr8OGxeQCQa0n/4r73TCuZzuH/JP0B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xqtvwQAAANsAAAAPAAAAAAAAAAAAAAAA&#10;AKECAABkcnMvZG93bnJldi54bWxQSwUGAAAAAAQABAD5AAAAjwMAAAAA&#10;" strokecolor="black [3213]">
                  <v:stroke endarrow="open"/>
                </v:shape>
                <v:shape id="直接箭头连接符 34" o:spid="_x0000_s1042" type="#_x0000_t32" style="position:absolute;left:49434;top:31289;width:15240;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8zG8EAAADbAAAADwAAAGRycy9kb3ducmV2LnhtbESP3WoCMRCF7wu+QxihdzVbtSJbo4ha&#10;6J315wGmm3ETu5ksSdTt2xuh0MvD+fk4s0XnGnGlEK1nBa+DAgRx5bXlWsHx8PEyBRETssbGMyn4&#10;pQiLee9phqX2N97RdZ9qkUc4lqjApNSWUsbKkMM48C1x9k4+OExZhlrqgLc87ho5LIqJdGg5Ewy2&#10;tDJU/ewvLnOX9vy2DpqrzffZfgWD21ODSj33u+U7iERd+g//tT+1gtEY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LzMbwQAAANsAAAAPAAAAAAAAAAAAAAAA&#10;AKECAABkcnMvZG93bnJldi54bWxQSwUGAAAAAAQABAD5AAAAjwMAAAAA&#10;" strokecolor="black [3213]">
                  <v:stroke endarrow="open"/>
                </v:shape>
                <v:rect id="矩形 35" o:spid="_x0000_s1043" style="position:absolute;left:49244;top:25717;width:1590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NUsMA&#10;AADbAAAADwAAAGRycy9kb3ducmV2LnhtbESPQWvCQBSE74L/YXlCb2ZjbUWiqwSppR5rBPH2zD6T&#10;aPZtyG5j/PfdQsHjMDPfMMt1b2rRUesqywomUQyCOLe64kLBIduO5yCcR9ZYWyYFD3KwXg0HS0y0&#10;vfM3dXtfiABhl6CC0vsmkdLlJRl0kW2Ig3exrUEfZFtI3eI9wE0tX+N4Jg1WHBZKbGhTUn7b/xgF&#10;7tztskeTHq8nl5/TDzbZ2+5TqZdRny5AeOr9M/zf/tIKpu/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rNUsMAAADbAAAADwAAAAAAAAAAAAAAAACYAgAAZHJzL2Rv&#10;d25yZXYueG1sUEsFBgAAAAAEAAQA9QAAAIgDA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IST-YY6  </w:t>
                        </w:r>
                        <w:r>
                          <w:rPr>
                            <w:rFonts w:asciiTheme="minorHAnsi" w:eastAsiaTheme="minorEastAsia" w:cstheme="minorBidi" w:hint="eastAsia"/>
                            <w:color w:val="000000" w:themeColor="text1"/>
                            <w:sz w:val="22"/>
                            <w:szCs w:val="22"/>
                          </w:rPr>
                          <w:t>停诊通知</w:t>
                        </w:r>
                      </w:p>
                    </w:txbxContent>
                  </v:textbox>
                </v:rect>
                <v:rect id="矩形 36" o:spid="_x0000_s1044" style="position:absolute;left:49244;top:29051;width:1590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hTJcMA&#10;AADbAAAADwAAAGRycy9kb3ducmV2LnhtbESPT4vCMBTE74LfITzBm6b+QaRrlCIqelwryN6ezdu2&#10;a/NSmljrt98sLHgcZuY3zGrTmUq01LjSsoLJOAJBnFldcq7gku5HSxDOI2usLJOCFznYrPu9Fcba&#10;PvmT2rPPRYCwi1FB4X0dS+myggy6sa2Jg/dtG4M+yCaXusFngJtKTqNoIQ2WHBYKrGlbUHY/P4wC&#10;d2tP6atOrj9fLrslOzbp/HRQajjokg8Qnjr/Dv+3j1rBbAF/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hTJcMAAADbAAAADwAAAAAAAAAAAAAAAACYAgAAZHJzL2Rv&#10;d25yZXYueG1sUEsFBgAAAAAEAAQA9QAAAIgDA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IST-YY7  </w:t>
                        </w:r>
                        <w:r>
                          <w:rPr>
                            <w:rFonts w:asciiTheme="minorHAnsi" w:eastAsiaTheme="minorEastAsia" w:cstheme="minorBidi" w:hint="eastAsia"/>
                            <w:color w:val="000000" w:themeColor="text1"/>
                            <w:sz w:val="22"/>
                            <w:szCs w:val="22"/>
                          </w:rPr>
                          <w:t>取消停诊通知</w:t>
                        </w:r>
                      </w:p>
                    </w:txbxContent>
                  </v:textbox>
                </v:rect>
                <w10:anchorlock/>
              </v:group>
            </w:pict>
          </mc:Fallback>
        </mc:AlternateContent>
      </w:r>
    </w:p>
    <w:p w:rsidR="00EF6007" w:rsidRDefault="00EF6007" w:rsidP="00EF6007">
      <w:pPr>
        <w:pStyle w:val="a3"/>
        <w:spacing w:before="156" w:after="156"/>
        <w:ind w:left="780" w:hanging="360"/>
      </w:pPr>
      <w:r>
        <w:rPr>
          <w:rFonts w:hint="eastAsia"/>
        </w:rPr>
        <w:t>预约挂号服务角色图</w:t>
      </w:r>
    </w:p>
    <w:p w:rsidR="00EF6007" w:rsidRDefault="00EF6007" w:rsidP="00EF6007">
      <w:pPr>
        <w:pStyle w:val="a6"/>
        <w:spacing w:before="156" w:after="156"/>
      </w:pPr>
      <w:bookmarkStart w:id="88" w:name="_Toc458582890"/>
      <w:bookmarkStart w:id="89" w:name="_Toc458582908"/>
      <w:bookmarkStart w:id="90" w:name="_Toc459123453"/>
      <w:bookmarkStart w:id="91" w:name="_Toc475014586"/>
      <w:bookmarkStart w:id="92" w:name="_Toc486860684"/>
      <w:bookmarkStart w:id="93" w:name="_Toc486871849"/>
      <w:bookmarkStart w:id="94" w:name="_Toc486871935"/>
      <w:r>
        <w:rPr>
          <w:rFonts w:hint="eastAsia"/>
        </w:rPr>
        <w:t>角色的交易可选性</w:t>
      </w:r>
      <w:bookmarkEnd w:id="88"/>
      <w:bookmarkEnd w:id="89"/>
      <w:bookmarkEnd w:id="90"/>
      <w:bookmarkEnd w:id="91"/>
      <w:bookmarkEnd w:id="92"/>
      <w:bookmarkEnd w:id="93"/>
      <w:bookmarkEnd w:id="94"/>
    </w:p>
    <w:p w:rsidR="00EF6007" w:rsidRDefault="00EF6007" w:rsidP="00EF6007">
      <w:pPr>
        <w:pStyle w:val="aff6"/>
      </w:pPr>
      <w:r>
        <w:rPr>
          <w:rFonts w:hint="eastAsia"/>
        </w:rPr>
        <w:t>预约挂号服务交互规范中每个角色直接相关的交易见表1。如果声明支持该交互规范，则必须实现规范中指定为“必选”的交易。</w:t>
      </w:r>
    </w:p>
    <w:p w:rsidR="00EF6007" w:rsidRPr="00FB093D" w:rsidRDefault="00EF6007" w:rsidP="00EF6007">
      <w:pPr>
        <w:pStyle w:val="af7"/>
        <w:spacing w:before="156" w:after="156"/>
        <w:ind w:left="2978"/>
      </w:pPr>
      <w:r>
        <w:rPr>
          <w:rFonts w:hint="eastAsia"/>
        </w:rPr>
        <w:t xml:space="preserve"> 预约挂号服务</w:t>
      </w:r>
      <w:r w:rsidRPr="00FB093D">
        <w:rPr>
          <w:rFonts w:hint="eastAsia"/>
        </w:rPr>
        <w:t>交互规范-角色和交易</w:t>
      </w:r>
    </w:p>
    <w:tbl>
      <w:tblPr>
        <w:tblW w:w="5082" w:type="pc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6"/>
        <w:gridCol w:w="3229"/>
        <w:gridCol w:w="1592"/>
        <w:gridCol w:w="1751"/>
      </w:tblGrid>
      <w:tr w:rsidR="00EF6007" w:rsidTr="000266CD">
        <w:tc>
          <w:tcPr>
            <w:tcW w:w="1540" w:type="pct"/>
            <w:tcBorders>
              <w:bottom w:val="single" w:sz="4" w:space="0" w:color="000000"/>
            </w:tcBorders>
            <w:shd w:val="clear" w:color="auto" w:fill="F3F3F3"/>
          </w:tcPr>
          <w:p w:rsidR="00EF6007" w:rsidRPr="008B1773" w:rsidRDefault="00EF6007" w:rsidP="00EF6007">
            <w:pPr>
              <w:pStyle w:val="aff6"/>
              <w:tabs>
                <w:tab w:val="clear" w:pos="4201"/>
                <w:tab w:val="clear" w:pos="9298"/>
                <w:tab w:val="center" w:pos="3034"/>
                <w:tab w:val="right" w:leader="dot" w:pos="6717"/>
              </w:tabs>
              <w:ind w:firstLineChars="0" w:firstLine="0"/>
              <w:jc w:val="center"/>
              <w:rPr>
                <w:b/>
                <w:szCs w:val="18"/>
              </w:rPr>
            </w:pPr>
            <w:bookmarkStart w:id="95" w:name="OLE_LINK28"/>
            <w:bookmarkStart w:id="96" w:name="OLE_LINK35"/>
            <w:r w:rsidRPr="008B1773">
              <w:rPr>
                <w:rFonts w:hint="eastAsia"/>
                <w:b/>
                <w:szCs w:val="18"/>
              </w:rPr>
              <w:t>角色</w:t>
            </w:r>
          </w:p>
        </w:tc>
        <w:tc>
          <w:tcPr>
            <w:tcW w:w="1700" w:type="pct"/>
            <w:tcBorders>
              <w:bottom w:val="single" w:sz="4" w:space="0" w:color="000000"/>
            </w:tcBorders>
            <w:shd w:val="clear" w:color="auto" w:fill="F3F3F3"/>
          </w:tcPr>
          <w:p w:rsidR="00EF6007" w:rsidRPr="008B1773" w:rsidRDefault="00EF6007" w:rsidP="00EF6007">
            <w:pPr>
              <w:pStyle w:val="aff6"/>
              <w:tabs>
                <w:tab w:val="clear" w:pos="4201"/>
                <w:tab w:val="clear" w:pos="9298"/>
                <w:tab w:val="center" w:pos="3034"/>
                <w:tab w:val="right" w:leader="dot" w:pos="6717"/>
              </w:tabs>
              <w:ind w:firstLineChars="0" w:firstLine="0"/>
              <w:jc w:val="center"/>
              <w:rPr>
                <w:b/>
                <w:szCs w:val="18"/>
              </w:rPr>
            </w:pPr>
            <w:r w:rsidRPr="008B1773">
              <w:rPr>
                <w:rFonts w:hint="eastAsia"/>
                <w:b/>
                <w:szCs w:val="18"/>
              </w:rPr>
              <w:t>交易</w:t>
            </w:r>
          </w:p>
        </w:tc>
        <w:tc>
          <w:tcPr>
            <w:tcW w:w="838" w:type="pct"/>
            <w:tcBorders>
              <w:bottom w:val="single" w:sz="4" w:space="0" w:color="000000"/>
            </w:tcBorders>
            <w:shd w:val="clear" w:color="auto" w:fill="F3F3F3"/>
          </w:tcPr>
          <w:p w:rsidR="00EF6007" w:rsidRDefault="00EF6007" w:rsidP="00EF6007">
            <w:pPr>
              <w:pStyle w:val="aff6"/>
              <w:tabs>
                <w:tab w:val="clear" w:pos="4201"/>
                <w:tab w:val="clear" w:pos="9298"/>
                <w:tab w:val="center" w:pos="3034"/>
                <w:tab w:val="right" w:leader="dot" w:pos="6717"/>
              </w:tabs>
              <w:ind w:firstLineChars="0" w:firstLine="0"/>
              <w:jc w:val="center"/>
              <w:rPr>
                <w:b/>
                <w:szCs w:val="18"/>
              </w:rPr>
            </w:pPr>
            <w:r>
              <w:rPr>
                <w:rFonts w:hint="eastAsia"/>
                <w:b/>
                <w:szCs w:val="18"/>
              </w:rPr>
              <w:t>编号</w:t>
            </w:r>
          </w:p>
        </w:tc>
        <w:tc>
          <w:tcPr>
            <w:tcW w:w="922" w:type="pct"/>
            <w:tcBorders>
              <w:bottom w:val="single" w:sz="4" w:space="0" w:color="000000"/>
            </w:tcBorders>
            <w:shd w:val="clear" w:color="auto" w:fill="F3F3F3"/>
          </w:tcPr>
          <w:p w:rsidR="00EF6007" w:rsidRPr="008B1773" w:rsidRDefault="00EF6007" w:rsidP="00EF6007">
            <w:pPr>
              <w:pStyle w:val="aff6"/>
              <w:tabs>
                <w:tab w:val="clear" w:pos="4201"/>
                <w:tab w:val="clear" w:pos="9298"/>
                <w:tab w:val="center" w:pos="3034"/>
                <w:tab w:val="right" w:leader="dot" w:pos="6717"/>
              </w:tabs>
              <w:ind w:firstLineChars="0" w:firstLine="0"/>
              <w:jc w:val="center"/>
              <w:rPr>
                <w:b/>
                <w:szCs w:val="18"/>
              </w:rPr>
            </w:pPr>
            <w:r>
              <w:rPr>
                <w:rFonts w:hint="eastAsia"/>
                <w:b/>
                <w:szCs w:val="18"/>
              </w:rPr>
              <w:t>可选项</w:t>
            </w:r>
          </w:p>
        </w:tc>
      </w:tr>
      <w:tr w:rsidR="00EF6007" w:rsidTr="000266CD">
        <w:tc>
          <w:tcPr>
            <w:tcW w:w="1540" w:type="pct"/>
            <w:shd w:val="clear" w:color="auto" w:fill="FFFFFF"/>
          </w:tcPr>
          <w:p w:rsidR="00EF6007" w:rsidRPr="008B1773" w:rsidRDefault="00EF6007" w:rsidP="00EF6007">
            <w:pPr>
              <w:pStyle w:val="aff6"/>
              <w:tabs>
                <w:tab w:val="clear" w:pos="4201"/>
                <w:tab w:val="clear" w:pos="9298"/>
                <w:tab w:val="center" w:pos="3034"/>
                <w:tab w:val="right" w:leader="dot" w:pos="6717"/>
              </w:tabs>
              <w:ind w:firstLineChars="0" w:firstLine="0"/>
              <w:rPr>
                <w:b/>
                <w:szCs w:val="18"/>
              </w:rPr>
            </w:pPr>
            <w:r>
              <w:rPr>
                <w:rFonts w:hint="eastAsia"/>
                <w:szCs w:val="18"/>
              </w:rPr>
              <w:t>预约挂号服务使用者</w:t>
            </w:r>
          </w:p>
        </w:tc>
        <w:tc>
          <w:tcPr>
            <w:tcW w:w="1700" w:type="pct"/>
            <w:shd w:val="clear" w:color="auto" w:fill="FFFFFF"/>
          </w:tcPr>
          <w:p w:rsidR="00EF6007" w:rsidRPr="008B1773" w:rsidRDefault="00EF6007" w:rsidP="00EF6007">
            <w:pPr>
              <w:pStyle w:val="aff6"/>
              <w:tabs>
                <w:tab w:val="clear" w:pos="4201"/>
                <w:tab w:val="clear" w:pos="9298"/>
                <w:tab w:val="center" w:pos="3034"/>
                <w:tab w:val="right" w:leader="dot" w:pos="6717"/>
              </w:tabs>
              <w:ind w:firstLineChars="0" w:firstLine="0"/>
              <w:rPr>
                <w:b/>
                <w:szCs w:val="18"/>
              </w:rPr>
            </w:pPr>
            <w:r>
              <w:rPr>
                <w:rFonts w:hint="eastAsia"/>
                <w:szCs w:val="18"/>
              </w:rPr>
              <w:t>查询预约信息</w:t>
            </w:r>
          </w:p>
        </w:tc>
        <w:tc>
          <w:tcPr>
            <w:tcW w:w="838" w:type="pct"/>
            <w:shd w:val="clear" w:color="auto" w:fill="FFFFFF"/>
          </w:tcPr>
          <w:p w:rsidR="00EF6007" w:rsidRPr="009E41AF" w:rsidRDefault="00EF6007" w:rsidP="00EF6007">
            <w:pPr>
              <w:pStyle w:val="aff6"/>
              <w:tabs>
                <w:tab w:val="clear" w:pos="4201"/>
                <w:tab w:val="clear" w:pos="9298"/>
                <w:tab w:val="center" w:pos="3034"/>
                <w:tab w:val="right" w:leader="dot" w:pos="6717"/>
              </w:tabs>
              <w:ind w:firstLineChars="0" w:firstLine="0"/>
              <w:jc w:val="center"/>
              <w:rPr>
                <w:szCs w:val="18"/>
              </w:rPr>
            </w:pPr>
            <w:r>
              <w:rPr>
                <w:rFonts w:ascii="Consolas" w:hAnsi="Consolas"/>
                <w:b/>
                <w:sz w:val="18"/>
                <w:szCs w:val="18"/>
              </w:rPr>
              <w:t>IST-</w:t>
            </w:r>
            <w:r>
              <w:rPr>
                <w:rFonts w:ascii="Consolas" w:hAnsi="Consolas" w:hint="eastAsia"/>
                <w:b/>
                <w:sz w:val="18"/>
                <w:szCs w:val="18"/>
              </w:rPr>
              <w:t>YY</w:t>
            </w:r>
            <w:r>
              <w:rPr>
                <w:rFonts w:ascii="Consolas" w:hAnsi="Consolas"/>
                <w:b/>
                <w:sz w:val="18"/>
                <w:szCs w:val="18"/>
              </w:rPr>
              <w:t>1</w:t>
            </w:r>
          </w:p>
        </w:tc>
        <w:tc>
          <w:tcPr>
            <w:tcW w:w="922" w:type="pct"/>
            <w:shd w:val="clear" w:color="auto" w:fill="FFFFFF"/>
          </w:tcPr>
          <w:p w:rsidR="00EF6007" w:rsidRPr="009E41AF" w:rsidRDefault="00EF6007" w:rsidP="00EF6007">
            <w:pPr>
              <w:pStyle w:val="aff6"/>
              <w:tabs>
                <w:tab w:val="clear" w:pos="4201"/>
                <w:tab w:val="clear" w:pos="9298"/>
                <w:tab w:val="center" w:pos="3034"/>
                <w:tab w:val="right" w:leader="dot" w:pos="6717"/>
              </w:tabs>
              <w:ind w:firstLineChars="0" w:firstLine="0"/>
              <w:jc w:val="center"/>
              <w:rPr>
                <w:szCs w:val="18"/>
              </w:rPr>
            </w:pPr>
            <w:r>
              <w:rPr>
                <w:rFonts w:hint="eastAsia"/>
                <w:szCs w:val="18"/>
              </w:rPr>
              <w:t>必选</w:t>
            </w:r>
          </w:p>
        </w:tc>
      </w:tr>
      <w:tr w:rsidR="00EF6007" w:rsidTr="000266CD">
        <w:tc>
          <w:tcPr>
            <w:tcW w:w="1540" w:type="pct"/>
            <w:shd w:val="clear" w:color="auto" w:fill="FFFFFF"/>
          </w:tcPr>
          <w:p w:rsidR="00EF6007" w:rsidRDefault="00EF6007" w:rsidP="00EF6007">
            <w:pPr>
              <w:pStyle w:val="aff6"/>
              <w:tabs>
                <w:tab w:val="clear" w:pos="4201"/>
                <w:tab w:val="clear" w:pos="9298"/>
                <w:tab w:val="center" w:pos="3034"/>
                <w:tab w:val="right" w:leader="dot" w:pos="6717"/>
              </w:tabs>
              <w:ind w:firstLineChars="0" w:firstLine="0"/>
              <w:rPr>
                <w:szCs w:val="18"/>
              </w:rPr>
            </w:pPr>
          </w:p>
        </w:tc>
        <w:tc>
          <w:tcPr>
            <w:tcW w:w="1700" w:type="pct"/>
            <w:shd w:val="clear" w:color="auto" w:fill="FFFFFF"/>
          </w:tcPr>
          <w:p w:rsidR="00EF6007" w:rsidRDefault="00EF6007" w:rsidP="00EF6007">
            <w:pPr>
              <w:pStyle w:val="aff6"/>
              <w:tabs>
                <w:tab w:val="clear" w:pos="4201"/>
                <w:tab w:val="clear" w:pos="9298"/>
                <w:tab w:val="center" w:pos="3034"/>
                <w:tab w:val="right" w:leader="dot" w:pos="6717"/>
              </w:tabs>
              <w:ind w:firstLineChars="0" w:firstLine="0"/>
              <w:rPr>
                <w:szCs w:val="18"/>
              </w:rPr>
            </w:pPr>
            <w:r>
              <w:rPr>
                <w:rFonts w:hint="eastAsia"/>
                <w:szCs w:val="18"/>
              </w:rPr>
              <w:t>申请预约挂号</w:t>
            </w:r>
          </w:p>
        </w:tc>
        <w:tc>
          <w:tcPr>
            <w:tcW w:w="838" w:type="pct"/>
            <w:shd w:val="clear" w:color="auto" w:fill="FFFFFF"/>
          </w:tcPr>
          <w:p w:rsidR="00EF6007" w:rsidRDefault="00EF6007" w:rsidP="00EF6007">
            <w:pPr>
              <w:pStyle w:val="aff6"/>
              <w:tabs>
                <w:tab w:val="clear" w:pos="4201"/>
                <w:tab w:val="clear" w:pos="9298"/>
                <w:tab w:val="center" w:pos="3034"/>
                <w:tab w:val="right" w:leader="dot" w:pos="6717"/>
              </w:tabs>
              <w:ind w:firstLineChars="0" w:firstLine="0"/>
              <w:jc w:val="center"/>
              <w:rPr>
                <w:rFonts w:ascii="Consolas" w:hAnsi="Consolas"/>
                <w:b/>
                <w:sz w:val="18"/>
                <w:szCs w:val="18"/>
              </w:rPr>
            </w:pPr>
            <w:r>
              <w:rPr>
                <w:rFonts w:ascii="Consolas" w:hAnsi="Consolas"/>
                <w:b/>
                <w:sz w:val="18"/>
                <w:szCs w:val="18"/>
              </w:rPr>
              <w:t>IST-</w:t>
            </w:r>
            <w:r>
              <w:rPr>
                <w:rFonts w:ascii="Consolas" w:hAnsi="Consolas" w:hint="eastAsia"/>
                <w:b/>
                <w:sz w:val="18"/>
                <w:szCs w:val="18"/>
              </w:rPr>
              <w:t>YY2</w:t>
            </w:r>
          </w:p>
        </w:tc>
        <w:tc>
          <w:tcPr>
            <w:tcW w:w="922" w:type="pct"/>
            <w:shd w:val="clear" w:color="auto" w:fill="FFFFFF"/>
          </w:tcPr>
          <w:p w:rsidR="00EF6007" w:rsidRDefault="00EF6007" w:rsidP="00EF6007">
            <w:pPr>
              <w:pStyle w:val="aff6"/>
              <w:tabs>
                <w:tab w:val="clear" w:pos="4201"/>
                <w:tab w:val="clear" w:pos="9298"/>
                <w:tab w:val="center" w:pos="3034"/>
                <w:tab w:val="right" w:leader="dot" w:pos="6717"/>
              </w:tabs>
              <w:ind w:firstLineChars="0" w:firstLine="0"/>
              <w:jc w:val="center"/>
              <w:rPr>
                <w:szCs w:val="18"/>
              </w:rPr>
            </w:pPr>
            <w:r>
              <w:rPr>
                <w:rFonts w:hint="eastAsia"/>
                <w:szCs w:val="18"/>
              </w:rPr>
              <w:t>必选</w:t>
            </w:r>
          </w:p>
        </w:tc>
      </w:tr>
      <w:tr w:rsidR="00EF6007" w:rsidTr="000266CD">
        <w:tc>
          <w:tcPr>
            <w:tcW w:w="1540" w:type="pct"/>
            <w:shd w:val="clear" w:color="auto" w:fill="FFFFFF"/>
          </w:tcPr>
          <w:p w:rsidR="00EF6007" w:rsidRDefault="00EF6007" w:rsidP="00EF6007">
            <w:pPr>
              <w:pStyle w:val="aff6"/>
              <w:tabs>
                <w:tab w:val="clear" w:pos="4201"/>
                <w:tab w:val="clear" w:pos="9298"/>
                <w:tab w:val="center" w:pos="3034"/>
                <w:tab w:val="right" w:leader="dot" w:pos="6717"/>
              </w:tabs>
              <w:ind w:firstLineChars="0" w:firstLine="0"/>
              <w:rPr>
                <w:szCs w:val="18"/>
              </w:rPr>
            </w:pPr>
          </w:p>
        </w:tc>
        <w:tc>
          <w:tcPr>
            <w:tcW w:w="1700" w:type="pct"/>
            <w:shd w:val="clear" w:color="auto" w:fill="FFFFFF"/>
          </w:tcPr>
          <w:p w:rsidR="00EF6007" w:rsidRDefault="00EF6007" w:rsidP="00EF6007">
            <w:pPr>
              <w:pStyle w:val="aff6"/>
              <w:tabs>
                <w:tab w:val="clear" w:pos="4201"/>
                <w:tab w:val="clear" w:pos="9298"/>
                <w:tab w:val="center" w:pos="3034"/>
                <w:tab w:val="right" w:leader="dot" w:pos="6717"/>
              </w:tabs>
              <w:ind w:firstLineChars="0" w:firstLine="0"/>
              <w:rPr>
                <w:szCs w:val="18"/>
              </w:rPr>
            </w:pPr>
            <w:r>
              <w:rPr>
                <w:rFonts w:hint="eastAsia"/>
                <w:szCs w:val="18"/>
              </w:rPr>
              <w:t>取消预约挂号</w:t>
            </w:r>
          </w:p>
        </w:tc>
        <w:tc>
          <w:tcPr>
            <w:tcW w:w="838" w:type="pct"/>
            <w:shd w:val="clear" w:color="auto" w:fill="FFFFFF"/>
          </w:tcPr>
          <w:p w:rsidR="00EF6007" w:rsidRDefault="00EF6007" w:rsidP="00EF6007">
            <w:pPr>
              <w:pStyle w:val="aff6"/>
              <w:tabs>
                <w:tab w:val="clear" w:pos="4201"/>
                <w:tab w:val="clear" w:pos="9298"/>
                <w:tab w:val="center" w:pos="3034"/>
                <w:tab w:val="right" w:leader="dot" w:pos="6717"/>
              </w:tabs>
              <w:ind w:firstLineChars="0" w:firstLine="0"/>
              <w:jc w:val="center"/>
              <w:rPr>
                <w:rFonts w:ascii="Consolas" w:hAnsi="Consolas"/>
                <w:b/>
                <w:sz w:val="18"/>
                <w:szCs w:val="18"/>
              </w:rPr>
            </w:pPr>
            <w:r>
              <w:rPr>
                <w:rFonts w:ascii="Consolas" w:hAnsi="Consolas"/>
                <w:b/>
                <w:sz w:val="18"/>
                <w:szCs w:val="18"/>
              </w:rPr>
              <w:t>IST-</w:t>
            </w:r>
            <w:r>
              <w:rPr>
                <w:rFonts w:ascii="Consolas" w:hAnsi="Consolas" w:hint="eastAsia"/>
                <w:b/>
                <w:sz w:val="18"/>
                <w:szCs w:val="18"/>
              </w:rPr>
              <w:t>YY3</w:t>
            </w:r>
          </w:p>
        </w:tc>
        <w:tc>
          <w:tcPr>
            <w:tcW w:w="922" w:type="pct"/>
            <w:shd w:val="clear" w:color="auto" w:fill="FFFFFF"/>
          </w:tcPr>
          <w:p w:rsidR="00EF6007" w:rsidRDefault="00EF6007" w:rsidP="00EF6007">
            <w:pPr>
              <w:pStyle w:val="aff6"/>
              <w:tabs>
                <w:tab w:val="clear" w:pos="4201"/>
                <w:tab w:val="clear" w:pos="9298"/>
                <w:tab w:val="center" w:pos="3034"/>
                <w:tab w:val="right" w:leader="dot" w:pos="6717"/>
              </w:tabs>
              <w:ind w:firstLineChars="0" w:firstLine="0"/>
              <w:jc w:val="center"/>
              <w:rPr>
                <w:szCs w:val="18"/>
              </w:rPr>
            </w:pPr>
            <w:r>
              <w:rPr>
                <w:rFonts w:hint="eastAsia"/>
                <w:szCs w:val="18"/>
              </w:rPr>
              <w:t>必选</w:t>
            </w:r>
          </w:p>
        </w:tc>
      </w:tr>
      <w:tr w:rsidR="00EF6007" w:rsidTr="000266CD">
        <w:tc>
          <w:tcPr>
            <w:tcW w:w="1540" w:type="pct"/>
            <w:vMerge w:val="restart"/>
            <w:shd w:val="clear" w:color="auto" w:fill="auto"/>
            <w:vAlign w:val="center"/>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预约挂号服务</w:t>
            </w:r>
          </w:p>
        </w:tc>
        <w:tc>
          <w:tcPr>
            <w:tcW w:w="1700" w:type="pct"/>
            <w:shd w:val="clear" w:color="auto" w:fill="auto"/>
          </w:tcPr>
          <w:p w:rsidR="00EF6007" w:rsidRPr="008B1773" w:rsidRDefault="00EF6007" w:rsidP="00EF6007">
            <w:pPr>
              <w:pStyle w:val="aff6"/>
              <w:tabs>
                <w:tab w:val="clear" w:pos="4201"/>
                <w:tab w:val="clear" w:pos="9298"/>
                <w:tab w:val="center" w:pos="3034"/>
                <w:tab w:val="right" w:leader="dot" w:pos="6717"/>
              </w:tabs>
              <w:ind w:firstLineChars="0" w:firstLine="0"/>
              <w:rPr>
                <w:b/>
                <w:szCs w:val="18"/>
              </w:rPr>
            </w:pPr>
            <w:r>
              <w:rPr>
                <w:rFonts w:hint="eastAsia"/>
                <w:szCs w:val="18"/>
              </w:rPr>
              <w:t>查询预约信息</w:t>
            </w:r>
          </w:p>
        </w:tc>
        <w:tc>
          <w:tcPr>
            <w:tcW w:w="838" w:type="pct"/>
          </w:tcPr>
          <w:p w:rsidR="00EF6007" w:rsidRPr="009E41AF" w:rsidRDefault="00EF6007" w:rsidP="00EF6007">
            <w:pPr>
              <w:pStyle w:val="aff6"/>
              <w:tabs>
                <w:tab w:val="clear" w:pos="4201"/>
                <w:tab w:val="clear" w:pos="9298"/>
                <w:tab w:val="center" w:pos="3034"/>
                <w:tab w:val="right" w:leader="dot" w:pos="6717"/>
              </w:tabs>
              <w:ind w:firstLineChars="0" w:firstLine="0"/>
              <w:jc w:val="center"/>
              <w:rPr>
                <w:szCs w:val="18"/>
              </w:rPr>
            </w:pPr>
            <w:r>
              <w:rPr>
                <w:rFonts w:ascii="Consolas" w:hAnsi="Consolas"/>
                <w:b/>
                <w:sz w:val="18"/>
                <w:szCs w:val="18"/>
              </w:rPr>
              <w:t>IST-</w:t>
            </w:r>
            <w:r>
              <w:rPr>
                <w:rFonts w:ascii="Consolas" w:hAnsi="Consolas" w:hint="eastAsia"/>
                <w:b/>
                <w:sz w:val="18"/>
                <w:szCs w:val="18"/>
              </w:rPr>
              <w:t>YY</w:t>
            </w:r>
            <w:r>
              <w:rPr>
                <w:rFonts w:ascii="Consolas" w:hAnsi="Consolas"/>
                <w:b/>
                <w:sz w:val="18"/>
                <w:szCs w:val="18"/>
              </w:rPr>
              <w:t>1</w:t>
            </w:r>
          </w:p>
        </w:tc>
        <w:tc>
          <w:tcPr>
            <w:tcW w:w="922" w:type="pct"/>
            <w:shd w:val="clear" w:color="auto" w:fill="auto"/>
          </w:tcPr>
          <w:p w:rsidR="00EF6007" w:rsidRPr="009E41AF" w:rsidRDefault="00EF6007" w:rsidP="00EF6007">
            <w:pPr>
              <w:pStyle w:val="aff6"/>
              <w:tabs>
                <w:tab w:val="clear" w:pos="4201"/>
                <w:tab w:val="clear" w:pos="9298"/>
                <w:tab w:val="center" w:pos="3034"/>
                <w:tab w:val="right" w:leader="dot" w:pos="6717"/>
              </w:tabs>
              <w:ind w:firstLineChars="0" w:firstLine="0"/>
              <w:jc w:val="center"/>
              <w:rPr>
                <w:szCs w:val="18"/>
              </w:rPr>
            </w:pPr>
            <w:r>
              <w:rPr>
                <w:rFonts w:hint="eastAsia"/>
                <w:szCs w:val="18"/>
              </w:rPr>
              <w:t>必选</w:t>
            </w:r>
          </w:p>
        </w:tc>
      </w:tr>
      <w:tr w:rsidR="00EF6007" w:rsidTr="000266CD">
        <w:tc>
          <w:tcPr>
            <w:tcW w:w="1540" w:type="pct"/>
            <w:vMerge/>
            <w:shd w:val="clear" w:color="auto" w:fill="auto"/>
            <w:vAlign w:val="center"/>
          </w:tcPr>
          <w:p w:rsidR="00EF6007" w:rsidRDefault="00EF6007" w:rsidP="00EF6007">
            <w:pPr>
              <w:pStyle w:val="aff6"/>
              <w:tabs>
                <w:tab w:val="clear" w:pos="4201"/>
                <w:tab w:val="clear" w:pos="9298"/>
                <w:tab w:val="center" w:pos="3034"/>
                <w:tab w:val="right" w:leader="dot" w:pos="6717"/>
              </w:tabs>
              <w:ind w:firstLineChars="0" w:firstLine="0"/>
              <w:jc w:val="left"/>
              <w:rPr>
                <w:szCs w:val="18"/>
              </w:rPr>
            </w:pPr>
          </w:p>
        </w:tc>
        <w:tc>
          <w:tcPr>
            <w:tcW w:w="1700" w:type="pct"/>
            <w:shd w:val="clear" w:color="auto" w:fill="auto"/>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申请预约挂号</w:t>
            </w:r>
          </w:p>
        </w:tc>
        <w:tc>
          <w:tcPr>
            <w:tcW w:w="838" w:type="pct"/>
          </w:tcPr>
          <w:p w:rsidR="00EF6007" w:rsidRPr="008B1773" w:rsidRDefault="00EF6007" w:rsidP="00EF6007">
            <w:pPr>
              <w:pStyle w:val="aff6"/>
              <w:tabs>
                <w:tab w:val="clear" w:pos="4201"/>
                <w:tab w:val="clear" w:pos="9298"/>
                <w:tab w:val="center" w:pos="3034"/>
                <w:tab w:val="right" w:leader="dot" w:pos="6717"/>
              </w:tabs>
              <w:ind w:firstLineChars="0" w:firstLine="0"/>
              <w:jc w:val="center"/>
              <w:rPr>
                <w:szCs w:val="18"/>
              </w:rPr>
            </w:pPr>
            <w:r>
              <w:rPr>
                <w:rFonts w:ascii="Consolas" w:hAnsi="Consolas"/>
                <w:b/>
                <w:sz w:val="18"/>
                <w:szCs w:val="18"/>
              </w:rPr>
              <w:t>IST-</w:t>
            </w:r>
            <w:r>
              <w:rPr>
                <w:rFonts w:ascii="Consolas" w:hAnsi="Consolas" w:hint="eastAsia"/>
                <w:b/>
                <w:sz w:val="18"/>
                <w:szCs w:val="18"/>
              </w:rPr>
              <w:t>YY2</w:t>
            </w:r>
          </w:p>
        </w:tc>
        <w:tc>
          <w:tcPr>
            <w:tcW w:w="922" w:type="pct"/>
            <w:shd w:val="clear" w:color="auto" w:fill="auto"/>
          </w:tcPr>
          <w:p w:rsidR="00EF6007" w:rsidRPr="008B1773" w:rsidRDefault="00EF6007" w:rsidP="00EF6007">
            <w:pPr>
              <w:pStyle w:val="aff6"/>
              <w:tabs>
                <w:tab w:val="clear" w:pos="4201"/>
                <w:tab w:val="clear" w:pos="9298"/>
                <w:tab w:val="center" w:pos="3034"/>
                <w:tab w:val="right" w:leader="dot" w:pos="6717"/>
              </w:tabs>
              <w:ind w:firstLineChars="0" w:firstLine="0"/>
              <w:jc w:val="center"/>
              <w:rPr>
                <w:szCs w:val="18"/>
              </w:rPr>
            </w:pPr>
            <w:bookmarkStart w:id="97" w:name="OLE_LINK29"/>
            <w:bookmarkStart w:id="98" w:name="OLE_LINK30"/>
            <w:bookmarkStart w:id="99" w:name="OLE_LINK31"/>
            <w:r>
              <w:rPr>
                <w:rFonts w:hint="eastAsia"/>
                <w:szCs w:val="18"/>
              </w:rPr>
              <w:t>必选</w:t>
            </w:r>
            <w:bookmarkEnd w:id="97"/>
            <w:bookmarkEnd w:id="98"/>
            <w:bookmarkEnd w:id="99"/>
          </w:p>
        </w:tc>
      </w:tr>
      <w:tr w:rsidR="00EF6007" w:rsidTr="000266CD">
        <w:tc>
          <w:tcPr>
            <w:tcW w:w="1540" w:type="pct"/>
            <w:vMerge/>
            <w:shd w:val="clear" w:color="auto" w:fill="auto"/>
            <w:vAlign w:val="center"/>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p>
        </w:tc>
        <w:tc>
          <w:tcPr>
            <w:tcW w:w="1700" w:type="pct"/>
            <w:shd w:val="clear" w:color="auto" w:fill="auto"/>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取消预约挂号</w:t>
            </w:r>
          </w:p>
        </w:tc>
        <w:tc>
          <w:tcPr>
            <w:tcW w:w="838" w:type="pct"/>
          </w:tcPr>
          <w:p w:rsidR="00EF6007" w:rsidRDefault="00EF6007" w:rsidP="00EF6007">
            <w:pPr>
              <w:jc w:val="center"/>
              <w:rPr>
                <w:rFonts w:ascii="宋体"/>
                <w:szCs w:val="18"/>
              </w:rPr>
            </w:pPr>
            <w:r w:rsidRPr="008B1773">
              <w:rPr>
                <w:rFonts w:ascii="Consolas" w:hAnsi="Consolas"/>
                <w:b/>
                <w:sz w:val="18"/>
                <w:szCs w:val="18"/>
              </w:rPr>
              <w:t>IST-</w:t>
            </w:r>
            <w:r>
              <w:rPr>
                <w:rFonts w:ascii="Consolas" w:hAnsi="Consolas" w:hint="eastAsia"/>
                <w:b/>
                <w:sz w:val="18"/>
                <w:szCs w:val="18"/>
              </w:rPr>
              <w:t>YY3</w:t>
            </w:r>
          </w:p>
        </w:tc>
        <w:tc>
          <w:tcPr>
            <w:tcW w:w="922" w:type="pct"/>
            <w:shd w:val="clear" w:color="auto" w:fill="auto"/>
          </w:tcPr>
          <w:p w:rsidR="00EF6007" w:rsidRPr="008B1773" w:rsidRDefault="00EF6007" w:rsidP="00EF6007">
            <w:pPr>
              <w:jc w:val="center"/>
              <w:rPr>
                <w:rFonts w:ascii="宋体"/>
                <w:szCs w:val="18"/>
              </w:rPr>
            </w:pPr>
            <w:r>
              <w:rPr>
                <w:rFonts w:hint="eastAsia"/>
                <w:szCs w:val="18"/>
              </w:rPr>
              <w:t>必选</w:t>
            </w:r>
          </w:p>
        </w:tc>
      </w:tr>
      <w:tr w:rsidR="00EF6007" w:rsidTr="000266CD">
        <w:tc>
          <w:tcPr>
            <w:tcW w:w="1540" w:type="pct"/>
            <w:vMerge/>
            <w:shd w:val="clear" w:color="auto" w:fill="auto"/>
            <w:vAlign w:val="center"/>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p>
        </w:tc>
        <w:tc>
          <w:tcPr>
            <w:tcW w:w="1700" w:type="pct"/>
            <w:shd w:val="clear" w:color="auto" w:fill="auto"/>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同步排班信息</w:t>
            </w:r>
          </w:p>
        </w:tc>
        <w:tc>
          <w:tcPr>
            <w:tcW w:w="838" w:type="pct"/>
          </w:tcPr>
          <w:p w:rsidR="00EF6007" w:rsidRPr="008B1773" w:rsidRDefault="00EF6007" w:rsidP="00EF6007">
            <w:pPr>
              <w:jc w:val="center"/>
              <w:rPr>
                <w:rFonts w:ascii="宋体"/>
                <w:szCs w:val="18"/>
              </w:rPr>
            </w:pPr>
            <w:r w:rsidRPr="008B1773">
              <w:rPr>
                <w:rFonts w:ascii="Consolas" w:hAnsi="Consolas"/>
                <w:b/>
                <w:sz w:val="18"/>
                <w:szCs w:val="18"/>
              </w:rPr>
              <w:t>IST-</w:t>
            </w:r>
            <w:r>
              <w:rPr>
                <w:rFonts w:ascii="Consolas" w:hAnsi="Consolas" w:hint="eastAsia"/>
                <w:b/>
                <w:sz w:val="18"/>
                <w:szCs w:val="18"/>
              </w:rPr>
              <w:t>YY4</w:t>
            </w:r>
          </w:p>
        </w:tc>
        <w:tc>
          <w:tcPr>
            <w:tcW w:w="922" w:type="pct"/>
            <w:shd w:val="clear" w:color="auto" w:fill="auto"/>
          </w:tcPr>
          <w:p w:rsidR="00EF6007" w:rsidRPr="008B1773" w:rsidRDefault="00EF6007" w:rsidP="00EF6007">
            <w:pPr>
              <w:jc w:val="center"/>
              <w:rPr>
                <w:rFonts w:ascii="宋体"/>
                <w:szCs w:val="18"/>
              </w:rPr>
            </w:pPr>
            <w:r>
              <w:rPr>
                <w:rFonts w:hint="eastAsia"/>
                <w:szCs w:val="18"/>
              </w:rPr>
              <w:t>必选</w:t>
            </w:r>
          </w:p>
        </w:tc>
      </w:tr>
      <w:tr w:rsidR="00EF6007" w:rsidTr="000266CD">
        <w:tc>
          <w:tcPr>
            <w:tcW w:w="1540" w:type="pct"/>
            <w:vMerge/>
            <w:shd w:val="clear" w:color="auto" w:fill="auto"/>
            <w:vAlign w:val="center"/>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p>
        </w:tc>
        <w:tc>
          <w:tcPr>
            <w:tcW w:w="1700" w:type="pct"/>
            <w:shd w:val="clear" w:color="auto" w:fill="auto"/>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同步号源信息</w:t>
            </w:r>
          </w:p>
        </w:tc>
        <w:tc>
          <w:tcPr>
            <w:tcW w:w="838" w:type="pct"/>
          </w:tcPr>
          <w:p w:rsidR="00EF6007" w:rsidRDefault="00EF6007" w:rsidP="00EF6007">
            <w:pPr>
              <w:jc w:val="center"/>
              <w:rPr>
                <w:rFonts w:ascii="宋体"/>
                <w:szCs w:val="18"/>
              </w:rPr>
            </w:pPr>
            <w:r w:rsidRPr="008B1773">
              <w:rPr>
                <w:rFonts w:ascii="Consolas" w:hAnsi="Consolas"/>
                <w:b/>
                <w:sz w:val="18"/>
                <w:szCs w:val="18"/>
              </w:rPr>
              <w:t>IST-</w:t>
            </w:r>
            <w:r>
              <w:rPr>
                <w:rFonts w:ascii="Consolas" w:hAnsi="Consolas" w:hint="eastAsia"/>
                <w:b/>
                <w:sz w:val="18"/>
                <w:szCs w:val="18"/>
              </w:rPr>
              <w:t>YY5</w:t>
            </w:r>
          </w:p>
        </w:tc>
        <w:tc>
          <w:tcPr>
            <w:tcW w:w="922" w:type="pct"/>
            <w:shd w:val="clear" w:color="auto" w:fill="auto"/>
          </w:tcPr>
          <w:p w:rsidR="00EF6007" w:rsidRPr="008B1773" w:rsidRDefault="00EF6007" w:rsidP="00EF6007">
            <w:pPr>
              <w:jc w:val="center"/>
              <w:rPr>
                <w:rFonts w:ascii="宋体"/>
                <w:szCs w:val="18"/>
              </w:rPr>
            </w:pPr>
            <w:bookmarkStart w:id="100" w:name="OLE_LINK32"/>
            <w:bookmarkStart w:id="101" w:name="OLE_LINK33"/>
            <w:r>
              <w:rPr>
                <w:rFonts w:hint="eastAsia"/>
                <w:szCs w:val="18"/>
              </w:rPr>
              <w:t>必选</w:t>
            </w:r>
            <w:bookmarkEnd w:id="100"/>
            <w:bookmarkEnd w:id="101"/>
          </w:p>
        </w:tc>
      </w:tr>
      <w:tr w:rsidR="00EF6007" w:rsidTr="000266CD">
        <w:tc>
          <w:tcPr>
            <w:tcW w:w="1540" w:type="pct"/>
            <w:vMerge/>
            <w:shd w:val="clear" w:color="auto" w:fill="auto"/>
            <w:vAlign w:val="center"/>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p>
        </w:tc>
        <w:tc>
          <w:tcPr>
            <w:tcW w:w="1700" w:type="pct"/>
            <w:shd w:val="clear" w:color="auto" w:fill="auto"/>
          </w:tcPr>
          <w:p w:rsidR="00EF6007" w:rsidRDefault="00EF6007"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停诊通知</w:t>
            </w:r>
          </w:p>
        </w:tc>
        <w:tc>
          <w:tcPr>
            <w:tcW w:w="838" w:type="pct"/>
          </w:tcPr>
          <w:p w:rsidR="00EF6007" w:rsidRPr="008B1773" w:rsidRDefault="00EF6007" w:rsidP="00EF6007">
            <w:pPr>
              <w:jc w:val="center"/>
              <w:rPr>
                <w:rFonts w:ascii="Consolas" w:hAnsi="Consolas"/>
                <w:b/>
                <w:sz w:val="18"/>
                <w:szCs w:val="18"/>
              </w:rPr>
            </w:pPr>
            <w:r w:rsidRPr="008B1773">
              <w:rPr>
                <w:rFonts w:ascii="Consolas" w:hAnsi="Consolas"/>
                <w:b/>
                <w:sz w:val="18"/>
                <w:szCs w:val="18"/>
              </w:rPr>
              <w:t>IST-</w:t>
            </w:r>
            <w:r>
              <w:rPr>
                <w:rFonts w:ascii="Consolas" w:hAnsi="Consolas" w:hint="eastAsia"/>
                <w:b/>
                <w:sz w:val="18"/>
                <w:szCs w:val="18"/>
              </w:rPr>
              <w:t>YY6</w:t>
            </w:r>
          </w:p>
        </w:tc>
        <w:tc>
          <w:tcPr>
            <w:tcW w:w="922" w:type="pct"/>
            <w:shd w:val="clear" w:color="auto" w:fill="auto"/>
          </w:tcPr>
          <w:p w:rsidR="00EF6007" w:rsidRDefault="00EF6007" w:rsidP="00EF6007">
            <w:pPr>
              <w:jc w:val="center"/>
              <w:rPr>
                <w:szCs w:val="18"/>
              </w:rPr>
            </w:pPr>
            <w:r>
              <w:rPr>
                <w:rFonts w:hint="eastAsia"/>
                <w:szCs w:val="18"/>
              </w:rPr>
              <w:t>必选</w:t>
            </w:r>
          </w:p>
        </w:tc>
      </w:tr>
      <w:tr w:rsidR="00EF6007" w:rsidTr="000266CD">
        <w:tc>
          <w:tcPr>
            <w:tcW w:w="1540" w:type="pct"/>
            <w:vMerge/>
            <w:shd w:val="clear" w:color="auto" w:fill="auto"/>
            <w:vAlign w:val="center"/>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p>
        </w:tc>
        <w:tc>
          <w:tcPr>
            <w:tcW w:w="1700" w:type="pct"/>
            <w:shd w:val="clear" w:color="auto" w:fill="auto"/>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取消停诊通知</w:t>
            </w:r>
          </w:p>
        </w:tc>
        <w:tc>
          <w:tcPr>
            <w:tcW w:w="838" w:type="pct"/>
          </w:tcPr>
          <w:p w:rsidR="00EF6007" w:rsidRDefault="00EF6007" w:rsidP="00EF6007">
            <w:pPr>
              <w:jc w:val="center"/>
              <w:rPr>
                <w:rFonts w:ascii="宋体"/>
                <w:szCs w:val="18"/>
              </w:rPr>
            </w:pPr>
            <w:r w:rsidRPr="008B1773">
              <w:rPr>
                <w:rFonts w:ascii="Consolas" w:hAnsi="Consolas"/>
                <w:b/>
                <w:sz w:val="18"/>
                <w:szCs w:val="18"/>
              </w:rPr>
              <w:t>IST-</w:t>
            </w:r>
            <w:r>
              <w:rPr>
                <w:rFonts w:ascii="Consolas" w:hAnsi="Consolas"/>
                <w:b/>
                <w:sz w:val="18"/>
                <w:szCs w:val="18"/>
              </w:rPr>
              <w:t>PR</w:t>
            </w:r>
            <w:r>
              <w:rPr>
                <w:rFonts w:ascii="Consolas" w:hAnsi="Consolas" w:hint="eastAsia"/>
                <w:b/>
                <w:sz w:val="18"/>
                <w:szCs w:val="18"/>
              </w:rPr>
              <w:t>7</w:t>
            </w:r>
          </w:p>
        </w:tc>
        <w:tc>
          <w:tcPr>
            <w:tcW w:w="922" w:type="pct"/>
            <w:shd w:val="clear" w:color="auto" w:fill="auto"/>
          </w:tcPr>
          <w:p w:rsidR="00EF6007" w:rsidRPr="008B1773" w:rsidRDefault="00EF6007" w:rsidP="00EF6007">
            <w:pPr>
              <w:jc w:val="center"/>
              <w:rPr>
                <w:rFonts w:ascii="宋体"/>
                <w:szCs w:val="18"/>
              </w:rPr>
            </w:pPr>
            <w:r>
              <w:rPr>
                <w:rFonts w:hint="eastAsia"/>
                <w:szCs w:val="18"/>
              </w:rPr>
              <w:t>必选</w:t>
            </w:r>
          </w:p>
        </w:tc>
      </w:tr>
      <w:tr w:rsidR="00EF6007" w:rsidTr="000266CD">
        <w:tc>
          <w:tcPr>
            <w:tcW w:w="1540" w:type="pct"/>
            <w:vMerge w:val="restart"/>
            <w:shd w:val="clear" w:color="auto" w:fill="auto"/>
            <w:vAlign w:val="center"/>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区域平台号源池管理者</w:t>
            </w:r>
          </w:p>
        </w:tc>
        <w:tc>
          <w:tcPr>
            <w:tcW w:w="1700" w:type="pct"/>
            <w:shd w:val="clear" w:color="auto" w:fill="auto"/>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同步排班信息</w:t>
            </w:r>
          </w:p>
        </w:tc>
        <w:tc>
          <w:tcPr>
            <w:tcW w:w="838" w:type="pct"/>
          </w:tcPr>
          <w:p w:rsidR="00EF6007" w:rsidRPr="008B1773" w:rsidRDefault="00EF6007" w:rsidP="00EF6007">
            <w:pPr>
              <w:pStyle w:val="aff6"/>
              <w:tabs>
                <w:tab w:val="clear" w:pos="4201"/>
                <w:tab w:val="clear" w:pos="9298"/>
                <w:tab w:val="center" w:pos="3034"/>
                <w:tab w:val="right" w:leader="dot" w:pos="6717"/>
              </w:tabs>
              <w:ind w:firstLineChars="0" w:firstLine="0"/>
              <w:jc w:val="center"/>
              <w:rPr>
                <w:szCs w:val="18"/>
              </w:rPr>
            </w:pPr>
            <w:r>
              <w:rPr>
                <w:rFonts w:ascii="Consolas" w:hAnsi="Consolas"/>
                <w:b/>
                <w:sz w:val="18"/>
                <w:szCs w:val="18"/>
              </w:rPr>
              <w:t>IST-PR</w:t>
            </w:r>
            <w:r>
              <w:rPr>
                <w:rFonts w:ascii="Consolas" w:hAnsi="Consolas" w:hint="eastAsia"/>
                <w:b/>
                <w:sz w:val="18"/>
                <w:szCs w:val="18"/>
              </w:rPr>
              <w:t>4</w:t>
            </w:r>
          </w:p>
        </w:tc>
        <w:tc>
          <w:tcPr>
            <w:tcW w:w="922" w:type="pct"/>
            <w:shd w:val="clear" w:color="auto" w:fill="auto"/>
          </w:tcPr>
          <w:p w:rsidR="00EF6007" w:rsidRPr="008B1773" w:rsidRDefault="00EF6007" w:rsidP="00EF6007">
            <w:pPr>
              <w:pStyle w:val="aff6"/>
              <w:tabs>
                <w:tab w:val="clear" w:pos="4201"/>
                <w:tab w:val="clear" w:pos="9298"/>
                <w:tab w:val="center" w:pos="3034"/>
                <w:tab w:val="right" w:leader="dot" w:pos="6717"/>
              </w:tabs>
              <w:ind w:firstLineChars="0" w:firstLine="0"/>
              <w:jc w:val="center"/>
              <w:rPr>
                <w:szCs w:val="18"/>
              </w:rPr>
            </w:pPr>
            <w:r>
              <w:rPr>
                <w:rFonts w:hint="eastAsia"/>
                <w:szCs w:val="18"/>
              </w:rPr>
              <w:t>必选</w:t>
            </w:r>
          </w:p>
        </w:tc>
      </w:tr>
      <w:tr w:rsidR="00EF6007" w:rsidTr="000266CD">
        <w:tc>
          <w:tcPr>
            <w:tcW w:w="1540" w:type="pct"/>
            <w:vMerge/>
            <w:shd w:val="clear" w:color="auto" w:fill="auto"/>
            <w:vAlign w:val="center"/>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p>
        </w:tc>
        <w:tc>
          <w:tcPr>
            <w:tcW w:w="1700" w:type="pct"/>
            <w:shd w:val="clear" w:color="auto" w:fill="auto"/>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同步号源信息</w:t>
            </w:r>
          </w:p>
        </w:tc>
        <w:tc>
          <w:tcPr>
            <w:tcW w:w="838" w:type="pct"/>
          </w:tcPr>
          <w:p w:rsidR="00EF6007" w:rsidRDefault="00EF6007" w:rsidP="00EF6007">
            <w:pPr>
              <w:ind w:right="130"/>
              <w:jc w:val="right"/>
              <w:rPr>
                <w:rFonts w:ascii="宋体"/>
                <w:szCs w:val="18"/>
              </w:rPr>
            </w:pPr>
            <w:r w:rsidRPr="008B1773">
              <w:rPr>
                <w:rFonts w:ascii="Consolas" w:hAnsi="Consolas"/>
                <w:b/>
                <w:sz w:val="18"/>
                <w:szCs w:val="18"/>
              </w:rPr>
              <w:t>IST-</w:t>
            </w:r>
            <w:r>
              <w:rPr>
                <w:rFonts w:ascii="Consolas" w:hAnsi="Consolas"/>
                <w:b/>
                <w:sz w:val="18"/>
                <w:szCs w:val="18"/>
              </w:rPr>
              <w:t>PR</w:t>
            </w:r>
            <w:r>
              <w:rPr>
                <w:rFonts w:ascii="Consolas" w:hAnsi="Consolas" w:hint="eastAsia"/>
                <w:b/>
                <w:sz w:val="18"/>
                <w:szCs w:val="18"/>
              </w:rPr>
              <w:t>5</w:t>
            </w:r>
          </w:p>
        </w:tc>
        <w:tc>
          <w:tcPr>
            <w:tcW w:w="922" w:type="pct"/>
            <w:shd w:val="clear" w:color="auto" w:fill="auto"/>
          </w:tcPr>
          <w:p w:rsidR="00EF6007" w:rsidRPr="008B1773" w:rsidRDefault="00EF6007" w:rsidP="00EF6007">
            <w:pPr>
              <w:jc w:val="center"/>
              <w:rPr>
                <w:rFonts w:ascii="宋体"/>
                <w:szCs w:val="18"/>
              </w:rPr>
            </w:pPr>
            <w:r>
              <w:rPr>
                <w:rFonts w:ascii="宋体" w:hint="eastAsia"/>
                <w:szCs w:val="18"/>
              </w:rPr>
              <w:t>可选</w:t>
            </w:r>
          </w:p>
        </w:tc>
      </w:tr>
      <w:tr w:rsidR="00EF6007" w:rsidTr="000266CD">
        <w:tc>
          <w:tcPr>
            <w:tcW w:w="1540" w:type="pct"/>
            <w:vMerge w:val="restart"/>
            <w:shd w:val="clear" w:color="auto" w:fill="auto"/>
            <w:vAlign w:val="center"/>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停诊相关服务提供者</w:t>
            </w:r>
          </w:p>
        </w:tc>
        <w:tc>
          <w:tcPr>
            <w:tcW w:w="1700" w:type="pct"/>
            <w:shd w:val="clear" w:color="auto" w:fill="auto"/>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停诊通知</w:t>
            </w:r>
          </w:p>
        </w:tc>
        <w:tc>
          <w:tcPr>
            <w:tcW w:w="838" w:type="pct"/>
          </w:tcPr>
          <w:p w:rsidR="00EF6007" w:rsidRPr="008B1773" w:rsidRDefault="00EF6007" w:rsidP="00EF6007">
            <w:pPr>
              <w:jc w:val="center"/>
              <w:rPr>
                <w:rFonts w:ascii="宋体"/>
                <w:szCs w:val="18"/>
              </w:rPr>
            </w:pPr>
            <w:r w:rsidRPr="008B1773">
              <w:rPr>
                <w:rFonts w:ascii="Consolas" w:hAnsi="Consolas"/>
                <w:b/>
                <w:sz w:val="18"/>
                <w:szCs w:val="18"/>
              </w:rPr>
              <w:t>IST-</w:t>
            </w:r>
            <w:r>
              <w:rPr>
                <w:rFonts w:ascii="Consolas" w:hAnsi="Consolas"/>
                <w:b/>
                <w:sz w:val="18"/>
                <w:szCs w:val="18"/>
              </w:rPr>
              <w:t>PR</w:t>
            </w:r>
            <w:r>
              <w:rPr>
                <w:rFonts w:ascii="Consolas" w:hAnsi="Consolas" w:hint="eastAsia"/>
                <w:b/>
                <w:sz w:val="18"/>
                <w:szCs w:val="18"/>
              </w:rPr>
              <w:t>6</w:t>
            </w:r>
          </w:p>
        </w:tc>
        <w:tc>
          <w:tcPr>
            <w:tcW w:w="922" w:type="pct"/>
            <w:shd w:val="clear" w:color="auto" w:fill="auto"/>
          </w:tcPr>
          <w:p w:rsidR="00EF6007" w:rsidRPr="008B1773" w:rsidRDefault="00EF6007" w:rsidP="00EF6007">
            <w:pPr>
              <w:jc w:val="center"/>
              <w:rPr>
                <w:rFonts w:ascii="宋体"/>
                <w:szCs w:val="18"/>
              </w:rPr>
            </w:pPr>
            <w:r>
              <w:rPr>
                <w:rFonts w:hint="eastAsia"/>
                <w:szCs w:val="18"/>
              </w:rPr>
              <w:t>必选</w:t>
            </w:r>
          </w:p>
        </w:tc>
      </w:tr>
      <w:tr w:rsidR="00EF6007" w:rsidTr="000266CD">
        <w:tc>
          <w:tcPr>
            <w:tcW w:w="1540" w:type="pct"/>
            <w:vMerge/>
            <w:shd w:val="clear" w:color="auto" w:fill="auto"/>
            <w:vAlign w:val="center"/>
          </w:tcPr>
          <w:p w:rsidR="00EF6007" w:rsidRDefault="00EF6007" w:rsidP="00EF6007">
            <w:pPr>
              <w:pStyle w:val="aff6"/>
              <w:tabs>
                <w:tab w:val="clear" w:pos="4201"/>
                <w:tab w:val="clear" w:pos="9298"/>
                <w:tab w:val="center" w:pos="3034"/>
                <w:tab w:val="right" w:leader="dot" w:pos="6717"/>
              </w:tabs>
              <w:ind w:firstLineChars="0" w:firstLine="0"/>
              <w:jc w:val="left"/>
              <w:rPr>
                <w:szCs w:val="18"/>
              </w:rPr>
            </w:pPr>
          </w:p>
        </w:tc>
        <w:tc>
          <w:tcPr>
            <w:tcW w:w="1700" w:type="pct"/>
            <w:shd w:val="clear" w:color="auto" w:fill="auto"/>
          </w:tcPr>
          <w:p w:rsidR="00EF6007" w:rsidRPr="008B1773" w:rsidRDefault="00EF6007"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取消停诊通知</w:t>
            </w:r>
          </w:p>
        </w:tc>
        <w:tc>
          <w:tcPr>
            <w:tcW w:w="838" w:type="pct"/>
          </w:tcPr>
          <w:p w:rsidR="00EF6007" w:rsidRDefault="00EF6007" w:rsidP="00EF6007">
            <w:pPr>
              <w:jc w:val="center"/>
              <w:rPr>
                <w:rFonts w:ascii="宋体"/>
                <w:szCs w:val="18"/>
              </w:rPr>
            </w:pPr>
            <w:r w:rsidRPr="008B1773">
              <w:rPr>
                <w:rFonts w:ascii="Consolas" w:hAnsi="Consolas"/>
                <w:b/>
                <w:sz w:val="18"/>
                <w:szCs w:val="18"/>
              </w:rPr>
              <w:t>IST-</w:t>
            </w:r>
            <w:r>
              <w:rPr>
                <w:rFonts w:ascii="Consolas" w:hAnsi="Consolas"/>
                <w:b/>
                <w:sz w:val="18"/>
                <w:szCs w:val="18"/>
              </w:rPr>
              <w:t>PR</w:t>
            </w:r>
            <w:r>
              <w:rPr>
                <w:rFonts w:ascii="Consolas" w:hAnsi="Consolas" w:hint="eastAsia"/>
                <w:b/>
                <w:sz w:val="18"/>
                <w:szCs w:val="18"/>
              </w:rPr>
              <w:t>7</w:t>
            </w:r>
          </w:p>
        </w:tc>
        <w:tc>
          <w:tcPr>
            <w:tcW w:w="922" w:type="pct"/>
            <w:shd w:val="clear" w:color="auto" w:fill="auto"/>
          </w:tcPr>
          <w:p w:rsidR="00EF6007" w:rsidRPr="008B1773" w:rsidRDefault="00EF6007" w:rsidP="00EF6007">
            <w:pPr>
              <w:jc w:val="center"/>
              <w:rPr>
                <w:rFonts w:ascii="宋体"/>
                <w:szCs w:val="18"/>
              </w:rPr>
            </w:pPr>
            <w:r>
              <w:rPr>
                <w:rFonts w:ascii="宋体" w:hint="eastAsia"/>
                <w:szCs w:val="18"/>
              </w:rPr>
              <w:t>可选</w:t>
            </w:r>
          </w:p>
        </w:tc>
      </w:tr>
    </w:tbl>
    <w:p w:rsidR="00EF6007" w:rsidRDefault="00EF6007" w:rsidP="00EF6007">
      <w:pPr>
        <w:pStyle w:val="a5"/>
        <w:spacing w:before="312" w:after="312"/>
      </w:pPr>
      <w:bookmarkStart w:id="102" w:name="_Toc458582893"/>
      <w:bookmarkStart w:id="103" w:name="_Toc458582911"/>
      <w:bookmarkStart w:id="104" w:name="_Toc458582923"/>
      <w:bookmarkStart w:id="105" w:name="_Toc459123456"/>
      <w:bookmarkStart w:id="106" w:name="_Toc475014590"/>
      <w:bookmarkStart w:id="107" w:name="_Toc486860685"/>
      <w:bookmarkStart w:id="108" w:name="_Toc475014587"/>
      <w:bookmarkStart w:id="109" w:name="_Toc458582891"/>
      <w:bookmarkStart w:id="110" w:name="_Toc458582909"/>
      <w:bookmarkStart w:id="111" w:name="_Toc458582921"/>
      <w:bookmarkStart w:id="112" w:name="_Toc459123454"/>
      <w:bookmarkStart w:id="113" w:name="_Toc486871850"/>
      <w:bookmarkStart w:id="114" w:name="_Toc486871936"/>
      <w:bookmarkEnd w:id="95"/>
      <w:bookmarkEnd w:id="96"/>
      <w:r>
        <w:rPr>
          <w:rFonts w:hint="eastAsia"/>
        </w:rPr>
        <w:t>交易</w:t>
      </w:r>
      <w:bookmarkEnd w:id="102"/>
      <w:bookmarkEnd w:id="103"/>
      <w:bookmarkEnd w:id="104"/>
      <w:bookmarkEnd w:id="105"/>
      <w:bookmarkEnd w:id="106"/>
      <w:bookmarkEnd w:id="107"/>
      <w:bookmarkEnd w:id="113"/>
      <w:bookmarkEnd w:id="114"/>
    </w:p>
    <w:p w:rsidR="00EF6007" w:rsidRDefault="00EF6007" w:rsidP="00EF6007">
      <w:pPr>
        <w:pStyle w:val="a6"/>
        <w:spacing w:before="156" w:after="156"/>
      </w:pPr>
      <w:bookmarkStart w:id="115" w:name="_Toc486860686"/>
      <w:bookmarkStart w:id="116" w:name="OLE_LINK23"/>
      <w:bookmarkStart w:id="117" w:name="OLE_LINK24"/>
      <w:bookmarkStart w:id="118" w:name="OLE_LINK25"/>
      <w:bookmarkStart w:id="119" w:name="_Toc486871851"/>
      <w:bookmarkStart w:id="120" w:name="_Toc486871937"/>
      <w:r>
        <w:rPr>
          <w:rFonts w:hint="eastAsia"/>
          <w:szCs w:val="18"/>
        </w:rPr>
        <w:t>查询预约信息</w:t>
      </w:r>
      <w:bookmarkEnd w:id="115"/>
      <w:bookmarkEnd w:id="119"/>
      <w:bookmarkEnd w:id="120"/>
    </w:p>
    <w:bookmarkEnd w:id="116"/>
    <w:bookmarkEnd w:id="117"/>
    <w:bookmarkEnd w:id="118"/>
    <w:p w:rsidR="00EF6007" w:rsidRDefault="00EF6007" w:rsidP="00EF6007">
      <w:pPr>
        <w:pStyle w:val="a7"/>
        <w:spacing w:before="156" w:after="156"/>
        <w:ind w:left="568"/>
      </w:pPr>
      <w:r>
        <w:rPr>
          <w:rFonts w:hint="eastAsia"/>
        </w:rPr>
        <w:t>用例</w:t>
      </w:r>
    </w:p>
    <w:p w:rsidR="00EF6007" w:rsidRPr="00851E48" w:rsidRDefault="00EF6007" w:rsidP="00EF6007">
      <w:pPr>
        <w:pStyle w:val="aff6"/>
      </w:pPr>
      <w:r>
        <w:rPr>
          <w:rFonts w:hint="eastAsia"/>
          <w:szCs w:val="18"/>
        </w:rPr>
        <w:t>查询预约信息</w:t>
      </w:r>
      <w:r>
        <w:rPr>
          <w:rFonts w:hint="eastAsia"/>
        </w:rPr>
        <w:t>用例</w:t>
      </w:r>
      <w:r>
        <w:t>见图</w:t>
      </w:r>
      <w:r>
        <w:rPr>
          <w:rFonts w:hint="eastAsia"/>
        </w:rPr>
        <w:t>3。</w:t>
      </w:r>
    </w:p>
    <w:p w:rsidR="00EF6007" w:rsidRDefault="00EF6007" w:rsidP="00EF6007">
      <w:pPr>
        <w:pStyle w:val="aff6"/>
        <w:rPr>
          <w:rFonts w:ascii="Times New Roman"/>
          <w:kern w:val="2"/>
          <w:szCs w:val="24"/>
        </w:rPr>
      </w:pPr>
    </w:p>
    <w:p w:rsidR="00EF6007" w:rsidRDefault="00EF6007" w:rsidP="00EF6007">
      <w:pPr>
        <w:pStyle w:val="aff6"/>
        <w:rPr>
          <w:rFonts w:ascii="Times New Roman"/>
          <w:kern w:val="2"/>
          <w:szCs w:val="24"/>
        </w:rPr>
      </w:pPr>
      <w:r w:rsidRPr="00525E97">
        <w:rPr>
          <w:rFonts w:ascii="Times New Roman"/>
          <w:kern w:val="2"/>
          <w:szCs w:val="24"/>
        </w:rPr>
        <mc:AlternateContent>
          <mc:Choice Requires="wpg">
            <w:drawing>
              <wp:inline distT="0" distB="0" distL="0" distR="0" wp14:anchorId="393A9F8A" wp14:editId="19075504">
                <wp:extent cx="4770755" cy="2179234"/>
                <wp:effectExtent l="0" t="0" r="10795" b="12065"/>
                <wp:docPr id="37" name="组合 37"/>
                <wp:cNvGraphicFramePr/>
                <a:graphic xmlns:a="http://schemas.openxmlformats.org/drawingml/2006/main">
                  <a:graphicData uri="http://schemas.microsoft.com/office/word/2010/wordprocessingGroup">
                    <wpg:wgp>
                      <wpg:cNvGrpSpPr/>
                      <wpg:grpSpPr>
                        <a:xfrm>
                          <a:off x="0" y="0"/>
                          <a:ext cx="4770755" cy="2179234"/>
                          <a:chOff x="0" y="0"/>
                          <a:chExt cx="5400675" cy="2466975"/>
                        </a:xfrm>
                      </wpg:grpSpPr>
                      <wps:wsp>
                        <wps:cNvPr id="38" name="矩形 38"/>
                        <wps:cNvSpPr/>
                        <wps:spPr>
                          <a:xfrm>
                            <a:off x="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使用者</w:t>
                              </w:r>
                            </w:p>
                          </w:txbxContent>
                        </wps:txbx>
                        <wps:bodyPr rtlCol="0" anchor="ctr"/>
                      </wps:wsp>
                      <wps:wsp>
                        <wps:cNvPr id="39" name="矩形 39"/>
                        <wps:cNvSpPr/>
                        <wps:spPr>
                          <a:xfrm>
                            <a:off x="369570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40" name="椭圆 40"/>
                        <wps:cNvSpPr/>
                        <wps:spPr>
                          <a:xfrm>
                            <a:off x="1571625" y="1381125"/>
                            <a:ext cx="2286000" cy="1085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查询预约信息</w:t>
                              </w:r>
                            </w:p>
                          </w:txbxContent>
                        </wps:txbx>
                        <wps:bodyPr rtlCol="0" anchor="ctr"/>
                      </wps:wsp>
                      <wps:wsp>
                        <wps:cNvPr id="41" name="直接箭头连接符 41"/>
                        <wps:cNvCnPr>
                          <a:stCxn id="38" idx="2"/>
                          <a:endCxn id="40" idx="1"/>
                        </wps:cNvCnPr>
                        <wps:spPr>
                          <a:xfrm>
                            <a:off x="852488" y="581025"/>
                            <a:ext cx="1053914" cy="9591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39" idx="2"/>
                          <a:endCxn id="40" idx="7"/>
                        </wps:cNvCnPr>
                        <wps:spPr>
                          <a:xfrm flipH="1">
                            <a:off x="3522848" y="581025"/>
                            <a:ext cx="1025340" cy="9591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93A9F8A" id="组合 37" o:spid="_x0000_s1045" style="width:375.65pt;height:171.6pt;mso-position-horizontal-relative:char;mso-position-vertical-relative:line" coordsize="54006,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">
                <v:rect id="矩形 38" o:spid="_x0000_s1046" style="position:absolute;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G88IA&#10;AADbAAAADwAAAGRycy9kb3ducmV2LnhtbERPTWvCQBC9C/6HZYRepG6sIC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bzwgAAANsAAAAPAAAAAAAAAAAAAAAAAJgCAABkcnMvZG93&#10;bnJldi54bWxQSwUGAAAAAAQABAD1AAAAhwM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使用者</w:t>
                        </w:r>
                      </w:p>
                    </w:txbxContent>
                  </v:textbox>
                </v:rect>
                <v:rect id="矩形 39" o:spid="_x0000_s1047" style="position:absolute;left:36957;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jaMYA&#10;AADbAAAADwAAAGRycy9kb3ducmV2LnhtbESPQWvCQBSE74X+h+UVehHdaKF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DjaMYAAADbAAAADwAAAAAAAAAAAAAAAACYAgAAZHJz&#10;L2Rvd25yZXYueG1sUEsFBgAAAAAEAAQA9QAAAIs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oval id="椭圆 40" o:spid="_x0000_s1048" style="position:absolute;left:15716;top:13811;width:22860;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xX78A&#10;AADbAAAADwAAAGRycy9kb3ducmV2LnhtbERPy4rCMBTdC/MP4QqzkTHxwSDVVAbBUZfqfMCludOW&#10;NjeliX38vVkILg/nvdsPthYdtb50rGExVyCIM2dKzjX83Y9fGxA+IBusHZOGkTzs04/JDhPjer5S&#10;dwu5iCHsE9RQhNAkUvqsIIt+7hriyP271mKIsM2labGP4baWS6W+pcWSY0OBDR0Kyqrbw2rofpdn&#10;mo049vmmGdV1drpUaqX153T42YIINIS3+OU+Gw3ruD5+iT9Ap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eDFfvwAAANsAAAAPAAAAAAAAAAAAAAAAAJgCAABkcnMvZG93bnJl&#10;di54bWxQSwUGAAAAAAQABAD1AAAAhAM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查询预约信息</w:t>
                        </w:r>
                      </w:p>
                    </w:txbxContent>
                  </v:textbox>
                </v:oval>
                <v:shape id="直接箭头连接符 41" o:spid="_x0000_s1049" type="#_x0000_t32" style="position:absolute;left:8524;top:5810;width:10540;height:9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KUKsIAAADbAAAADwAAAGRycy9kb3ducmV2LnhtbESPwWrDMBBE74X8g9hAbrWcuLTBsRJC&#10;mkDpra7JebE2trG1MpLquH9fFQo9DjPzhikOsxnERM53lhWskxQEcW11x42C6vPyuAXhA7LGwTIp&#10;+CYPh/3iocBc2zt/0FSGRkQI+xwVtCGMuZS+bsmgT+xIHL2bdQZDlK6R2uE9ws0gN2n6LA12HBda&#10;HOnUUt2XX0ZBx1ngzWt2ofdz716aaz/ZrFJqtZyPOxCB5vAf/mu/aQVPa/j9E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KUKsIAAADbAAAADwAAAAAAAAAAAAAA&#10;AAChAgAAZHJzL2Rvd25yZXYueG1sUEsFBgAAAAAEAAQA+QAAAJADAAAAAA==&#10;" strokecolor="black [3213]">
                  <v:stroke endarrow="open"/>
                </v:shape>
                <v:shape id="直接箭头连接符 42" o:spid="_x0000_s1050" type="#_x0000_t32" style="position:absolute;left:35228;top:5810;width:10253;height:9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x9icAAAADbAAAADwAAAGRycy9kb3ducmV2LnhtbESP3WoCMRCF7wu+QxjBu5pVbJHVKKIV&#10;vGurPsC4GTfRzWRJUt2+fVMQvDycn48zX3auETcK0XpWMBoWIIgrry3XCo6H7esUREzIGhvPpOCX&#10;IiwXvZc5ltrf+Ztu+1SLPMKxRAUmpbaUMlaGHMahb4mzd/bBYcoy1FIHvOdx18hxUbxLh5YzwWBL&#10;a0PVdf/jMndlL2+boLn6OF3sVzD4eW5QqUG/W81AJOrSM/xo77SCyRj+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MfYnAAAAA2wAAAA8AAAAAAAAAAAAAAAAA&#10;oQIAAGRycy9kb3ducmV2LnhtbFBLBQYAAAAABAAEAPkAAACOAwAAAAA=&#10;" strokecolor="black [3213]">
                  <v:stroke endarrow="open"/>
                </v:shape>
                <w10:anchorlock/>
              </v:group>
            </w:pict>
          </mc:Fallback>
        </mc:AlternateContent>
      </w:r>
    </w:p>
    <w:p w:rsidR="00EF6007" w:rsidRDefault="00EF6007" w:rsidP="00EF6007">
      <w:pPr>
        <w:pStyle w:val="aff6"/>
      </w:pPr>
    </w:p>
    <w:p w:rsidR="00EF6007" w:rsidRDefault="00EF6007" w:rsidP="00EF6007">
      <w:pPr>
        <w:pStyle w:val="a3"/>
        <w:spacing w:before="156" w:after="156"/>
        <w:ind w:left="780" w:hanging="360"/>
      </w:pPr>
      <w:r>
        <w:rPr>
          <w:rFonts w:hint="eastAsia"/>
        </w:rPr>
        <w:t>查询预约信息用例图</w:t>
      </w:r>
      <w:r>
        <w:t xml:space="preserve"> </w:t>
      </w:r>
    </w:p>
    <w:p w:rsidR="00EF6007" w:rsidRPr="00ED0BF8" w:rsidRDefault="00EF6007" w:rsidP="00EF6007">
      <w:pPr>
        <w:pStyle w:val="aff6"/>
      </w:pPr>
      <w:r w:rsidRPr="00ED0BF8">
        <w:rPr>
          <w:rFonts w:hint="eastAsia"/>
        </w:rPr>
        <w:t>由</w:t>
      </w:r>
      <w:r>
        <w:rPr>
          <w:rFonts w:hint="eastAsia"/>
        </w:rPr>
        <w:t>预约挂号服务使用者</w:t>
      </w:r>
      <w:r w:rsidRPr="00ED0BF8">
        <w:rPr>
          <w:rFonts w:hint="eastAsia"/>
        </w:rPr>
        <w:t>向</w:t>
      </w:r>
      <w:r>
        <w:rPr>
          <w:rFonts w:hint="eastAsia"/>
        </w:rPr>
        <w:t>预约挂号服务</w:t>
      </w:r>
      <w:r w:rsidRPr="00ED0BF8">
        <w:rPr>
          <w:rFonts w:hint="eastAsia"/>
        </w:rPr>
        <w:t>发起</w:t>
      </w:r>
      <w:r>
        <w:rPr>
          <w:rFonts w:hint="eastAsia"/>
        </w:rPr>
        <w:t>查询预约信息</w:t>
      </w:r>
      <w:r w:rsidRPr="00ED0BF8">
        <w:rPr>
          <w:rFonts w:hint="eastAsia"/>
        </w:rPr>
        <w:t>请求。</w:t>
      </w:r>
    </w:p>
    <w:p w:rsidR="00EF6007" w:rsidRDefault="00EF6007" w:rsidP="00EF6007">
      <w:pPr>
        <w:pStyle w:val="a7"/>
        <w:spacing w:before="156" w:after="156"/>
        <w:ind w:left="568"/>
      </w:pPr>
      <w:bookmarkStart w:id="121" w:name="_Toc458582896"/>
      <w:r>
        <w:rPr>
          <w:rFonts w:hint="eastAsia"/>
        </w:rPr>
        <w:t>交</w:t>
      </w:r>
      <w:bookmarkEnd w:id="121"/>
      <w:r>
        <w:rPr>
          <w:rFonts w:hint="eastAsia"/>
        </w:rPr>
        <w:t>易流程</w:t>
      </w:r>
    </w:p>
    <w:p w:rsidR="00EF6007" w:rsidRPr="00F24797" w:rsidRDefault="00EF6007" w:rsidP="00EF6007">
      <w:pPr>
        <w:pStyle w:val="aff6"/>
      </w:pPr>
      <w:r>
        <w:rPr>
          <w:rFonts w:hint="eastAsia"/>
        </w:rPr>
        <w:t>查询预约信息交易流程见图14.</w:t>
      </w:r>
    </w:p>
    <w:p w:rsidR="00EF6007" w:rsidRDefault="00EF6007" w:rsidP="00EF6007">
      <w:pPr>
        <w:pStyle w:val="aff6"/>
        <w:tabs>
          <w:tab w:val="clear" w:pos="4201"/>
          <w:tab w:val="clear" w:pos="9298"/>
        </w:tabs>
        <w:ind w:rightChars="1214" w:right="2549" w:firstLineChars="540" w:firstLine="1134"/>
      </w:pPr>
    </w:p>
    <w:p w:rsidR="00EF6007" w:rsidRDefault="00EF6007" w:rsidP="00EF6007">
      <w:pPr>
        <w:pStyle w:val="aff6"/>
        <w:tabs>
          <w:tab w:val="clear" w:pos="4201"/>
          <w:tab w:val="clear" w:pos="9298"/>
        </w:tabs>
        <w:ind w:rightChars="1214" w:right="2549" w:firstLineChars="540" w:firstLine="1134"/>
      </w:pPr>
      <w:r w:rsidRPr="00A5630C">
        <w:lastRenderedPageBreak/>
        <mc:AlternateContent>
          <mc:Choice Requires="wpg">
            <w:drawing>
              <wp:inline distT="0" distB="0" distL="0" distR="0" wp14:anchorId="495532CD" wp14:editId="648AACBA">
                <wp:extent cx="4705350" cy="2886075"/>
                <wp:effectExtent l="0" t="0" r="19050" b="28575"/>
                <wp:docPr id="158" name="组合 158"/>
                <wp:cNvGraphicFramePr/>
                <a:graphic xmlns:a="http://schemas.openxmlformats.org/drawingml/2006/main">
                  <a:graphicData uri="http://schemas.microsoft.com/office/word/2010/wordprocessingGroup">
                    <wpg:wgp>
                      <wpg:cNvGrpSpPr/>
                      <wpg:grpSpPr>
                        <a:xfrm>
                          <a:off x="0" y="0"/>
                          <a:ext cx="4705350" cy="2886075"/>
                          <a:chOff x="0" y="0"/>
                          <a:chExt cx="4705350" cy="2886075"/>
                        </a:xfrm>
                      </wpg:grpSpPr>
                      <wps:wsp>
                        <wps:cNvPr id="159" name="矩形 159"/>
                        <wps:cNvSpPr/>
                        <wps:spPr>
                          <a:xfrm>
                            <a:off x="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预约挂号服务使用者</w:t>
                              </w:r>
                            </w:p>
                          </w:txbxContent>
                        </wps:txbx>
                        <wps:bodyPr rtlCol="0" anchor="ctr"/>
                      </wps:wsp>
                      <wps:wsp>
                        <wps:cNvPr id="160" name="矩形 160"/>
                        <wps:cNvSpPr/>
                        <wps:spPr>
                          <a:xfrm>
                            <a:off x="3000375"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161" name="直接连接符 161"/>
                        <wps:cNvCnPr>
                          <a:stCxn id="159" idx="2"/>
                        </wps:cNvCnPr>
                        <wps:spPr>
                          <a:xfrm flipH="1">
                            <a:off x="828675" y="581025"/>
                            <a:ext cx="23813" cy="2305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flipH="1">
                            <a:off x="3838575" y="581025"/>
                            <a:ext cx="23813" cy="2305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63" name="矩形 163"/>
                        <wps:cNvSpPr/>
                        <wps:spPr>
                          <a:xfrm>
                            <a:off x="781050" y="1076325"/>
                            <a:ext cx="133350" cy="8382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 name="矩形 164"/>
                        <wps:cNvSpPr/>
                        <wps:spPr>
                          <a:xfrm>
                            <a:off x="3790950" y="1209675"/>
                            <a:ext cx="133350" cy="5524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 name="直接箭头连接符 165"/>
                        <wps:cNvCnPr/>
                        <wps:spPr>
                          <a:xfrm>
                            <a:off x="942975" y="1276350"/>
                            <a:ext cx="28384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直接箭头连接符 166"/>
                        <wps:cNvCnPr/>
                        <wps:spPr>
                          <a:xfrm flipH="1">
                            <a:off x="933450" y="1666875"/>
                            <a:ext cx="2828925"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67" name="矩形 167"/>
                        <wps:cNvSpPr/>
                        <wps:spPr>
                          <a:xfrm>
                            <a:off x="1543050" y="1038225"/>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查询预约信息</w:t>
                              </w:r>
                            </w:p>
                          </w:txbxContent>
                        </wps:txbx>
                        <wps:bodyPr rtlCol="0" anchor="ctr"/>
                      </wps:wsp>
                      <wps:wsp>
                        <wps:cNvPr id="168" name="矩形 168"/>
                        <wps:cNvSpPr/>
                        <wps:spPr>
                          <a:xfrm>
                            <a:off x="1600200" y="1657350"/>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查询预约信息应答</w:t>
                              </w:r>
                            </w:p>
                          </w:txbxContent>
                        </wps:txbx>
                        <wps:bodyPr rtlCol="0" anchor="ctr"/>
                      </wps:wsp>
                    </wpg:wgp>
                  </a:graphicData>
                </a:graphic>
              </wp:inline>
            </w:drawing>
          </mc:Choice>
          <mc:Fallback>
            <w:pict>
              <v:group w14:anchorId="495532CD" id="组合 158" o:spid="_x0000_s1051" style="width:370.5pt;height:227.25pt;mso-position-horizontal-relative:char;mso-position-vertical-relative:line" coordsize="47053,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">
                <v:rect id="矩形 159" o:spid="_x0000_s1052" style="position:absolute;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96MQA&#10;AADcAAAADwAAAGRycy9kb3ducmV2LnhtbERPTWvCQBC9F/oflin0IrpRaNHoKqXFkkMpaOvB25gd&#10;s6nZ2ZCdavrvu4WCt3m8z1mset+oM3WxDmxgPMpAEZfB1lwZ+PxYD6egoiBbbAKTgR+KsFre3iww&#10;t+HCGzpvpVIphGOOBpxIm2sdS0ce4yi0xIk7hs6jJNhV2nZ4SeG+0ZMse9Qea04NDlt6dlSett/e&#10;wL7opfoav8rbCQe7QeEO5fvLwZj7u/5pDkqol6v4313YNP9hB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A/ejEAAAA3AAAAA8AAAAAAAAAAAAAAAAAmAIAAGRycy9k&#10;b3ducmV2LnhtbFBLBQYAAAAABAAEAPUAAACJAw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预约挂号服务使用者</w:t>
                        </w:r>
                      </w:p>
                    </w:txbxContent>
                  </v:textbox>
                </v:rect>
                <v:rect id="矩形 160" o:spid="_x0000_s1053" style="position:absolute;left:30003;width:1705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eyMYA&#10;AADcAAAADwAAAGRycy9kb3ducmV2LnhtbESPT0sDQQzF70K/wxDBS7Gz9VBk7bSIRdmDCPbPwVu6&#10;E3fW7mSWndiu394cBG8J7+W9X5brMXbmTENuEzuYzwowxHXyLTcO9rvn23swWZA9donJwQ9lWK8m&#10;V0ssfbrwO5230hgN4VyigyDSl9bmOlDEPEs9sWqfaYgoug6N9QNeNDx29q4oFjZiy9oQsKenQPVp&#10;+x0dfFSjNF/zF3k94fQwrcKxftscnbu5Hh8fwAiN8m/+u6684i8UX5/RCez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aeyMYAAADcAAAADwAAAAAAAAAAAAAAAACYAgAAZHJz&#10;L2Rvd25yZXYueG1sUEsFBgAAAAAEAAQA9QAAAIs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line id="直接连接符 161" o:spid="_x0000_s1054" style="position:absolute;flip:x;visibility:visible;mso-wrap-style:square" from="8286,5810" to="8524,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8YFr8AAADcAAAADwAAAGRycy9kb3ducmV2LnhtbERPzWoCMRC+C75DmEJvmtiClK1RRBDE&#10;Q7XqAwybcXdxM1mSUde3N4WCt/n4fme26H2rbhRTE9jCZGxAEZfBNVxZOB3Xoy9QSZAdtoHJwoMS&#10;LObDwQwLF+78S7eDVCqHcCrQQi3SFVqnsiaPaRw64sydQ/QoGcZKu4j3HO5b/WHMVHtsODfU2NGq&#10;pvJyuHoLWnAZP83qbIj2W/m5nHbbh7H2/a1ffoMS6uUl/ndvXJ4/ncDfM/kCPX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P8YFr8AAADcAAAADwAAAAAAAAAAAAAAAACh&#10;AgAAZHJzL2Rvd25yZXYueG1sUEsFBgAAAAAEAAQA+QAAAI0DAAAAAA==&#10;" strokecolor="black [3213]">
                  <v:stroke dashstyle="dash"/>
                </v:line>
                <v:line id="直接连接符 162" o:spid="_x0000_s1055" style="position:absolute;flip:x;visibility:visible;mso-wrap-style:square" from="38385,5810" to="38623,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2GYb8AAADcAAAADwAAAGRycy9kb3ducmV2LnhtbERPzWoCMRC+C75DGKE3TWpBytYoIhTE&#10;g1r1AYbNuLu4mSzJVNe3N4WCt/n4fme+7H2rbhRTE9jC+8SAIi6Da7iycD59jz9BJUF22AYmCw9K&#10;sFwMB3MsXLjzD92OUqkcwqlAC7VIV2idypo8pknoiDN3CdGjZBgr7SLec7hv9dSYmfbYcG6osaN1&#10;TeX1+OstaMFV/DDriyE6bGV3Pe+3D2Pt26hffYES6uUl/ndvXJ4/m8LfM/kCvXg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2GYb8AAADcAAAADwAAAAAAAAAAAAAAAACh&#10;AgAAZHJzL2Rvd25yZXYueG1sUEsFBgAAAAAEAAQA+QAAAI0DAAAAAA==&#10;" strokecolor="black [3213]">
                  <v:stroke dashstyle="dash"/>
                </v:line>
                <v:rect id="矩形 163" o:spid="_x0000_s1056" style="position:absolute;left:7810;top:10763;width:133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Jy+8EA&#10;AADcAAAADwAAAGRycy9kb3ducmV2LnhtbERPS2vCQBC+F/oflil4q5sqxBJdpa34aG+16nnIjkkw&#10;Mxuyq0Z/fVco9DYf33Mms45rdabWV04MvPQTUCS5s5UUBrY/i+dXUD6gWKydkIEreZhNHx8mmFl3&#10;kW86b0KhYoj4DA2UITSZ1j4vidH3XUMSuYNrGUOEbaFti5cYzrUeJEmqGSuJDSU29FFSftyc2AB/&#10;yXuzWyXIg/Tz5jlfjubV3pjeU/c2BhWoC//iP/faxvnpE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CcvvBAAAA3AAAAA8AAAAAAAAAAAAAAAAAmAIAAGRycy9kb3du&#10;cmV2LnhtbFBLBQYAAAAABAAEAPUAAACGAwAAAAA=&#10;" fillcolor="white [3212]" strokecolor="black [3213]" strokeweight="1pt"/>
                <v:rect id="矩形 164" o:spid="_x0000_s1057" style="position:absolute;left:37909;top:12096;width:133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vqj8EA&#10;AADcAAAADwAAAGRycy9kb3ducmV2LnhtbERPS2vCQBC+F/oflil4q5uKxBJdpa34aG+16nnIjkkw&#10;Mxuyq0Z/fVco9DYf33Mms45rdabWV04MvPQTUCS5s5UUBrY/i+dXUD6gWKydkIEreZhNHx8mmFl3&#10;kW86b0KhYoj4DA2UITSZ1j4vidH3XUMSuYNrGUOEbaFti5cYzrUeJEmqGSuJDSU29FFSftyc2AB/&#10;yXuzWyXIg/Tz5jlfjubV3pjeU/c2BhWoC//iP/faxvnpE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r6o/BAAAA3AAAAA8AAAAAAAAAAAAAAAAAmAIAAGRycy9kb3du&#10;cmV2LnhtbFBLBQYAAAAABAAEAPUAAACGAwAAAAA=&#10;" fillcolor="white [3212]" strokecolor="black [3213]" strokeweight="1pt"/>
                <v:shape id="直接箭头连接符 165" o:spid="_x0000_s1058" type="#_x0000_t32" style="position:absolute;left:9429;top:12763;width:283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LcZ78AAADcAAAADwAAAGRycy9kb3ducmV2LnhtbERPTYvCMBC9L/gfwgje1lSLrlSjyKog&#10;3tYVz0MztqXNpCTZWv+9EYS9zeN9zmrTm0Z05HxlWcFknIAgzq2uuFBw+T18LkD4gKyxsUwKHuRh&#10;sx58rDDT9s4/1J1DIWII+wwVlCG0mZQ+L8mgH9uWOHI36wyGCF0htcN7DDeNnCbJXBqsODaU2NJ3&#10;SXl9/jMKKk4DT3fpgU772n0V17qz6UWp0bDfLkEE6sO/+O0+6jh/PoPXM/ECuX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lLcZ78AAADcAAAADwAAAAAAAAAAAAAAAACh&#10;AgAAZHJzL2Rvd25yZXYueG1sUEsFBgAAAAAEAAQA+QAAAI0DAAAAAA==&#10;" strokecolor="black [3213]">
                  <v:stroke endarrow="open"/>
                </v:shape>
                <v:shape id="直接箭头连接符 166" o:spid="_x0000_s1059" type="#_x0000_t32" style="position:absolute;left:9334;top:16668;width:282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eZjsAAAADcAAAADwAAAGRycy9kb3ducmV2LnhtbERPyWrDMBC9B/oPYgK9xbJTYoprJQSD&#10;oZdANnIerPHSWiNjqbH791UhkNs83jr5bja9uNPoOssKkigGQVxZ3XGj4HopV+8gnEfW2FsmBb/k&#10;YLd9WeSYaTvxie5n34gQwi5DBa33Qyalq1oy6CI7EAeutqNBH+DYSD3iFMJNL9dxnEqDHYeGFgcq&#10;Wqq+zz9GwaF42yQne9NHRjx8rctjaetJqdflvP8A4Wn2T/HD/anD/DSF/2fCBXL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HmY7AAAAA3AAAAA8AAAAAAAAAAAAAAAAA&#10;oQIAAGRycy9kb3ducmV2LnhtbFBLBQYAAAAABAAEAPkAAACOAwAAAAA=&#10;" strokecolor="black [3213]">
                  <v:stroke dashstyle="dash" endarrow="open"/>
                </v:shape>
                <v:rect id="矩形 167" o:spid="_x0000_s1060" style="position:absolute;left:15430;top:10382;width:1590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Yd8EA&#10;AADcAAAADwAAAGRycy9kb3ducmV2LnhtbERPTYvCMBC9C/6HMII3TRVxpWuUIip6XCvI3sZmtu3a&#10;TEoTa/33ZmHB2zze5yzXnalES40rLSuYjCMQxJnVJecKzulutADhPLLGyjIpeJKD9arfW2Ks7YO/&#10;qD35XIQQdjEqKLyvYyldVpBBN7Y1ceB+bGPQB9jkUjf4COGmktMomkuDJYeGAmvaFJTdTnejwF3b&#10;Y/qsk8vvt8uuyZZNOjvulRoOuuQThKfOv8X/7oMO8+cf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oWHfBAAAA3AAAAA8AAAAAAAAAAAAAAAAAmAIAAGRycy9kb3du&#10;cmV2LnhtbFBLBQYAAAAABAAEAPUAAACGAw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查询预约信息</w:t>
                        </w:r>
                      </w:p>
                    </w:txbxContent>
                  </v:textbox>
                </v:rect>
                <v:rect id="矩形 168" o:spid="_x0000_s1061" style="position:absolute;left:16002;top:16573;width:1590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MBcQA&#10;AADcAAAADwAAAGRycy9kb3ducmV2LnhtbESPQWvCQBCF7wX/wzJCb3VjESnRVYJY0WNNoXgbs2MS&#10;zc6G7Brjv+8cCr3N8N68981yPbhG9dSF2rOB6SQBRVx4W3Np4Dv/fPsAFSKyxcYzGXhSgPVq9LLE&#10;1PoHf1F/jKWSEA4pGqhibFOtQ1GRwzDxLbFoF985jLJ2pbYdPiTcNfo9SebaYc3SUGFLm4qK2/Hu&#10;DIRzf8ifbfZzPYXinG3Z5bPDzpjX8ZAtQEUa4r/573pvBX8ut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3zAXEAAAA3AAAAA8AAAAAAAAAAAAAAAAAmAIAAGRycy9k&#10;b3ducmV2LnhtbFBLBQYAAAAABAAEAPUAAACJAw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查询预约信息应答</w:t>
                        </w:r>
                      </w:p>
                    </w:txbxContent>
                  </v:textbox>
                </v:rect>
                <w10:anchorlock/>
              </v:group>
            </w:pict>
          </mc:Fallback>
        </mc:AlternateContent>
      </w:r>
    </w:p>
    <w:p w:rsidR="00EF6007" w:rsidRDefault="00EF6007" w:rsidP="00EF6007">
      <w:pPr>
        <w:pStyle w:val="a3"/>
        <w:spacing w:before="156" w:after="156"/>
        <w:ind w:left="780" w:hanging="360"/>
      </w:pPr>
      <w:bookmarkStart w:id="122" w:name="OLE_LINK65"/>
      <w:r>
        <w:rPr>
          <w:rFonts w:hint="eastAsia"/>
        </w:rPr>
        <w:t>交互图-查询预约信息</w:t>
      </w:r>
    </w:p>
    <w:bookmarkEnd w:id="122"/>
    <w:p w:rsidR="00EF6007" w:rsidRDefault="00EF6007" w:rsidP="00EF6007">
      <w:pPr>
        <w:pStyle w:val="a7"/>
        <w:spacing w:before="156" w:after="156"/>
        <w:ind w:left="568"/>
      </w:pPr>
      <w:r>
        <w:t>消息请求</w:t>
      </w:r>
    </w:p>
    <w:p w:rsidR="00EF6007" w:rsidRPr="0047539D" w:rsidRDefault="00EF6007" w:rsidP="00EF6007">
      <w:pPr>
        <w:pStyle w:val="affa"/>
        <w:numPr>
          <w:ilvl w:val="3"/>
          <w:numId w:val="14"/>
        </w:numPr>
        <w:spacing w:before="156" w:after="156"/>
      </w:pPr>
      <w:r>
        <w:t>触发事件</w:t>
      </w:r>
    </w:p>
    <w:p w:rsidR="00EF6007" w:rsidRDefault="00EF6007" w:rsidP="00EF6007">
      <w:pPr>
        <w:pStyle w:val="aff6"/>
      </w:pPr>
      <w:r>
        <w:rPr>
          <w:rFonts w:hint="eastAsia"/>
        </w:rPr>
        <w:t>预约挂号服务使用者</w:t>
      </w:r>
      <w:r>
        <w:t>向预约挂号服务</w:t>
      </w:r>
      <w:r>
        <w:rPr>
          <w:rFonts w:hint="eastAsia"/>
        </w:rPr>
        <w:t>提出查询预约信息请求。</w:t>
      </w:r>
    </w:p>
    <w:p w:rsidR="00EF6007" w:rsidRPr="00333762" w:rsidRDefault="00EF6007" w:rsidP="00EF6007">
      <w:pPr>
        <w:pStyle w:val="affa"/>
        <w:numPr>
          <w:ilvl w:val="3"/>
          <w:numId w:val="14"/>
        </w:numPr>
        <w:spacing w:before="156" w:after="156"/>
      </w:pPr>
      <w:bookmarkStart w:id="123" w:name="OLE_LINK42"/>
      <w:bookmarkStart w:id="124" w:name="OLE_LINK43"/>
      <w:bookmarkStart w:id="125" w:name="OLE_LINK132"/>
      <w:r w:rsidRPr="00333762">
        <w:rPr>
          <w:rFonts w:hint="eastAsia"/>
        </w:rPr>
        <w:t>消息</w:t>
      </w:r>
      <w:r w:rsidRPr="00333762">
        <w:t>结构</w:t>
      </w:r>
    </w:p>
    <w:p w:rsidR="00EF6007" w:rsidRPr="00333762" w:rsidRDefault="00EF6007" w:rsidP="00EF6007">
      <w:pPr>
        <w:pStyle w:val="aff6"/>
      </w:pPr>
      <w:bookmarkStart w:id="126" w:name="OLE_LINK50"/>
      <w:bookmarkStart w:id="127" w:name="OLE_LINK51"/>
      <w:bookmarkStart w:id="128" w:name="OLE_LINK131"/>
      <w:r w:rsidRPr="00333762">
        <w:t>消息的语法</w:t>
      </w:r>
      <w:bookmarkEnd w:id="126"/>
      <w:bookmarkEnd w:id="127"/>
      <w:r w:rsidRPr="00333762">
        <w:t>应符合</w:t>
      </w:r>
      <w:r w:rsidRPr="00333762">
        <w:rPr>
          <w:rFonts w:hint="eastAsia"/>
        </w:rPr>
        <w:t>规范性</w:t>
      </w:r>
      <w:r w:rsidRPr="00333762">
        <w:t>附录</w:t>
      </w:r>
      <w:r w:rsidRPr="00333762">
        <w:rPr>
          <w:rFonts w:hint="eastAsia"/>
        </w:rPr>
        <w:t>B</w:t>
      </w:r>
      <w:r w:rsidRPr="00333762">
        <w:t xml:space="preserve"> </w:t>
      </w:r>
      <w:r w:rsidRPr="00333762">
        <w:rPr>
          <w:rFonts w:hint="eastAsia"/>
        </w:rPr>
        <w:t>预约挂号服务结构模式</w:t>
      </w:r>
      <w:r w:rsidRPr="00333762">
        <w:t>PatientRecordFeed构件</w:t>
      </w:r>
      <w:r w:rsidRPr="00333762">
        <w:rPr>
          <w:rFonts w:hint="eastAsia"/>
        </w:rPr>
        <w:t>的要求。</w:t>
      </w:r>
    </w:p>
    <w:bookmarkEnd w:id="128"/>
    <w:p w:rsidR="00EF6007" w:rsidRPr="00A3756F" w:rsidRDefault="00EF6007" w:rsidP="00EF6007">
      <w:pPr>
        <w:pStyle w:val="affa"/>
        <w:numPr>
          <w:ilvl w:val="3"/>
          <w:numId w:val="14"/>
        </w:numPr>
        <w:spacing w:before="156" w:after="156"/>
      </w:pPr>
      <w:r w:rsidRPr="00A3756F">
        <w:rPr>
          <w:rFonts w:hint="eastAsia"/>
        </w:rPr>
        <w:t>消息语法</w:t>
      </w:r>
      <w:r w:rsidRPr="00A3756F">
        <w:t>约束</w:t>
      </w:r>
    </w:p>
    <w:p w:rsidR="00EF6007" w:rsidRPr="007A70D1" w:rsidRDefault="00EF6007" w:rsidP="00EF6007">
      <w:pPr>
        <w:pStyle w:val="aff6"/>
      </w:pPr>
      <w:bookmarkStart w:id="129" w:name="OLE_LINK52"/>
      <w:bookmarkStart w:id="130" w:name="OLE_LINK53"/>
      <w:r>
        <w:rPr>
          <w:rFonts w:hint="eastAsia"/>
        </w:rPr>
        <w:t>查询预约信息应符合</w:t>
      </w:r>
      <w:r>
        <w:t>表2</w:t>
      </w:r>
      <w:r>
        <w:rPr>
          <w:rFonts w:hint="eastAsia"/>
        </w:rPr>
        <w:t>的</w:t>
      </w:r>
      <w:r>
        <w:t>语法约束。</w:t>
      </w:r>
      <w:bookmarkEnd w:id="129"/>
      <w:bookmarkEnd w:id="130"/>
    </w:p>
    <w:p w:rsidR="00EF6007" w:rsidRDefault="00EF6007" w:rsidP="00EF6007">
      <w:pPr>
        <w:pStyle w:val="af7"/>
        <w:spacing w:before="156" w:after="156"/>
        <w:ind w:left="2978"/>
      </w:pPr>
      <w:r>
        <w:rPr>
          <w:rFonts w:hint="eastAsia"/>
        </w:rPr>
        <w:t>查询预约信息</w:t>
      </w:r>
      <w:r>
        <w:t>请求的语法约束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7"/>
        <w:gridCol w:w="1673"/>
        <w:gridCol w:w="963"/>
        <w:gridCol w:w="1781"/>
        <w:gridCol w:w="1781"/>
      </w:tblGrid>
      <w:tr w:rsidR="00333762" w:rsidRPr="005F01DB" w:rsidTr="000266CD">
        <w:trPr>
          <w:trHeight w:val="20"/>
          <w:jc w:val="center"/>
        </w:trPr>
        <w:tc>
          <w:tcPr>
            <w:tcW w:w="1684" w:type="pct"/>
            <w:shd w:val="clear" w:color="auto" w:fill="D9D9D9" w:themeFill="background1" w:themeFillShade="D9"/>
            <w:vAlign w:val="center"/>
            <w:hideMark/>
          </w:tcPr>
          <w:p w:rsidR="00333762" w:rsidRPr="005F01DB" w:rsidRDefault="00333762" w:rsidP="00333762">
            <w:pPr>
              <w:tabs>
                <w:tab w:val="left" w:pos="162"/>
                <w:tab w:val="left" w:pos="342"/>
                <w:tab w:val="left" w:pos="552"/>
                <w:tab w:val="left" w:pos="702"/>
                <w:tab w:val="left" w:pos="897"/>
                <w:tab w:val="left" w:pos="1092"/>
                <w:tab w:val="left" w:pos="1227"/>
                <w:tab w:val="left" w:pos="1422"/>
              </w:tabs>
              <w:jc w:val="center"/>
              <w:rPr>
                <w:b/>
                <w:bCs/>
                <w:szCs w:val="21"/>
                <w:lang w:eastAsia="ko-KR"/>
              </w:rPr>
            </w:pPr>
            <w:r>
              <w:rPr>
                <w:rFonts w:hint="eastAsia"/>
                <w:b/>
                <w:szCs w:val="18"/>
              </w:rPr>
              <w:t>节点代码</w:t>
            </w:r>
          </w:p>
        </w:tc>
        <w:tc>
          <w:tcPr>
            <w:tcW w:w="895" w:type="pct"/>
            <w:shd w:val="clear" w:color="auto" w:fill="D9D9D9" w:themeFill="background1" w:themeFillShade="D9"/>
            <w:vAlign w:val="center"/>
          </w:tcPr>
          <w:p w:rsidR="00333762" w:rsidRPr="005F01DB" w:rsidRDefault="00333762" w:rsidP="00333762">
            <w:pPr>
              <w:jc w:val="center"/>
              <w:rPr>
                <w:b/>
                <w:bCs/>
                <w:szCs w:val="21"/>
              </w:rPr>
            </w:pPr>
            <w:r>
              <w:rPr>
                <w:rFonts w:hint="eastAsia"/>
                <w:b/>
                <w:bCs/>
                <w:szCs w:val="21"/>
              </w:rPr>
              <w:t>描述</w:t>
            </w:r>
            <w:r>
              <w:rPr>
                <w:b/>
                <w:bCs/>
                <w:szCs w:val="21"/>
              </w:rPr>
              <w:t>说明</w:t>
            </w:r>
          </w:p>
        </w:tc>
        <w:tc>
          <w:tcPr>
            <w:tcW w:w="515" w:type="pct"/>
            <w:shd w:val="clear" w:color="auto" w:fill="D9D9D9" w:themeFill="background1" w:themeFillShade="D9"/>
            <w:vAlign w:val="center"/>
            <w:hideMark/>
          </w:tcPr>
          <w:p w:rsidR="00333762" w:rsidRPr="005F01DB" w:rsidRDefault="00333762" w:rsidP="00333762">
            <w:pPr>
              <w:jc w:val="center"/>
              <w:rPr>
                <w:b/>
                <w:bCs/>
                <w:szCs w:val="21"/>
                <w:lang w:eastAsia="ko-KR"/>
              </w:rPr>
            </w:pPr>
            <w:r>
              <w:rPr>
                <w:rFonts w:hint="eastAsia"/>
                <w:b/>
                <w:bCs/>
                <w:szCs w:val="21"/>
              </w:rPr>
              <w:t>可选项</w:t>
            </w:r>
          </w:p>
        </w:tc>
        <w:tc>
          <w:tcPr>
            <w:tcW w:w="953" w:type="pct"/>
            <w:shd w:val="clear" w:color="auto" w:fill="D9D9D9" w:themeFill="background1" w:themeFillShade="D9"/>
            <w:vAlign w:val="center"/>
            <w:hideMark/>
          </w:tcPr>
          <w:p w:rsidR="00333762" w:rsidRPr="005F01DB" w:rsidRDefault="00333762" w:rsidP="00333762">
            <w:pPr>
              <w:jc w:val="center"/>
              <w:rPr>
                <w:b/>
                <w:bCs/>
                <w:szCs w:val="21"/>
              </w:rPr>
            </w:pPr>
            <w:r>
              <w:rPr>
                <w:b/>
                <w:bCs/>
                <w:szCs w:val="21"/>
              </w:rPr>
              <w:t>对应</w:t>
            </w:r>
            <w:r w:rsidRPr="005F01DB">
              <w:rPr>
                <w:b/>
                <w:bCs/>
                <w:szCs w:val="21"/>
              </w:rPr>
              <w:t>数据元标识符</w:t>
            </w:r>
          </w:p>
        </w:tc>
        <w:tc>
          <w:tcPr>
            <w:tcW w:w="953" w:type="pct"/>
            <w:shd w:val="clear" w:color="auto" w:fill="D9D9D9" w:themeFill="background1" w:themeFillShade="D9"/>
          </w:tcPr>
          <w:p w:rsidR="00333762" w:rsidRPr="005F01DB" w:rsidRDefault="00333762" w:rsidP="00333762">
            <w:pPr>
              <w:jc w:val="center"/>
              <w:rPr>
                <w:b/>
                <w:bCs/>
                <w:szCs w:val="21"/>
              </w:rPr>
            </w:pPr>
            <w:r>
              <w:rPr>
                <w:rFonts w:hint="eastAsia"/>
                <w:b/>
                <w:bCs/>
                <w:szCs w:val="21"/>
              </w:rPr>
              <w:t>备注</w:t>
            </w:r>
          </w:p>
        </w:tc>
      </w:tr>
      <w:tr w:rsidR="00333762" w:rsidRPr="005F01DB" w:rsidTr="000266CD">
        <w:trPr>
          <w:trHeight w:val="20"/>
          <w:jc w:val="center"/>
        </w:trPr>
        <w:tc>
          <w:tcPr>
            <w:tcW w:w="168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895"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 xml:space="preserve">ID </w:t>
            </w:r>
          </w:p>
        </w:tc>
        <w:tc>
          <w:tcPr>
            <w:tcW w:w="515" w:type="pct"/>
            <w:vAlign w:val="center"/>
          </w:tcPr>
          <w:p w:rsidR="00333762" w:rsidRPr="005F01DB" w:rsidRDefault="00333762" w:rsidP="00333762">
            <w:pPr>
              <w:jc w:val="center"/>
              <w:rPr>
                <w:sz w:val="20"/>
                <w:szCs w:val="20"/>
              </w:rPr>
            </w:pPr>
            <w:r>
              <w:rPr>
                <w:rFonts w:hint="eastAsia"/>
                <w:sz w:val="20"/>
                <w:szCs w:val="20"/>
              </w:rPr>
              <w:t>必选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Pr="005F01DB" w:rsidRDefault="00333762" w:rsidP="00333762">
            <w:pPr>
              <w:rPr>
                <w:sz w:val="20"/>
                <w:szCs w:val="20"/>
              </w:rPr>
            </w:pPr>
            <w:r>
              <w:rPr>
                <w:rFonts w:hint="eastAsia"/>
                <w:sz w:val="20"/>
                <w:szCs w:val="20"/>
              </w:rPr>
              <w:t>/</w:t>
            </w:r>
            <w:r w:rsidRPr="000027F1">
              <w:rPr>
                <w:sz w:val="20"/>
                <w:szCs w:val="20"/>
              </w:rPr>
              <w:t>Organization</w:t>
            </w:r>
          </w:p>
        </w:tc>
        <w:tc>
          <w:tcPr>
            <w:tcW w:w="895" w:type="pct"/>
            <w:vAlign w:val="center"/>
          </w:tcPr>
          <w:p w:rsidR="00333762" w:rsidRPr="005F01DB" w:rsidRDefault="00333762" w:rsidP="00333762">
            <w:pPr>
              <w:jc w:val="left"/>
              <w:rPr>
                <w:sz w:val="20"/>
                <w:szCs w:val="20"/>
              </w:rPr>
            </w:pPr>
            <w:r>
              <w:rPr>
                <w:rFonts w:hint="eastAsia"/>
                <w:sz w:val="20"/>
                <w:szCs w:val="20"/>
              </w:rPr>
              <w:t>机构</w:t>
            </w:r>
            <w:r>
              <w:rPr>
                <w:sz w:val="20"/>
                <w:szCs w:val="20"/>
              </w:rPr>
              <w:t>编码</w:t>
            </w:r>
          </w:p>
        </w:tc>
        <w:tc>
          <w:tcPr>
            <w:tcW w:w="515" w:type="pct"/>
            <w:vAlign w:val="center"/>
          </w:tcPr>
          <w:p w:rsidR="00333762" w:rsidRPr="005F01DB" w:rsidRDefault="00333762" w:rsidP="00333762">
            <w:pPr>
              <w:jc w:val="center"/>
              <w:rPr>
                <w:sz w:val="20"/>
                <w:szCs w:val="20"/>
              </w:rPr>
            </w:pPr>
            <w:r>
              <w:rPr>
                <w:rFonts w:hint="eastAsia"/>
                <w:sz w:val="20"/>
                <w:szCs w:val="20"/>
              </w:rPr>
              <w:t>必选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Default="00333762" w:rsidP="00333762">
            <w:pPr>
              <w:rPr>
                <w:sz w:val="20"/>
                <w:szCs w:val="20"/>
              </w:rPr>
            </w:pPr>
            <w:r>
              <w:rPr>
                <w:rFonts w:hint="eastAsia"/>
                <w:sz w:val="20"/>
                <w:szCs w:val="20"/>
              </w:rPr>
              <w:t>/</w:t>
            </w:r>
            <w:r w:rsidRPr="000027F1">
              <w:rPr>
                <w:sz w:val="20"/>
                <w:szCs w:val="20"/>
              </w:rPr>
              <w:t>Organization</w:t>
            </w:r>
            <w:r w:rsidRPr="00151F24">
              <w:rPr>
                <w:sz w:val="20"/>
                <w:szCs w:val="20"/>
              </w:rPr>
              <w:t>/Name</w:t>
            </w:r>
          </w:p>
        </w:tc>
        <w:tc>
          <w:tcPr>
            <w:tcW w:w="895" w:type="pct"/>
            <w:vAlign w:val="center"/>
          </w:tcPr>
          <w:p w:rsidR="00333762" w:rsidRDefault="00333762" w:rsidP="00333762">
            <w:pPr>
              <w:jc w:val="left"/>
              <w:rPr>
                <w:sz w:val="20"/>
                <w:szCs w:val="20"/>
              </w:rPr>
            </w:pPr>
            <w:r>
              <w:rPr>
                <w:rFonts w:hint="eastAsia"/>
                <w:sz w:val="20"/>
                <w:szCs w:val="20"/>
              </w:rPr>
              <w:t>机构</w:t>
            </w:r>
            <w:r>
              <w:rPr>
                <w:sz w:val="20"/>
                <w:szCs w:val="20"/>
              </w:rPr>
              <w:t>名称</w:t>
            </w:r>
          </w:p>
        </w:tc>
        <w:tc>
          <w:tcPr>
            <w:tcW w:w="515" w:type="pct"/>
            <w:vAlign w:val="center"/>
          </w:tcPr>
          <w:p w:rsidR="00333762" w:rsidRPr="005F01DB" w:rsidRDefault="00333762" w:rsidP="00333762">
            <w:pPr>
              <w:jc w:val="center"/>
              <w:rPr>
                <w:sz w:val="20"/>
                <w:szCs w:val="20"/>
              </w:rPr>
            </w:pPr>
            <w:r>
              <w:rPr>
                <w:rFonts w:hint="eastAsia"/>
                <w:sz w:val="20"/>
                <w:szCs w:val="20"/>
              </w:rPr>
              <w:t>必选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Default="00333762" w:rsidP="00333762">
            <w:pPr>
              <w:rPr>
                <w:sz w:val="20"/>
                <w:szCs w:val="20"/>
              </w:rPr>
            </w:pPr>
            <w:r w:rsidRPr="00151F24">
              <w:rPr>
                <w:rFonts w:hint="eastAsia"/>
                <w:sz w:val="20"/>
                <w:szCs w:val="20"/>
              </w:rPr>
              <w:t>/</w:t>
            </w:r>
            <w:r w:rsidRPr="00151F24">
              <w:rPr>
                <w:sz w:val="20"/>
                <w:szCs w:val="20"/>
              </w:rPr>
              <w:t>Branch</w:t>
            </w:r>
          </w:p>
        </w:tc>
        <w:tc>
          <w:tcPr>
            <w:tcW w:w="895" w:type="pct"/>
            <w:vAlign w:val="center"/>
          </w:tcPr>
          <w:p w:rsidR="00333762" w:rsidRDefault="00333762" w:rsidP="00333762">
            <w:pPr>
              <w:jc w:val="left"/>
              <w:rPr>
                <w:sz w:val="20"/>
                <w:szCs w:val="20"/>
              </w:rPr>
            </w:pPr>
            <w:r>
              <w:rPr>
                <w:rFonts w:hint="eastAsia"/>
                <w:sz w:val="20"/>
                <w:szCs w:val="20"/>
              </w:rPr>
              <w:t>院区</w:t>
            </w:r>
            <w:r>
              <w:rPr>
                <w:sz w:val="20"/>
                <w:szCs w:val="20"/>
              </w:rPr>
              <w:t>编码</w:t>
            </w:r>
          </w:p>
        </w:tc>
        <w:tc>
          <w:tcPr>
            <w:tcW w:w="515" w:type="pct"/>
            <w:vAlign w:val="center"/>
          </w:tcPr>
          <w:p w:rsidR="00333762" w:rsidRPr="005F01DB" w:rsidRDefault="00333762" w:rsidP="00333762">
            <w:pPr>
              <w:jc w:val="center"/>
              <w:rPr>
                <w:sz w:val="20"/>
                <w:szCs w:val="20"/>
              </w:rPr>
            </w:pPr>
            <w:r>
              <w:rPr>
                <w:rFonts w:hint="eastAsia"/>
                <w:sz w:val="20"/>
                <w:szCs w:val="20"/>
              </w:rPr>
              <w:t>可选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Pr="00151F24" w:rsidRDefault="00333762" w:rsidP="00333762">
            <w:pPr>
              <w:rPr>
                <w:sz w:val="20"/>
                <w:szCs w:val="20"/>
              </w:rPr>
            </w:pPr>
            <w:r w:rsidRPr="00151F24">
              <w:rPr>
                <w:rFonts w:hint="eastAsia"/>
                <w:sz w:val="20"/>
                <w:szCs w:val="20"/>
              </w:rPr>
              <w:t>/</w:t>
            </w:r>
            <w:r w:rsidRPr="00151F24">
              <w:rPr>
                <w:sz w:val="20"/>
                <w:szCs w:val="20"/>
              </w:rPr>
              <w:t>Branch/Name</w:t>
            </w:r>
          </w:p>
        </w:tc>
        <w:tc>
          <w:tcPr>
            <w:tcW w:w="895" w:type="pct"/>
            <w:vAlign w:val="center"/>
          </w:tcPr>
          <w:p w:rsidR="00333762" w:rsidRDefault="00333762" w:rsidP="00333762">
            <w:pPr>
              <w:jc w:val="left"/>
              <w:rPr>
                <w:sz w:val="20"/>
                <w:szCs w:val="20"/>
              </w:rPr>
            </w:pPr>
            <w:r>
              <w:rPr>
                <w:rFonts w:hint="eastAsia"/>
                <w:sz w:val="20"/>
                <w:szCs w:val="20"/>
              </w:rPr>
              <w:t>院区</w:t>
            </w:r>
            <w:r>
              <w:rPr>
                <w:sz w:val="20"/>
                <w:szCs w:val="20"/>
              </w:rPr>
              <w:t>名称</w:t>
            </w:r>
          </w:p>
        </w:tc>
        <w:tc>
          <w:tcPr>
            <w:tcW w:w="515" w:type="pct"/>
            <w:vAlign w:val="center"/>
          </w:tcPr>
          <w:p w:rsidR="00333762" w:rsidRPr="005F01DB" w:rsidRDefault="00333762" w:rsidP="00333762">
            <w:pPr>
              <w:jc w:val="center"/>
              <w:rPr>
                <w:sz w:val="20"/>
                <w:szCs w:val="20"/>
              </w:rPr>
            </w:pPr>
            <w:r>
              <w:rPr>
                <w:rFonts w:hint="eastAsia"/>
                <w:sz w:val="20"/>
                <w:szCs w:val="20"/>
              </w:rPr>
              <w:t>可选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Pr="00151F24" w:rsidRDefault="00333762" w:rsidP="00333762">
            <w:pPr>
              <w:rPr>
                <w:sz w:val="20"/>
                <w:szCs w:val="20"/>
              </w:rPr>
            </w:pPr>
            <w:r w:rsidRPr="00151F24">
              <w:rPr>
                <w:rFonts w:hint="eastAsia"/>
                <w:sz w:val="20"/>
                <w:szCs w:val="20"/>
              </w:rPr>
              <w:t>/</w:t>
            </w:r>
            <w:r w:rsidRPr="00151F24">
              <w:rPr>
                <w:sz w:val="20"/>
                <w:szCs w:val="20"/>
              </w:rPr>
              <w:t>Department</w:t>
            </w:r>
          </w:p>
        </w:tc>
        <w:tc>
          <w:tcPr>
            <w:tcW w:w="895" w:type="pct"/>
            <w:vAlign w:val="center"/>
          </w:tcPr>
          <w:p w:rsidR="00333762" w:rsidRDefault="00333762" w:rsidP="00333762">
            <w:pPr>
              <w:jc w:val="left"/>
              <w:rPr>
                <w:sz w:val="20"/>
                <w:szCs w:val="20"/>
              </w:rPr>
            </w:pPr>
            <w:r>
              <w:rPr>
                <w:rFonts w:hint="eastAsia"/>
                <w:sz w:val="20"/>
                <w:szCs w:val="20"/>
              </w:rPr>
              <w:t>科室</w:t>
            </w:r>
            <w:r>
              <w:rPr>
                <w:sz w:val="20"/>
                <w:szCs w:val="20"/>
              </w:rPr>
              <w:t>编码</w:t>
            </w:r>
          </w:p>
        </w:tc>
        <w:tc>
          <w:tcPr>
            <w:tcW w:w="515" w:type="pct"/>
            <w:vAlign w:val="center"/>
          </w:tcPr>
          <w:p w:rsidR="00333762" w:rsidRPr="005F01DB" w:rsidRDefault="00333762" w:rsidP="00333762">
            <w:pPr>
              <w:jc w:val="center"/>
              <w:rPr>
                <w:sz w:val="20"/>
                <w:szCs w:val="20"/>
              </w:rPr>
            </w:pPr>
            <w:r>
              <w:rPr>
                <w:rFonts w:hint="eastAsia"/>
                <w:sz w:val="20"/>
                <w:szCs w:val="20"/>
              </w:rPr>
              <w:t>必选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Pr="00151F24" w:rsidRDefault="00333762" w:rsidP="00333762">
            <w:pPr>
              <w:rPr>
                <w:sz w:val="20"/>
                <w:szCs w:val="20"/>
              </w:rPr>
            </w:pPr>
            <w:r w:rsidRPr="00151F24">
              <w:rPr>
                <w:rFonts w:hint="eastAsia"/>
                <w:sz w:val="20"/>
                <w:szCs w:val="20"/>
              </w:rPr>
              <w:t>/</w:t>
            </w:r>
            <w:r w:rsidRPr="00151F24">
              <w:rPr>
                <w:sz w:val="20"/>
                <w:szCs w:val="20"/>
              </w:rPr>
              <w:t>Department/Name</w:t>
            </w:r>
          </w:p>
        </w:tc>
        <w:tc>
          <w:tcPr>
            <w:tcW w:w="895" w:type="pct"/>
            <w:vAlign w:val="center"/>
          </w:tcPr>
          <w:p w:rsidR="00333762" w:rsidRDefault="00333762" w:rsidP="00333762">
            <w:pPr>
              <w:jc w:val="left"/>
              <w:rPr>
                <w:sz w:val="20"/>
                <w:szCs w:val="20"/>
              </w:rPr>
            </w:pPr>
            <w:r>
              <w:rPr>
                <w:rFonts w:hint="eastAsia"/>
                <w:sz w:val="20"/>
                <w:szCs w:val="20"/>
              </w:rPr>
              <w:t>科室</w:t>
            </w:r>
            <w:r>
              <w:rPr>
                <w:sz w:val="20"/>
                <w:szCs w:val="20"/>
              </w:rPr>
              <w:t>名称</w:t>
            </w:r>
          </w:p>
        </w:tc>
        <w:tc>
          <w:tcPr>
            <w:tcW w:w="515" w:type="pct"/>
            <w:vAlign w:val="center"/>
          </w:tcPr>
          <w:p w:rsidR="00333762" w:rsidRPr="005F01DB" w:rsidRDefault="00333762" w:rsidP="00333762">
            <w:pPr>
              <w:jc w:val="center"/>
              <w:rPr>
                <w:sz w:val="20"/>
                <w:szCs w:val="20"/>
              </w:rPr>
            </w:pPr>
            <w:r>
              <w:rPr>
                <w:rFonts w:hint="eastAsia"/>
                <w:sz w:val="20"/>
                <w:szCs w:val="20"/>
              </w:rPr>
              <w:t>必选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Pr="00151F24" w:rsidRDefault="00333762" w:rsidP="00333762">
            <w:pPr>
              <w:rPr>
                <w:sz w:val="20"/>
                <w:szCs w:val="20"/>
              </w:rPr>
            </w:pPr>
            <w:r w:rsidRPr="00151F24">
              <w:rPr>
                <w:sz w:val="20"/>
                <w:szCs w:val="20"/>
              </w:rPr>
              <w:t>/Doctor</w:t>
            </w:r>
          </w:p>
        </w:tc>
        <w:tc>
          <w:tcPr>
            <w:tcW w:w="895" w:type="pct"/>
            <w:vAlign w:val="center"/>
          </w:tcPr>
          <w:p w:rsidR="00333762" w:rsidRDefault="00333762" w:rsidP="00333762">
            <w:pPr>
              <w:jc w:val="left"/>
              <w:rPr>
                <w:sz w:val="20"/>
                <w:szCs w:val="20"/>
              </w:rPr>
            </w:pPr>
            <w:r>
              <w:rPr>
                <w:rFonts w:hint="eastAsia"/>
                <w:sz w:val="20"/>
                <w:szCs w:val="20"/>
              </w:rPr>
              <w:t>医生</w:t>
            </w:r>
            <w:r>
              <w:rPr>
                <w:sz w:val="20"/>
                <w:szCs w:val="20"/>
              </w:rPr>
              <w:t>编码</w:t>
            </w:r>
          </w:p>
        </w:tc>
        <w:tc>
          <w:tcPr>
            <w:tcW w:w="515" w:type="pct"/>
            <w:vAlign w:val="center"/>
          </w:tcPr>
          <w:p w:rsidR="00333762" w:rsidRPr="005F01DB" w:rsidRDefault="00333762" w:rsidP="00333762">
            <w:pPr>
              <w:jc w:val="center"/>
              <w:rPr>
                <w:sz w:val="20"/>
                <w:szCs w:val="20"/>
              </w:rPr>
            </w:pPr>
            <w:r>
              <w:rPr>
                <w:rFonts w:hint="eastAsia"/>
                <w:sz w:val="20"/>
                <w:szCs w:val="20"/>
              </w:rPr>
              <w:t>必选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Pr="00151F24" w:rsidRDefault="00333762" w:rsidP="00333762">
            <w:pPr>
              <w:rPr>
                <w:sz w:val="20"/>
                <w:szCs w:val="20"/>
              </w:rPr>
            </w:pPr>
            <w:r w:rsidRPr="00151F24">
              <w:rPr>
                <w:sz w:val="20"/>
                <w:szCs w:val="20"/>
              </w:rPr>
              <w:t>/Doctor/Name</w:t>
            </w:r>
          </w:p>
        </w:tc>
        <w:tc>
          <w:tcPr>
            <w:tcW w:w="895" w:type="pct"/>
            <w:vAlign w:val="center"/>
          </w:tcPr>
          <w:p w:rsidR="00333762" w:rsidRDefault="00333762" w:rsidP="00333762">
            <w:pPr>
              <w:jc w:val="left"/>
              <w:rPr>
                <w:sz w:val="20"/>
                <w:szCs w:val="20"/>
              </w:rPr>
            </w:pPr>
            <w:r>
              <w:rPr>
                <w:rFonts w:hint="eastAsia"/>
                <w:sz w:val="20"/>
                <w:szCs w:val="20"/>
              </w:rPr>
              <w:t>医生</w:t>
            </w:r>
            <w:r>
              <w:rPr>
                <w:sz w:val="20"/>
                <w:szCs w:val="20"/>
              </w:rPr>
              <w:t>姓名</w:t>
            </w:r>
          </w:p>
        </w:tc>
        <w:tc>
          <w:tcPr>
            <w:tcW w:w="515" w:type="pct"/>
            <w:vAlign w:val="center"/>
          </w:tcPr>
          <w:p w:rsidR="00333762" w:rsidRPr="005F01DB" w:rsidRDefault="00333762" w:rsidP="00333762">
            <w:pPr>
              <w:jc w:val="center"/>
              <w:rPr>
                <w:sz w:val="20"/>
                <w:szCs w:val="20"/>
              </w:rPr>
            </w:pPr>
            <w:r>
              <w:rPr>
                <w:rFonts w:hint="eastAsia"/>
                <w:sz w:val="20"/>
                <w:szCs w:val="20"/>
              </w:rPr>
              <w:t>必选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Pr="00151F24" w:rsidRDefault="00333762" w:rsidP="00333762">
            <w:pPr>
              <w:rPr>
                <w:sz w:val="20"/>
                <w:szCs w:val="20"/>
              </w:rPr>
            </w:pPr>
            <w:r w:rsidRPr="00151F24">
              <w:rPr>
                <w:rFonts w:hint="eastAsia"/>
                <w:sz w:val="20"/>
                <w:szCs w:val="20"/>
              </w:rPr>
              <w:t>/</w:t>
            </w:r>
            <w:r w:rsidRPr="00151F24">
              <w:rPr>
                <w:sz w:val="20"/>
                <w:szCs w:val="20"/>
              </w:rPr>
              <w:t>IdCard</w:t>
            </w:r>
          </w:p>
        </w:tc>
        <w:tc>
          <w:tcPr>
            <w:tcW w:w="895" w:type="pct"/>
            <w:vAlign w:val="center"/>
          </w:tcPr>
          <w:p w:rsidR="00333762" w:rsidRDefault="00333762" w:rsidP="00333762">
            <w:pPr>
              <w:jc w:val="left"/>
              <w:rPr>
                <w:sz w:val="20"/>
                <w:szCs w:val="20"/>
              </w:rPr>
            </w:pPr>
            <w:r>
              <w:rPr>
                <w:rFonts w:hint="eastAsia"/>
                <w:sz w:val="20"/>
                <w:szCs w:val="20"/>
              </w:rPr>
              <w:t>证件</w:t>
            </w:r>
            <w:r>
              <w:rPr>
                <w:sz w:val="20"/>
                <w:szCs w:val="20"/>
              </w:rPr>
              <w:t>类型编码</w:t>
            </w:r>
          </w:p>
        </w:tc>
        <w:tc>
          <w:tcPr>
            <w:tcW w:w="515" w:type="pct"/>
            <w:vAlign w:val="center"/>
          </w:tcPr>
          <w:p w:rsidR="00333762" w:rsidRPr="005F01DB" w:rsidRDefault="00333762" w:rsidP="00333762">
            <w:pPr>
              <w:jc w:val="center"/>
              <w:rPr>
                <w:sz w:val="20"/>
                <w:szCs w:val="20"/>
              </w:rPr>
            </w:pPr>
            <w:r>
              <w:rPr>
                <w:rFonts w:hint="eastAsia"/>
                <w:sz w:val="20"/>
                <w:szCs w:val="20"/>
              </w:rPr>
              <w:t>必选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Pr="00151F24" w:rsidRDefault="00333762" w:rsidP="00333762">
            <w:pPr>
              <w:rPr>
                <w:sz w:val="20"/>
                <w:szCs w:val="20"/>
              </w:rPr>
            </w:pPr>
            <w:r w:rsidRPr="00151F24">
              <w:rPr>
                <w:sz w:val="20"/>
                <w:szCs w:val="20"/>
              </w:rPr>
              <w:t>/IdCard/Name</w:t>
            </w:r>
          </w:p>
        </w:tc>
        <w:tc>
          <w:tcPr>
            <w:tcW w:w="895" w:type="pct"/>
            <w:vAlign w:val="center"/>
          </w:tcPr>
          <w:p w:rsidR="00333762" w:rsidRDefault="00333762" w:rsidP="00333762">
            <w:pPr>
              <w:jc w:val="left"/>
              <w:rPr>
                <w:sz w:val="20"/>
                <w:szCs w:val="20"/>
              </w:rPr>
            </w:pPr>
            <w:r>
              <w:rPr>
                <w:rFonts w:hint="eastAsia"/>
                <w:sz w:val="20"/>
                <w:szCs w:val="20"/>
              </w:rPr>
              <w:t>证件类型</w:t>
            </w:r>
            <w:r>
              <w:rPr>
                <w:sz w:val="20"/>
                <w:szCs w:val="20"/>
              </w:rPr>
              <w:t>名称</w:t>
            </w:r>
          </w:p>
        </w:tc>
        <w:tc>
          <w:tcPr>
            <w:tcW w:w="515" w:type="pct"/>
            <w:vAlign w:val="center"/>
          </w:tcPr>
          <w:p w:rsidR="00333762" w:rsidRPr="005F01DB" w:rsidRDefault="00333762" w:rsidP="00333762">
            <w:pPr>
              <w:jc w:val="center"/>
              <w:rPr>
                <w:sz w:val="20"/>
                <w:szCs w:val="20"/>
              </w:rPr>
            </w:pPr>
            <w:r>
              <w:rPr>
                <w:rFonts w:hint="eastAsia"/>
                <w:sz w:val="20"/>
                <w:szCs w:val="20"/>
              </w:rPr>
              <w:t>必选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Pr="00151F24" w:rsidRDefault="00333762" w:rsidP="00333762">
            <w:pPr>
              <w:rPr>
                <w:sz w:val="20"/>
                <w:szCs w:val="20"/>
              </w:rPr>
            </w:pPr>
            <w:r w:rsidRPr="00151F24">
              <w:rPr>
                <w:sz w:val="20"/>
                <w:szCs w:val="20"/>
              </w:rPr>
              <w:lastRenderedPageBreak/>
              <w:t>/IdCard/Num</w:t>
            </w:r>
          </w:p>
        </w:tc>
        <w:tc>
          <w:tcPr>
            <w:tcW w:w="895" w:type="pct"/>
            <w:vAlign w:val="center"/>
          </w:tcPr>
          <w:p w:rsidR="00333762" w:rsidRDefault="00333762" w:rsidP="00333762">
            <w:pPr>
              <w:jc w:val="left"/>
              <w:rPr>
                <w:sz w:val="20"/>
                <w:szCs w:val="20"/>
              </w:rPr>
            </w:pPr>
            <w:r>
              <w:rPr>
                <w:rFonts w:hint="eastAsia"/>
                <w:sz w:val="20"/>
                <w:szCs w:val="20"/>
              </w:rPr>
              <w:t>证件号</w:t>
            </w:r>
          </w:p>
        </w:tc>
        <w:tc>
          <w:tcPr>
            <w:tcW w:w="515" w:type="pct"/>
            <w:vAlign w:val="center"/>
          </w:tcPr>
          <w:p w:rsidR="00333762" w:rsidRPr="005F01DB" w:rsidRDefault="00333762" w:rsidP="00333762">
            <w:pPr>
              <w:jc w:val="center"/>
              <w:rPr>
                <w:sz w:val="20"/>
                <w:szCs w:val="20"/>
              </w:rPr>
            </w:pPr>
            <w:r>
              <w:rPr>
                <w:rFonts w:hint="eastAsia"/>
                <w:sz w:val="20"/>
                <w:szCs w:val="20"/>
              </w:rPr>
              <w:t>必选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Pr="00151F24" w:rsidRDefault="00333762" w:rsidP="00333762">
            <w:pPr>
              <w:rPr>
                <w:sz w:val="20"/>
                <w:szCs w:val="20"/>
              </w:rPr>
            </w:pPr>
            <w:r w:rsidRPr="00151F24">
              <w:rPr>
                <w:rFonts w:hint="eastAsia"/>
                <w:sz w:val="20"/>
                <w:szCs w:val="20"/>
              </w:rPr>
              <w:t>/</w:t>
            </w:r>
            <w:r w:rsidRPr="00151F24">
              <w:rPr>
                <w:sz w:val="20"/>
                <w:szCs w:val="20"/>
              </w:rPr>
              <w:t>startTime</w:t>
            </w:r>
          </w:p>
        </w:tc>
        <w:tc>
          <w:tcPr>
            <w:tcW w:w="895" w:type="pct"/>
            <w:vAlign w:val="center"/>
          </w:tcPr>
          <w:p w:rsidR="00333762" w:rsidRDefault="00333762" w:rsidP="00333762">
            <w:pPr>
              <w:jc w:val="left"/>
              <w:rPr>
                <w:sz w:val="20"/>
                <w:szCs w:val="20"/>
              </w:rPr>
            </w:pPr>
            <w:r>
              <w:rPr>
                <w:rFonts w:hint="eastAsia"/>
                <w:sz w:val="20"/>
                <w:szCs w:val="20"/>
              </w:rPr>
              <w:t>开始</w:t>
            </w:r>
            <w:r>
              <w:rPr>
                <w:sz w:val="20"/>
                <w:szCs w:val="20"/>
              </w:rPr>
              <w:t>时间</w:t>
            </w:r>
          </w:p>
        </w:tc>
        <w:tc>
          <w:tcPr>
            <w:tcW w:w="515" w:type="pct"/>
            <w:vAlign w:val="center"/>
          </w:tcPr>
          <w:p w:rsidR="00333762" w:rsidRPr="005F01DB" w:rsidRDefault="00333762" w:rsidP="00333762">
            <w:pPr>
              <w:jc w:val="center"/>
              <w:rPr>
                <w:sz w:val="20"/>
                <w:szCs w:val="20"/>
              </w:rPr>
            </w:pPr>
            <w:r>
              <w:rPr>
                <w:rFonts w:hint="eastAsia"/>
                <w:sz w:val="20"/>
                <w:szCs w:val="20"/>
              </w:rPr>
              <w:t>必选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Pr="00151F24" w:rsidRDefault="00333762" w:rsidP="00333762">
            <w:pPr>
              <w:rPr>
                <w:sz w:val="20"/>
                <w:szCs w:val="20"/>
              </w:rPr>
            </w:pPr>
            <w:r w:rsidRPr="00151F24">
              <w:rPr>
                <w:rFonts w:hint="eastAsia"/>
                <w:sz w:val="20"/>
                <w:szCs w:val="20"/>
              </w:rPr>
              <w:t>/</w:t>
            </w:r>
            <w:r w:rsidRPr="00151F24">
              <w:rPr>
                <w:sz w:val="20"/>
                <w:szCs w:val="20"/>
              </w:rPr>
              <w:t>endTime</w:t>
            </w:r>
          </w:p>
        </w:tc>
        <w:tc>
          <w:tcPr>
            <w:tcW w:w="895" w:type="pct"/>
            <w:vAlign w:val="center"/>
          </w:tcPr>
          <w:p w:rsidR="00333762" w:rsidRDefault="00333762" w:rsidP="00333762">
            <w:pPr>
              <w:jc w:val="left"/>
              <w:rPr>
                <w:sz w:val="20"/>
                <w:szCs w:val="20"/>
              </w:rPr>
            </w:pPr>
            <w:r>
              <w:rPr>
                <w:rFonts w:hint="eastAsia"/>
                <w:sz w:val="20"/>
                <w:szCs w:val="20"/>
              </w:rPr>
              <w:t>结束</w:t>
            </w:r>
            <w:r>
              <w:rPr>
                <w:sz w:val="20"/>
                <w:szCs w:val="20"/>
              </w:rPr>
              <w:t>时间</w:t>
            </w:r>
          </w:p>
        </w:tc>
        <w:tc>
          <w:tcPr>
            <w:tcW w:w="515" w:type="pct"/>
            <w:vAlign w:val="center"/>
          </w:tcPr>
          <w:p w:rsidR="00333762" w:rsidRPr="005F01DB" w:rsidRDefault="00333762" w:rsidP="00333762">
            <w:pPr>
              <w:jc w:val="center"/>
              <w:rPr>
                <w:sz w:val="20"/>
                <w:szCs w:val="20"/>
              </w:rPr>
            </w:pPr>
            <w:r>
              <w:rPr>
                <w:rFonts w:hint="eastAsia"/>
                <w:sz w:val="20"/>
                <w:szCs w:val="20"/>
              </w:rPr>
              <w:t>必选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Pr="00151F24" w:rsidRDefault="00333762" w:rsidP="00333762">
            <w:pPr>
              <w:rPr>
                <w:sz w:val="20"/>
                <w:szCs w:val="20"/>
              </w:rPr>
            </w:pPr>
            <w:r>
              <w:rPr>
                <w:rFonts w:hint="eastAsia"/>
                <w:sz w:val="20"/>
                <w:szCs w:val="20"/>
              </w:rPr>
              <w:t>/</w:t>
            </w:r>
            <w:r w:rsidRPr="00151F24">
              <w:rPr>
                <w:sz w:val="20"/>
                <w:szCs w:val="20"/>
              </w:rPr>
              <w:t>AppointmentState</w:t>
            </w:r>
          </w:p>
        </w:tc>
        <w:tc>
          <w:tcPr>
            <w:tcW w:w="895" w:type="pct"/>
            <w:vAlign w:val="center"/>
          </w:tcPr>
          <w:p w:rsidR="00333762" w:rsidRDefault="00333762" w:rsidP="00333762">
            <w:pPr>
              <w:jc w:val="left"/>
              <w:rPr>
                <w:sz w:val="20"/>
                <w:szCs w:val="20"/>
              </w:rPr>
            </w:pPr>
            <w:r>
              <w:rPr>
                <w:rFonts w:hint="eastAsia"/>
                <w:sz w:val="20"/>
                <w:szCs w:val="20"/>
              </w:rPr>
              <w:t>预约</w:t>
            </w:r>
            <w:r>
              <w:rPr>
                <w:sz w:val="20"/>
                <w:szCs w:val="20"/>
              </w:rPr>
              <w:t>状态</w:t>
            </w:r>
          </w:p>
        </w:tc>
        <w:tc>
          <w:tcPr>
            <w:tcW w:w="515" w:type="pct"/>
            <w:vAlign w:val="center"/>
          </w:tcPr>
          <w:p w:rsidR="00333762" w:rsidRPr="005F01DB" w:rsidRDefault="00333762" w:rsidP="00333762">
            <w:pPr>
              <w:jc w:val="center"/>
              <w:rPr>
                <w:sz w:val="20"/>
                <w:szCs w:val="20"/>
              </w:rPr>
            </w:pPr>
            <w:r>
              <w:rPr>
                <w:rFonts w:hint="eastAsia"/>
                <w:sz w:val="20"/>
                <w:szCs w:val="20"/>
              </w:rPr>
              <w:t>必选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r w:rsidR="00333762" w:rsidRPr="005F01DB" w:rsidTr="000266CD">
        <w:trPr>
          <w:trHeight w:val="20"/>
          <w:jc w:val="center"/>
        </w:trPr>
        <w:tc>
          <w:tcPr>
            <w:tcW w:w="1684" w:type="pct"/>
            <w:vAlign w:val="center"/>
          </w:tcPr>
          <w:p w:rsidR="00333762" w:rsidRDefault="00333762" w:rsidP="00333762">
            <w:pPr>
              <w:rPr>
                <w:sz w:val="20"/>
                <w:szCs w:val="20"/>
              </w:rPr>
            </w:pPr>
            <w:r>
              <w:rPr>
                <w:rFonts w:hint="eastAsia"/>
                <w:sz w:val="20"/>
                <w:szCs w:val="20"/>
              </w:rPr>
              <w:t>/</w:t>
            </w:r>
            <w:r w:rsidRPr="00151F24">
              <w:rPr>
                <w:sz w:val="20"/>
                <w:szCs w:val="20"/>
              </w:rPr>
              <w:t>AppointmentFormNum</w:t>
            </w:r>
          </w:p>
        </w:tc>
        <w:tc>
          <w:tcPr>
            <w:tcW w:w="895" w:type="pct"/>
            <w:vAlign w:val="center"/>
          </w:tcPr>
          <w:p w:rsidR="00333762" w:rsidRDefault="00333762" w:rsidP="00333762">
            <w:pPr>
              <w:jc w:val="left"/>
              <w:rPr>
                <w:sz w:val="20"/>
                <w:szCs w:val="20"/>
              </w:rPr>
            </w:pPr>
            <w:r>
              <w:rPr>
                <w:rFonts w:hint="eastAsia"/>
                <w:sz w:val="20"/>
                <w:szCs w:val="20"/>
              </w:rPr>
              <w:t>预约</w:t>
            </w:r>
            <w:r>
              <w:rPr>
                <w:sz w:val="20"/>
                <w:szCs w:val="20"/>
              </w:rPr>
              <w:t>挂号单号</w:t>
            </w:r>
          </w:p>
        </w:tc>
        <w:tc>
          <w:tcPr>
            <w:tcW w:w="515" w:type="pct"/>
            <w:vAlign w:val="center"/>
          </w:tcPr>
          <w:p w:rsidR="00333762" w:rsidRPr="005F01DB" w:rsidRDefault="00333762" w:rsidP="00333762">
            <w:pPr>
              <w:jc w:val="center"/>
              <w:rPr>
                <w:sz w:val="20"/>
                <w:szCs w:val="20"/>
              </w:rPr>
            </w:pPr>
            <w:r>
              <w:rPr>
                <w:rFonts w:hint="eastAsia"/>
                <w:sz w:val="20"/>
                <w:szCs w:val="20"/>
              </w:rPr>
              <w:t>必选</w:t>
            </w:r>
          </w:p>
        </w:tc>
        <w:tc>
          <w:tcPr>
            <w:tcW w:w="953" w:type="pct"/>
            <w:vAlign w:val="center"/>
          </w:tcPr>
          <w:p w:rsidR="00333762" w:rsidRPr="005F01DB" w:rsidRDefault="00333762" w:rsidP="00333762">
            <w:pPr>
              <w:rPr>
                <w:sz w:val="20"/>
                <w:szCs w:val="20"/>
              </w:rPr>
            </w:pPr>
          </w:p>
        </w:tc>
        <w:tc>
          <w:tcPr>
            <w:tcW w:w="953" w:type="pct"/>
          </w:tcPr>
          <w:p w:rsidR="00333762" w:rsidRPr="005F01DB" w:rsidRDefault="00333762" w:rsidP="00333762">
            <w:pPr>
              <w:rPr>
                <w:sz w:val="20"/>
                <w:szCs w:val="20"/>
              </w:rPr>
            </w:pPr>
          </w:p>
        </w:tc>
      </w:tr>
    </w:tbl>
    <w:p w:rsidR="00EF6007" w:rsidRPr="004846A7" w:rsidRDefault="00EF6007" w:rsidP="00EF6007">
      <w:pPr>
        <w:pStyle w:val="aff6"/>
        <w:ind w:firstLineChars="0" w:firstLine="0"/>
      </w:pPr>
    </w:p>
    <w:bookmarkEnd w:id="123"/>
    <w:bookmarkEnd w:id="124"/>
    <w:bookmarkEnd w:id="125"/>
    <w:p w:rsidR="00EF6007" w:rsidRDefault="00EF6007" w:rsidP="00EF6007">
      <w:pPr>
        <w:pStyle w:val="a7"/>
        <w:spacing w:before="156" w:after="156"/>
        <w:ind w:left="568"/>
      </w:pPr>
      <w:r>
        <w:t>消息应答</w:t>
      </w:r>
    </w:p>
    <w:p w:rsidR="00EF6007" w:rsidRPr="0047539D" w:rsidRDefault="00EF6007" w:rsidP="00EF6007">
      <w:pPr>
        <w:pStyle w:val="affa"/>
        <w:numPr>
          <w:ilvl w:val="3"/>
          <w:numId w:val="14"/>
        </w:numPr>
        <w:spacing w:before="156" w:after="156"/>
      </w:pPr>
      <w:r>
        <w:t>触发事件</w:t>
      </w:r>
    </w:p>
    <w:p w:rsidR="00EF6007" w:rsidRDefault="00EF6007" w:rsidP="00EF6007">
      <w:pPr>
        <w:pStyle w:val="aff6"/>
      </w:pPr>
      <w:r w:rsidRPr="00A3756F">
        <w:rPr>
          <w:rFonts w:hint="eastAsia"/>
        </w:rPr>
        <w:t>当</w:t>
      </w:r>
      <w:r>
        <w:rPr>
          <w:rFonts w:hint="eastAsia"/>
        </w:rPr>
        <w:t>预约挂号服务</w:t>
      </w:r>
      <w:r w:rsidRPr="00A3756F">
        <w:rPr>
          <w:rFonts w:hint="eastAsia"/>
        </w:rPr>
        <w:t>接收到</w:t>
      </w:r>
      <w:r>
        <w:rPr>
          <w:rFonts w:hint="eastAsia"/>
        </w:rPr>
        <w:t>查询预约</w:t>
      </w:r>
      <w:r w:rsidRPr="00A3756F">
        <w:rPr>
          <w:rFonts w:hint="eastAsia"/>
        </w:rPr>
        <w:t>请求消息时</w:t>
      </w:r>
      <w:r>
        <w:rPr>
          <w:rFonts w:hint="eastAsia"/>
        </w:rPr>
        <w:t>触发该消息应答。</w:t>
      </w:r>
    </w:p>
    <w:p w:rsidR="00EF6007" w:rsidRDefault="00EF6007" w:rsidP="00EF6007">
      <w:pPr>
        <w:pStyle w:val="affa"/>
        <w:numPr>
          <w:ilvl w:val="3"/>
          <w:numId w:val="14"/>
        </w:numPr>
        <w:spacing w:before="156" w:after="156"/>
      </w:pPr>
      <w:r w:rsidRPr="00A3756F">
        <w:rPr>
          <w:rFonts w:hint="eastAsia"/>
        </w:rPr>
        <w:t>消息</w:t>
      </w:r>
      <w:r w:rsidRPr="00A3756F">
        <w:t>结构</w:t>
      </w:r>
    </w:p>
    <w:p w:rsidR="00EF6007" w:rsidRPr="00333762" w:rsidRDefault="00EF6007" w:rsidP="00EF6007">
      <w:pPr>
        <w:pStyle w:val="aff6"/>
      </w:pPr>
      <w:bookmarkStart w:id="131" w:name="OLE_LINK60"/>
      <w:bookmarkStart w:id="132" w:name="OLE_LINK64"/>
      <w:bookmarkStart w:id="133" w:name="OLE_LINK66"/>
      <w:bookmarkStart w:id="134" w:name="OLE_LINK68"/>
      <w:r w:rsidRPr="00333762">
        <w:t>消息的语法应符合</w:t>
      </w:r>
      <w:r w:rsidRPr="00333762">
        <w:rPr>
          <w:rFonts w:hint="eastAsia"/>
        </w:rPr>
        <w:t>规范性</w:t>
      </w:r>
      <w:r w:rsidRPr="00333762">
        <w:t>附录</w:t>
      </w:r>
      <w:r w:rsidRPr="00333762">
        <w:rPr>
          <w:rFonts w:hint="eastAsia"/>
        </w:rPr>
        <w:t>B</w:t>
      </w:r>
      <w:r w:rsidRPr="00333762">
        <w:t xml:space="preserve"> </w:t>
      </w:r>
      <w:r w:rsidRPr="00333762">
        <w:rPr>
          <w:rFonts w:hint="eastAsia"/>
        </w:rPr>
        <w:t>预约挂号服务结构模式</w:t>
      </w:r>
      <w:r w:rsidRPr="00333762">
        <w:t>PatientRecordFeedResponse</w:t>
      </w:r>
      <w:r w:rsidRPr="00333762">
        <w:rPr>
          <w:rFonts w:hint="eastAsia"/>
        </w:rPr>
        <w:t>构件的要求</w:t>
      </w:r>
      <w:bookmarkEnd w:id="131"/>
      <w:bookmarkEnd w:id="132"/>
      <w:r w:rsidRPr="00333762">
        <w:rPr>
          <w:rFonts w:hint="eastAsia"/>
        </w:rPr>
        <w:t>。</w:t>
      </w:r>
    </w:p>
    <w:bookmarkEnd w:id="133"/>
    <w:bookmarkEnd w:id="134"/>
    <w:p w:rsidR="00EF6007" w:rsidRPr="00A3756F" w:rsidRDefault="00EF6007" w:rsidP="00EF6007">
      <w:pPr>
        <w:pStyle w:val="affa"/>
        <w:numPr>
          <w:ilvl w:val="3"/>
          <w:numId w:val="14"/>
        </w:numPr>
        <w:spacing w:before="156" w:after="156"/>
      </w:pPr>
      <w:r w:rsidRPr="00A3756F">
        <w:rPr>
          <w:rFonts w:hint="eastAsia"/>
        </w:rPr>
        <w:t>消息语法</w:t>
      </w:r>
      <w:r w:rsidRPr="00A3756F">
        <w:t>约束</w:t>
      </w:r>
    </w:p>
    <w:p w:rsidR="00EF6007" w:rsidRPr="00AE52AF" w:rsidRDefault="00EF6007" w:rsidP="00EF6007">
      <w:pPr>
        <w:pStyle w:val="aff6"/>
      </w:pPr>
      <w:r>
        <w:rPr>
          <w:rFonts w:hint="eastAsia"/>
        </w:rPr>
        <w:t>查询预约信息(成功)应答</w:t>
      </w:r>
      <w:bookmarkStart w:id="135" w:name="OLE_LINK75"/>
      <w:r>
        <w:rPr>
          <w:rFonts w:hint="eastAsia"/>
        </w:rPr>
        <w:t>应符合</w:t>
      </w:r>
      <w:r>
        <w:t>表3</w:t>
      </w:r>
      <w:r>
        <w:rPr>
          <w:rFonts w:hint="eastAsia"/>
        </w:rPr>
        <w:t>的</w:t>
      </w:r>
      <w:r>
        <w:t>语法约束</w:t>
      </w:r>
      <w:bookmarkEnd w:id="135"/>
      <w:r>
        <w:t>。</w:t>
      </w:r>
    </w:p>
    <w:p w:rsidR="00EF6007" w:rsidRDefault="00EF6007" w:rsidP="00EF6007">
      <w:pPr>
        <w:pStyle w:val="af7"/>
        <w:spacing w:before="156" w:after="156"/>
        <w:ind w:left="2978"/>
      </w:pPr>
      <w:r>
        <w:rPr>
          <w:rFonts w:hint="eastAsia"/>
        </w:rPr>
        <w:t>查询预约信息应答(成功)</w:t>
      </w:r>
      <w:r>
        <w:t>的</w:t>
      </w:r>
      <w:r>
        <w:rPr>
          <w:rFonts w:hint="eastAsia"/>
        </w:rPr>
        <w:t>语法</w:t>
      </w:r>
      <w:r>
        <w:t>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9"/>
        <w:gridCol w:w="1421"/>
        <w:gridCol w:w="884"/>
        <w:gridCol w:w="2447"/>
        <w:gridCol w:w="1624"/>
      </w:tblGrid>
      <w:tr w:rsidR="00333762" w:rsidRPr="005F01DB" w:rsidTr="000266CD">
        <w:trPr>
          <w:trHeight w:val="20"/>
          <w:jc w:val="center"/>
        </w:trPr>
        <w:tc>
          <w:tcPr>
            <w:tcW w:w="1588"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76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73"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0266CD">
        <w:trPr>
          <w:trHeight w:val="20"/>
          <w:jc w:val="center"/>
        </w:trPr>
        <w:tc>
          <w:tcPr>
            <w:tcW w:w="1588"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760"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ID</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5F01DB" w:rsidRDefault="00333762" w:rsidP="00333762">
            <w:pPr>
              <w:rPr>
                <w:sz w:val="20"/>
                <w:szCs w:val="20"/>
              </w:rPr>
            </w:pPr>
            <w:r w:rsidRPr="000A78C2">
              <w:rPr>
                <w:sz w:val="20"/>
                <w:szCs w:val="20"/>
              </w:rPr>
              <w:t>/TargetId</w:t>
            </w:r>
          </w:p>
        </w:tc>
        <w:tc>
          <w:tcPr>
            <w:tcW w:w="760" w:type="pct"/>
            <w:vAlign w:val="center"/>
          </w:tcPr>
          <w:p w:rsidR="00333762" w:rsidRPr="005F01DB" w:rsidRDefault="00333762" w:rsidP="00333762">
            <w:pPr>
              <w:jc w:val="left"/>
              <w:rPr>
                <w:sz w:val="20"/>
                <w:szCs w:val="20"/>
              </w:rPr>
            </w:pPr>
            <w:r w:rsidRPr="000A78C2">
              <w:rPr>
                <w:sz w:val="20"/>
                <w:szCs w:val="20"/>
              </w:rPr>
              <w:t>请求消息</w:t>
            </w:r>
            <w:r w:rsidRPr="000A78C2">
              <w:rPr>
                <w:sz w:val="20"/>
                <w:szCs w:val="20"/>
              </w:rPr>
              <w:t>ID</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5F01DB" w:rsidRDefault="00333762" w:rsidP="00333762">
            <w:pPr>
              <w:rPr>
                <w:sz w:val="20"/>
                <w:szCs w:val="20"/>
              </w:rPr>
            </w:pPr>
            <w:r w:rsidRPr="00346D8B">
              <w:rPr>
                <w:sz w:val="20"/>
                <w:szCs w:val="20"/>
              </w:rPr>
              <w:t>/Organization</w:t>
            </w:r>
          </w:p>
        </w:tc>
        <w:tc>
          <w:tcPr>
            <w:tcW w:w="760" w:type="pct"/>
            <w:vAlign w:val="center"/>
          </w:tcPr>
          <w:p w:rsidR="00333762" w:rsidRPr="005F01DB" w:rsidRDefault="00333762" w:rsidP="00333762">
            <w:pPr>
              <w:jc w:val="left"/>
              <w:rPr>
                <w:sz w:val="20"/>
                <w:szCs w:val="20"/>
              </w:rPr>
            </w:pPr>
            <w:r>
              <w:rPr>
                <w:rFonts w:hint="eastAsia"/>
                <w:sz w:val="20"/>
                <w:szCs w:val="20"/>
              </w:rPr>
              <w:t>机构</w:t>
            </w:r>
            <w:r>
              <w:rPr>
                <w:sz w:val="20"/>
                <w:szCs w:val="20"/>
              </w:rPr>
              <w:t>编码</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/Organization/Name</w:t>
            </w:r>
          </w:p>
        </w:tc>
        <w:tc>
          <w:tcPr>
            <w:tcW w:w="760" w:type="pct"/>
            <w:vAlign w:val="center"/>
          </w:tcPr>
          <w:p w:rsidR="00333762" w:rsidRPr="005F01DB" w:rsidRDefault="00333762" w:rsidP="00333762">
            <w:pPr>
              <w:jc w:val="left"/>
              <w:rPr>
                <w:sz w:val="20"/>
                <w:szCs w:val="20"/>
              </w:rPr>
            </w:pPr>
            <w:r>
              <w:rPr>
                <w:rFonts w:hint="eastAsia"/>
                <w:sz w:val="20"/>
                <w:szCs w:val="20"/>
              </w:rPr>
              <w:t>机构名称</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Branch</w:t>
            </w:r>
          </w:p>
        </w:tc>
        <w:tc>
          <w:tcPr>
            <w:tcW w:w="760" w:type="pct"/>
            <w:vAlign w:val="center"/>
          </w:tcPr>
          <w:p w:rsidR="00333762" w:rsidRPr="005F01DB" w:rsidRDefault="00333762" w:rsidP="00333762">
            <w:pPr>
              <w:jc w:val="left"/>
              <w:rPr>
                <w:sz w:val="20"/>
                <w:szCs w:val="20"/>
              </w:rPr>
            </w:pPr>
            <w:r>
              <w:rPr>
                <w:rFonts w:hint="eastAsia"/>
                <w:sz w:val="20"/>
                <w:szCs w:val="20"/>
              </w:rPr>
              <w:t>院区</w:t>
            </w:r>
            <w:r>
              <w:rPr>
                <w:sz w:val="20"/>
                <w:szCs w:val="20"/>
              </w:rPr>
              <w:t>编码</w:t>
            </w:r>
          </w:p>
        </w:tc>
        <w:tc>
          <w:tcPr>
            <w:tcW w:w="473" w:type="pct"/>
            <w:vAlign w:val="center"/>
          </w:tcPr>
          <w:p w:rsidR="00333762" w:rsidRPr="005F01DB" w:rsidRDefault="00333762" w:rsidP="00333762">
            <w:pPr>
              <w:jc w:val="center"/>
              <w:rPr>
                <w:sz w:val="20"/>
                <w:szCs w:val="20"/>
              </w:rPr>
            </w:pPr>
            <w:r>
              <w:rPr>
                <w:rFonts w:hint="eastAsia"/>
                <w:sz w:val="20"/>
                <w:szCs w:val="20"/>
              </w:rPr>
              <w:t>可选</w:t>
            </w:r>
          </w:p>
        </w:tc>
        <w:tc>
          <w:tcPr>
            <w:tcW w:w="1309" w:type="pct"/>
            <w:vAlign w:val="center"/>
          </w:tcPr>
          <w:p w:rsidR="00333762" w:rsidRPr="005F01DB" w:rsidRDefault="00333762" w:rsidP="00333762">
            <w:pPr>
              <w:jc w:val="left"/>
              <w:rPr>
                <w:sz w:val="20"/>
                <w:szCs w:val="20"/>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 Branch/Name</w:t>
            </w:r>
          </w:p>
        </w:tc>
        <w:tc>
          <w:tcPr>
            <w:tcW w:w="760" w:type="pct"/>
            <w:vAlign w:val="center"/>
          </w:tcPr>
          <w:p w:rsidR="00333762" w:rsidRPr="005F01DB" w:rsidRDefault="00333762" w:rsidP="00333762">
            <w:pPr>
              <w:jc w:val="left"/>
              <w:rPr>
                <w:sz w:val="20"/>
                <w:szCs w:val="20"/>
              </w:rPr>
            </w:pPr>
            <w:r>
              <w:rPr>
                <w:rFonts w:hint="eastAsia"/>
                <w:sz w:val="20"/>
                <w:szCs w:val="20"/>
              </w:rPr>
              <w:t>院区</w:t>
            </w:r>
            <w:r>
              <w:rPr>
                <w:sz w:val="20"/>
                <w:szCs w:val="20"/>
              </w:rPr>
              <w:t>名称</w:t>
            </w:r>
          </w:p>
        </w:tc>
        <w:tc>
          <w:tcPr>
            <w:tcW w:w="473" w:type="pct"/>
            <w:vAlign w:val="center"/>
          </w:tcPr>
          <w:p w:rsidR="00333762" w:rsidRPr="005F01DB" w:rsidRDefault="00333762" w:rsidP="00333762">
            <w:pPr>
              <w:jc w:val="center"/>
              <w:rPr>
                <w:sz w:val="20"/>
                <w:szCs w:val="20"/>
              </w:rPr>
            </w:pPr>
            <w:r>
              <w:rPr>
                <w:rFonts w:hint="eastAsia"/>
                <w:sz w:val="20"/>
                <w:szCs w:val="20"/>
              </w:rPr>
              <w:t>可选</w:t>
            </w:r>
          </w:p>
        </w:tc>
        <w:tc>
          <w:tcPr>
            <w:tcW w:w="1309" w:type="pct"/>
            <w:vAlign w:val="center"/>
          </w:tcPr>
          <w:p w:rsidR="00333762" w:rsidRPr="005F01DB" w:rsidRDefault="00333762" w:rsidP="00333762">
            <w:pPr>
              <w:jc w:val="left"/>
              <w:rPr>
                <w:sz w:val="20"/>
                <w:szCs w:val="20"/>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/Department</w:t>
            </w:r>
          </w:p>
        </w:tc>
        <w:tc>
          <w:tcPr>
            <w:tcW w:w="760" w:type="pct"/>
            <w:vAlign w:val="center"/>
          </w:tcPr>
          <w:p w:rsidR="00333762" w:rsidRPr="005F01DB" w:rsidRDefault="00333762" w:rsidP="00333762">
            <w:pPr>
              <w:jc w:val="left"/>
              <w:rPr>
                <w:sz w:val="20"/>
                <w:szCs w:val="20"/>
              </w:rPr>
            </w:pPr>
            <w:r>
              <w:rPr>
                <w:rFonts w:hint="eastAsia"/>
                <w:sz w:val="20"/>
                <w:szCs w:val="20"/>
              </w:rPr>
              <w:t>科室</w:t>
            </w:r>
            <w:r>
              <w:rPr>
                <w:sz w:val="20"/>
                <w:szCs w:val="20"/>
              </w:rPr>
              <w:t>编码</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/Department/Name</w:t>
            </w:r>
          </w:p>
        </w:tc>
        <w:tc>
          <w:tcPr>
            <w:tcW w:w="760" w:type="pct"/>
            <w:vAlign w:val="center"/>
          </w:tcPr>
          <w:p w:rsidR="00333762" w:rsidRPr="005F01DB" w:rsidRDefault="00333762" w:rsidP="00333762">
            <w:pPr>
              <w:jc w:val="left"/>
              <w:rPr>
                <w:sz w:val="20"/>
                <w:szCs w:val="20"/>
              </w:rPr>
            </w:pPr>
            <w:r>
              <w:rPr>
                <w:rFonts w:hint="eastAsia"/>
                <w:sz w:val="20"/>
                <w:szCs w:val="20"/>
              </w:rPr>
              <w:t>科室</w:t>
            </w:r>
            <w:r>
              <w:rPr>
                <w:sz w:val="20"/>
                <w:szCs w:val="20"/>
              </w:rPr>
              <w:t>名称</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/Doctor</w:t>
            </w:r>
          </w:p>
        </w:tc>
        <w:tc>
          <w:tcPr>
            <w:tcW w:w="760" w:type="pct"/>
            <w:vAlign w:val="center"/>
          </w:tcPr>
          <w:p w:rsidR="00333762" w:rsidRPr="005F01DB" w:rsidRDefault="00333762" w:rsidP="00333762">
            <w:pPr>
              <w:jc w:val="left"/>
              <w:rPr>
                <w:sz w:val="20"/>
                <w:szCs w:val="20"/>
              </w:rPr>
            </w:pPr>
            <w:r>
              <w:rPr>
                <w:rFonts w:hint="eastAsia"/>
                <w:sz w:val="20"/>
                <w:szCs w:val="20"/>
              </w:rPr>
              <w:t>医生</w:t>
            </w:r>
            <w:r>
              <w:rPr>
                <w:sz w:val="20"/>
                <w:szCs w:val="20"/>
              </w:rPr>
              <w:t>编码</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/Doctor/Name</w:t>
            </w:r>
          </w:p>
        </w:tc>
        <w:tc>
          <w:tcPr>
            <w:tcW w:w="760" w:type="pct"/>
            <w:vAlign w:val="center"/>
          </w:tcPr>
          <w:p w:rsidR="00333762" w:rsidRPr="005F01DB" w:rsidRDefault="00333762" w:rsidP="00333762">
            <w:pPr>
              <w:jc w:val="left"/>
              <w:rPr>
                <w:sz w:val="20"/>
                <w:szCs w:val="20"/>
              </w:rPr>
            </w:pPr>
            <w:r>
              <w:rPr>
                <w:rFonts w:hint="eastAsia"/>
                <w:sz w:val="20"/>
                <w:szCs w:val="20"/>
              </w:rPr>
              <w:t>医生</w:t>
            </w:r>
            <w:r>
              <w:rPr>
                <w:sz w:val="20"/>
                <w:szCs w:val="20"/>
              </w:rPr>
              <w:t>姓名</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/ClinicCard</w:t>
            </w:r>
          </w:p>
        </w:tc>
        <w:tc>
          <w:tcPr>
            <w:tcW w:w="760" w:type="pct"/>
            <w:vAlign w:val="center"/>
          </w:tcPr>
          <w:p w:rsidR="00333762" w:rsidRPr="00C94CC9" w:rsidRDefault="00333762" w:rsidP="00333762">
            <w:pPr>
              <w:widowControl/>
              <w:jc w:val="left"/>
              <w:rPr>
                <w:rFonts w:ascii="宋体" w:hAnsi="宋体"/>
                <w:szCs w:val="21"/>
              </w:rPr>
            </w:pPr>
            <w:r w:rsidRPr="00C94CC9">
              <w:rPr>
                <w:rFonts w:ascii="宋体" w:hAnsi="宋体" w:hint="eastAsia"/>
                <w:szCs w:val="21"/>
              </w:rPr>
              <w:t>就诊卡代码</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/ClinicCard/Name</w:t>
            </w:r>
          </w:p>
        </w:tc>
        <w:tc>
          <w:tcPr>
            <w:tcW w:w="760" w:type="pct"/>
            <w:vAlign w:val="center"/>
          </w:tcPr>
          <w:p w:rsidR="00333762" w:rsidRPr="00C94CC9" w:rsidRDefault="00333762" w:rsidP="00333762">
            <w:pPr>
              <w:widowControl/>
              <w:jc w:val="left"/>
              <w:rPr>
                <w:rFonts w:ascii="宋体" w:hAnsi="宋体"/>
                <w:color w:val="000000"/>
                <w:szCs w:val="21"/>
              </w:rPr>
            </w:pPr>
            <w:r w:rsidRPr="00C94CC9">
              <w:rPr>
                <w:rFonts w:ascii="宋体" w:hAnsi="宋体" w:hint="eastAsia"/>
                <w:szCs w:val="21"/>
              </w:rPr>
              <w:t>就诊卡</w:t>
            </w:r>
            <w:r w:rsidRPr="00C94CC9">
              <w:rPr>
                <w:rFonts w:ascii="宋体" w:hAnsi="宋体" w:cs="宋体" w:hint="eastAsia"/>
                <w:color w:val="000000"/>
                <w:kern w:val="0"/>
                <w:szCs w:val="21"/>
              </w:rPr>
              <w:t>名称</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olor w:val="000000"/>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/ClinicCard/num</w:t>
            </w:r>
          </w:p>
        </w:tc>
        <w:tc>
          <w:tcPr>
            <w:tcW w:w="760" w:type="pct"/>
            <w:vAlign w:val="center"/>
          </w:tcPr>
          <w:p w:rsidR="00333762" w:rsidRPr="00C94CC9" w:rsidRDefault="00333762" w:rsidP="00333762">
            <w:pPr>
              <w:widowControl/>
              <w:jc w:val="left"/>
              <w:rPr>
                <w:rFonts w:ascii="宋体" w:hAnsi="宋体"/>
                <w:szCs w:val="21"/>
              </w:rPr>
            </w:pPr>
            <w:r w:rsidRPr="00C94CC9">
              <w:rPr>
                <w:rFonts w:ascii="宋体" w:hAnsi="宋体" w:hint="eastAsia"/>
                <w:color w:val="000000"/>
                <w:szCs w:val="21"/>
              </w:rPr>
              <w:t>就诊卡号</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/IdCard</w:t>
            </w:r>
          </w:p>
        </w:tc>
        <w:tc>
          <w:tcPr>
            <w:tcW w:w="760" w:type="pct"/>
            <w:vAlign w:val="center"/>
          </w:tcPr>
          <w:p w:rsidR="00333762" w:rsidRPr="00C94CC9" w:rsidRDefault="00333762" w:rsidP="00333762">
            <w:pPr>
              <w:widowControl/>
              <w:jc w:val="left"/>
              <w:rPr>
                <w:rFonts w:ascii="宋体" w:hAnsi="宋体"/>
                <w:szCs w:val="21"/>
              </w:rPr>
            </w:pPr>
            <w:r w:rsidRPr="00C94CC9">
              <w:rPr>
                <w:rFonts w:ascii="宋体" w:hAnsi="宋体" w:cs="宋体" w:hint="eastAsia"/>
                <w:color w:val="000000"/>
                <w:kern w:val="0"/>
                <w:szCs w:val="21"/>
              </w:rPr>
              <w:t>证件类别代码</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/IdCard/Name</w:t>
            </w:r>
          </w:p>
        </w:tc>
        <w:tc>
          <w:tcPr>
            <w:tcW w:w="760" w:type="pct"/>
            <w:vAlign w:val="center"/>
          </w:tcPr>
          <w:p w:rsidR="00333762" w:rsidRPr="00C94CC9" w:rsidRDefault="00333762" w:rsidP="00333762">
            <w:pPr>
              <w:widowControl/>
              <w:jc w:val="left"/>
              <w:rPr>
                <w:rFonts w:ascii="宋体" w:hAnsi="宋体" w:cs="宋体"/>
                <w:color w:val="000000"/>
                <w:kern w:val="0"/>
                <w:szCs w:val="21"/>
              </w:rPr>
            </w:pPr>
            <w:r w:rsidRPr="00C94CC9">
              <w:rPr>
                <w:rFonts w:ascii="宋体" w:hAnsi="宋体" w:cs="宋体" w:hint="eastAsia"/>
                <w:color w:val="000000"/>
                <w:kern w:val="0"/>
                <w:szCs w:val="21"/>
              </w:rPr>
              <w:t>证件类别名称</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s="宋体"/>
                <w:color w:val="000000"/>
                <w:kern w:val="0"/>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/IdCard/num</w:t>
            </w:r>
          </w:p>
        </w:tc>
        <w:tc>
          <w:tcPr>
            <w:tcW w:w="760" w:type="pct"/>
            <w:vAlign w:val="center"/>
          </w:tcPr>
          <w:p w:rsidR="00333762" w:rsidRPr="00C94CC9" w:rsidRDefault="00333762" w:rsidP="00333762">
            <w:pPr>
              <w:widowControl/>
              <w:jc w:val="left"/>
              <w:rPr>
                <w:rFonts w:ascii="宋体" w:hAnsi="宋体"/>
                <w:szCs w:val="21"/>
              </w:rPr>
            </w:pPr>
            <w:r w:rsidRPr="00C94CC9">
              <w:rPr>
                <w:rFonts w:ascii="宋体" w:hAnsi="宋体" w:cs="宋体" w:hint="eastAsia"/>
                <w:color w:val="000000"/>
                <w:kern w:val="0"/>
                <w:szCs w:val="21"/>
              </w:rPr>
              <w:t>证件号码</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Name</w:t>
            </w:r>
          </w:p>
        </w:tc>
        <w:tc>
          <w:tcPr>
            <w:tcW w:w="760" w:type="pct"/>
            <w:vAlign w:val="center"/>
          </w:tcPr>
          <w:p w:rsidR="00333762" w:rsidRPr="00C94CC9" w:rsidRDefault="00333762" w:rsidP="00333762">
            <w:pPr>
              <w:widowControl/>
              <w:jc w:val="left"/>
              <w:rPr>
                <w:rFonts w:ascii="宋体" w:hAnsi="宋体"/>
                <w:szCs w:val="21"/>
              </w:rPr>
            </w:pPr>
            <w:r w:rsidRPr="00C94CC9">
              <w:rPr>
                <w:rFonts w:ascii="宋体" w:hAnsi="宋体" w:hint="eastAsia"/>
                <w:szCs w:val="21"/>
              </w:rPr>
              <w:t>姓名</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/administrativeGenderCode</w:t>
            </w:r>
          </w:p>
        </w:tc>
        <w:tc>
          <w:tcPr>
            <w:tcW w:w="760" w:type="pct"/>
            <w:vAlign w:val="center"/>
          </w:tcPr>
          <w:p w:rsidR="00333762" w:rsidRPr="00C94CC9" w:rsidRDefault="00333762" w:rsidP="00333762">
            <w:pPr>
              <w:widowControl/>
              <w:jc w:val="left"/>
              <w:rPr>
                <w:rFonts w:ascii="宋体" w:hAnsi="宋体"/>
                <w:szCs w:val="21"/>
              </w:rPr>
            </w:pPr>
            <w:r w:rsidRPr="00C94CC9">
              <w:rPr>
                <w:rFonts w:ascii="宋体" w:hAnsi="宋体" w:cs="宋体" w:hint="eastAsia"/>
                <w:color w:val="000000"/>
                <w:kern w:val="0"/>
                <w:szCs w:val="21"/>
              </w:rPr>
              <w:t>性别</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/birthTime</w:t>
            </w:r>
          </w:p>
        </w:tc>
        <w:tc>
          <w:tcPr>
            <w:tcW w:w="760" w:type="pct"/>
            <w:vAlign w:val="center"/>
          </w:tcPr>
          <w:p w:rsidR="00333762" w:rsidRPr="00C94CC9" w:rsidRDefault="00333762" w:rsidP="00333762">
            <w:pPr>
              <w:widowControl/>
              <w:jc w:val="left"/>
              <w:rPr>
                <w:rFonts w:ascii="宋体" w:hAnsi="宋体"/>
                <w:szCs w:val="21"/>
              </w:rPr>
            </w:pPr>
            <w:r w:rsidRPr="00C94CC9">
              <w:rPr>
                <w:rFonts w:ascii="宋体" w:hAnsi="宋体" w:cs="宋体" w:hint="eastAsia"/>
                <w:color w:val="000000"/>
                <w:kern w:val="0"/>
                <w:szCs w:val="21"/>
              </w:rPr>
              <w:t>出生日期</w:t>
            </w:r>
          </w:p>
        </w:tc>
        <w:tc>
          <w:tcPr>
            <w:tcW w:w="473" w:type="pct"/>
            <w:vAlign w:val="center"/>
          </w:tcPr>
          <w:p w:rsidR="00333762" w:rsidRPr="005F01DB" w:rsidRDefault="00333762" w:rsidP="00333762">
            <w:pPr>
              <w:jc w:val="center"/>
              <w:rPr>
                <w:sz w:val="20"/>
                <w:szCs w:val="20"/>
              </w:rPr>
            </w:pPr>
            <w:r>
              <w:rPr>
                <w:rFonts w:hint="eastAsia"/>
                <w:sz w:val="20"/>
                <w:szCs w:val="20"/>
              </w:rPr>
              <w:t>可选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/mobile</w:t>
            </w:r>
          </w:p>
        </w:tc>
        <w:tc>
          <w:tcPr>
            <w:tcW w:w="760" w:type="pct"/>
            <w:vAlign w:val="center"/>
          </w:tcPr>
          <w:p w:rsidR="00333762" w:rsidRPr="00C94CC9" w:rsidRDefault="00333762" w:rsidP="00333762">
            <w:pPr>
              <w:widowControl/>
              <w:jc w:val="left"/>
              <w:rPr>
                <w:rFonts w:ascii="宋体" w:hAnsi="宋体" w:cs="宋体"/>
                <w:color w:val="000000"/>
                <w:kern w:val="0"/>
                <w:szCs w:val="21"/>
              </w:rPr>
            </w:pPr>
            <w:r w:rsidRPr="00C94CC9">
              <w:rPr>
                <w:rFonts w:ascii="宋体" w:hAnsi="宋体" w:cs="宋体" w:hint="eastAsia"/>
                <w:color w:val="000000"/>
                <w:kern w:val="0"/>
                <w:szCs w:val="21"/>
              </w:rPr>
              <w:t>联系手机</w:t>
            </w:r>
            <w:r w:rsidRPr="00C94CC9">
              <w:rPr>
                <w:rFonts w:ascii="宋体" w:hAnsi="宋体" w:cs="宋体"/>
                <w:color w:val="000000"/>
                <w:kern w:val="0"/>
                <w:szCs w:val="21"/>
              </w:rPr>
              <w:t>号</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s="宋体"/>
                <w:color w:val="000000"/>
                <w:kern w:val="0"/>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lastRenderedPageBreak/>
              <w:t>/schedulId</w:t>
            </w:r>
          </w:p>
        </w:tc>
        <w:tc>
          <w:tcPr>
            <w:tcW w:w="760" w:type="pct"/>
            <w:vAlign w:val="center"/>
          </w:tcPr>
          <w:p w:rsidR="00333762" w:rsidRPr="00C94CC9" w:rsidRDefault="00333762" w:rsidP="00333762">
            <w:pPr>
              <w:widowControl/>
              <w:jc w:val="left"/>
              <w:rPr>
                <w:rFonts w:ascii="宋体" w:hAnsi="宋体"/>
                <w:szCs w:val="21"/>
              </w:rPr>
            </w:pPr>
            <w:r w:rsidRPr="00C94CC9">
              <w:rPr>
                <w:rFonts w:ascii="宋体" w:hAnsi="宋体" w:cs="宋体" w:hint="eastAsia"/>
                <w:color w:val="000000"/>
                <w:kern w:val="0"/>
                <w:szCs w:val="21"/>
              </w:rPr>
              <w:t>排班ID</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scheduDate</w:t>
            </w:r>
          </w:p>
        </w:tc>
        <w:tc>
          <w:tcPr>
            <w:tcW w:w="760" w:type="pct"/>
            <w:vAlign w:val="center"/>
          </w:tcPr>
          <w:p w:rsidR="00333762" w:rsidRPr="00C94CC9" w:rsidRDefault="00333762" w:rsidP="00333762">
            <w:pPr>
              <w:widowControl/>
              <w:jc w:val="left"/>
              <w:rPr>
                <w:rFonts w:ascii="宋体" w:hAnsi="宋体"/>
                <w:szCs w:val="21"/>
              </w:rPr>
            </w:pPr>
            <w:r w:rsidRPr="00C94CC9">
              <w:rPr>
                <w:rFonts w:ascii="宋体" w:hAnsi="宋体" w:hint="eastAsia"/>
                <w:szCs w:val="21"/>
              </w:rPr>
              <w:t>就诊日期</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scheduTime</w:t>
            </w:r>
          </w:p>
        </w:tc>
        <w:tc>
          <w:tcPr>
            <w:tcW w:w="760" w:type="pct"/>
            <w:vAlign w:val="center"/>
          </w:tcPr>
          <w:p w:rsidR="00333762" w:rsidRPr="00C94CC9" w:rsidRDefault="00333762" w:rsidP="00333762">
            <w:pPr>
              <w:widowControl/>
              <w:jc w:val="left"/>
              <w:rPr>
                <w:rFonts w:ascii="宋体" w:hAnsi="宋体"/>
                <w:szCs w:val="21"/>
              </w:rPr>
            </w:pPr>
            <w:r w:rsidRPr="00C94CC9">
              <w:rPr>
                <w:rFonts w:ascii="宋体" w:hAnsi="宋体" w:hint="eastAsia"/>
                <w:szCs w:val="21"/>
              </w:rPr>
              <w:t>就诊时间</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scheduShift</w:t>
            </w:r>
          </w:p>
        </w:tc>
        <w:tc>
          <w:tcPr>
            <w:tcW w:w="760" w:type="pct"/>
            <w:vAlign w:val="center"/>
          </w:tcPr>
          <w:p w:rsidR="00333762" w:rsidRPr="00C94CC9" w:rsidRDefault="00333762" w:rsidP="00333762">
            <w:pPr>
              <w:widowControl/>
              <w:jc w:val="left"/>
              <w:rPr>
                <w:rFonts w:ascii="宋体" w:hAnsi="宋体"/>
                <w:szCs w:val="21"/>
              </w:rPr>
            </w:pPr>
            <w:r w:rsidRPr="00C94CC9">
              <w:rPr>
                <w:rFonts w:ascii="宋体" w:hAnsi="宋体" w:hint="eastAsia"/>
                <w:szCs w:val="21"/>
              </w:rPr>
              <w:t>挂号班次</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registerType</w:t>
            </w:r>
          </w:p>
        </w:tc>
        <w:tc>
          <w:tcPr>
            <w:tcW w:w="760" w:type="pct"/>
            <w:vAlign w:val="center"/>
          </w:tcPr>
          <w:p w:rsidR="00333762" w:rsidRPr="00C94CC9" w:rsidRDefault="00333762" w:rsidP="00333762">
            <w:pPr>
              <w:widowControl/>
              <w:jc w:val="left"/>
              <w:rPr>
                <w:rFonts w:ascii="宋体" w:hAnsi="宋体"/>
                <w:szCs w:val="21"/>
              </w:rPr>
            </w:pPr>
            <w:r w:rsidRPr="00C94CC9">
              <w:rPr>
                <w:rFonts w:ascii="宋体" w:hAnsi="宋体" w:hint="eastAsia"/>
                <w:color w:val="000000"/>
                <w:szCs w:val="21"/>
              </w:rPr>
              <w:t>挂号类别</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346D8B">
              <w:rPr>
                <w:sz w:val="20"/>
                <w:szCs w:val="20"/>
              </w:rPr>
              <w:t>/registerNum</w:t>
            </w:r>
          </w:p>
        </w:tc>
        <w:tc>
          <w:tcPr>
            <w:tcW w:w="760" w:type="pct"/>
            <w:vAlign w:val="center"/>
          </w:tcPr>
          <w:p w:rsidR="00333762" w:rsidRPr="00C94CC9" w:rsidRDefault="00333762" w:rsidP="00333762">
            <w:pPr>
              <w:widowControl/>
              <w:jc w:val="left"/>
              <w:rPr>
                <w:rFonts w:ascii="宋体" w:hAnsi="宋体"/>
                <w:color w:val="000000"/>
                <w:szCs w:val="21"/>
              </w:rPr>
            </w:pPr>
            <w:r w:rsidRPr="00C94CC9">
              <w:rPr>
                <w:rFonts w:ascii="宋体" w:hAnsi="宋体" w:hint="eastAsia"/>
                <w:szCs w:val="21"/>
              </w:rPr>
              <w:t>挂号序号</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olor w:val="000000"/>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346D8B" w:rsidRDefault="00333762" w:rsidP="00333762">
            <w:pPr>
              <w:rPr>
                <w:sz w:val="20"/>
                <w:szCs w:val="20"/>
              </w:rPr>
            </w:pPr>
            <w:r w:rsidRPr="00151F24">
              <w:rPr>
                <w:sz w:val="20"/>
                <w:szCs w:val="20"/>
              </w:rPr>
              <w:t>/AppointmentState</w:t>
            </w:r>
          </w:p>
        </w:tc>
        <w:tc>
          <w:tcPr>
            <w:tcW w:w="760" w:type="pct"/>
            <w:vAlign w:val="center"/>
          </w:tcPr>
          <w:p w:rsidR="00333762" w:rsidRPr="00C94CC9" w:rsidRDefault="00333762" w:rsidP="00333762">
            <w:pPr>
              <w:widowControl/>
              <w:jc w:val="left"/>
              <w:rPr>
                <w:rFonts w:ascii="宋体" w:hAnsi="宋体"/>
                <w:szCs w:val="21"/>
              </w:rPr>
            </w:pPr>
            <w:r>
              <w:rPr>
                <w:rFonts w:ascii="宋体" w:hAnsi="宋体" w:hint="eastAsia"/>
                <w:szCs w:val="21"/>
              </w:rPr>
              <w:t>预约挂号</w:t>
            </w:r>
            <w:r>
              <w:rPr>
                <w:rFonts w:ascii="宋体" w:hAnsi="宋体"/>
                <w:szCs w:val="21"/>
              </w:rPr>
              <w:t>状态</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151F24" w:rsidRDefault="00333762" w:rsidP="00333762">
            <w:pPr>
              <w:rPr>
                <w:sz w:val="20"/>
                <w:szCs w:val="20"/>
              </w:rPr>
            </w:pPr>
            <w:r w:rsidRPr="00151F24">
              <w:rPr>
                <w:sz w:val="20"/>
                <w:szCs w:val="20"/>
              </w:rPr>
              <w:t>/registerFee</w:t>
            </w:r>
          </w:p>
        </w:tc>
        <w:tc>
          <w:tcPr>
            <w:tcW w:w="760" w:type="pct"/>
            <w:vAlign w:val="center"/>
          </w:tcPr>
          <w:p w:rsidR="00333762" w:rsidRPr="00C94CC9" w:rsidRDefault="00333762" w:rsidP="00333762">
            <w:pPr>
              <w:widowControl/>
              <w:jc w:val="left"/>
              <w:rPr>
                <w:rFonts w:ascii="宋体" w:hAnsi="宋体"/>
                <w:szCs w:val="21"/>
              </w:rPr>
            </w:pPr>
            <w:r>
              <w:rPr>
                <w:rFonts w:ascii="宋体" w:hAnsi="宋体" w:hint="eastAsia"/>
                <w:szCs w:val="21"/>
              </w:rPr>
              <w:t>挂号</w:t>
            </w:r>
            <w:r>
              <w:rPr>
                <w:rFonts w:ascii="宋体" w:hAnsi="宋体"/>
                <w:szCs w:val="21"/>
              </w:rPr>
              <w:t>费用</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151F24" w:rsidRDefault="00333762" w:rsidP="00333762">
            <w:pPr>
              <w:rPr>
                <w:sz w:val="20"/>
                <w:szCs w:val="20"/>
              </w:rPr>
            </w:pPr>
            <w:r w:rsidRPr="00151F24">
              <w:rPr>
                <w:sz w:val="20"/>
                <w:szCs w:val="20"/>
              </w:rPr>
              <w:t>/registerPassword</w:t>
            </w:r>
          </w:p>
        </w:tc>
        <w:tc>
          <w:tcPr>
            <w:tcW w:w="760" w:type="pct"/>
            <w:vAlign w:val="center"/>
          </w:tcPr>
          <w:p w:rsidR="00333762" w:rsidRPr="00C94CC9" w:rsidRDefault="00333762" w:rsidP="00333762">
            <w:pPr>
              <w:widowControl/>
              <w:jc w:val="left"/>
              <w:rPr>
                <w:rFonts w:ascii="宋体" w:hAnsi="宋体"/>
                <w:szCs w:val="21"/>
              </w:rPr>
            </w:pPr>
            <w:r>
              <w:rPr>
                <w:rFonts w:ascii="宋体" w:hAnsi="宋体" w:hint="eastAsia"/>
                <w:szCs w:val="21"/>
              </w:rPr>
              <w:t>取号密码</w:t>
            </w:r>
          </w:p>
        </w:tc>
        <w:tc>
          <w:tcPr>
            <w:tcW w:w="473" w:type="pct"/>
            <w:vAlign w:val="center"/>
          </w:tcPr>
          <w:p w:rsidR="00333762" w:rsidRPr="005F01DB" w:rsidRDefault="00333762" w:rsidP="00333762">
            <w:pPr>
              <w:jc w:val="center"/>
              <w:rPr>
                <w:sz w:val="20"/>
                <w:szCs w:val="20"/>
              </w:rPr>
            </w:pPr>
            <w:r>
              <w:rPr>
                <w:rFonts w:hint="eastAsia"/>
                <w:sz w:val="20"/>
                <w:szCs w:val="20"/>
              </w:rPr>
              <w:t>可选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151F24" w:rsidRDefault="00333762" w:rsidP="00333762">
            <w:pPr>
              <w:rPr>
                <w:sz w:val="20"/>
                <w:szCs w:val="20"/>
              </w:rPr>
            </w:pPr>
            <w:r w:rsidRPr="00151F24">
              <w:rPr>
                <w:sz w:val="20"/>
                <w:szCs w:val="20"/>
              </w:rPr>
              <w:t>/AppointmentTime</w:t>
            </w:r>
          </w:p>
        </w:tc>
        <w:tc>
          <w:tcPr>
            <w:tcW w:w="760" w:type="pct"/>
            <w:vAlign w:val="center"/>
          </w:tcPr>
          <w:p w:rsidR="00333762" w:rsidRPr="00C94CC9" w:rsidRDefault="00333762" w:rsidP="00333762">
            <w:pPr>
              <w:widowControl/>
              <w:jc w:val="left"/>
              <w:rPr>
                <w:rFonts w:ascii="宋体" w:hAnsi="宋体"/>
                <w:szCs w:val="21"/>
              </w:rPr>
            </w:pPr>
            <w:r>
              <w:rPr>
                <w:rFonts w:ascii="宋体" w:hAnsi="宋体" w:hint="eastAsia"/>
                <w:szCs w:val="21"/>
              </w:rPr>
              <w:t>预约</w:t>
            </w:r>
            <w:r>
              <w:rPr>
                <w:rFonts w:ascii="宋体" w:hAnsi="宋体"/>
                <w:szCs w:val="21"/>
              </w:rPr>
              <w:t>时间</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r w:rsidR="00333762" w:rsidRPr="005F01DB" w:rsidTr="000266CD">
        <w:trPr>
          <w:trHeight w:val="20"/>
          <w:jc w:val="center"/>
        </w:trPr>
        <w:tc>
          <w:tcPr>
            <w:tcW w:w="1588" w:type="pct"/>
            <w:vAlign w:val="center"/>
          </w:tcPr>
          <w:p w:rsidR="00333762" w:rsidRPr="00151F24" w:rsidRDefault="00333762" w:rsidP="00333762">
            <w:pPr>
              <w:rPr>
                <w:sz w:val="20"/>
                <w:szCs w:val="20"/>
              </w:rPr>
            </w:pPr>
            <w:r w:rsidRPr="00151F24">
              <w:rPr>
                <w:sz w:val="20"/>
                <w:szCs w:val="20"/>
              </w:rPr>
              <w:t>/cancelAppointmentTime</w:t>
            </w:r>
          </w:p>
        </w:tc>
        <w:tc>
          <w:tcPr>
            <w:tcW w:w="760" w:type="pct"/>
            <w:vAlign w:val="center"/>
          </w:tcPr>
          <w:p w:rsidR="00333762" w:rsidRPr="00C94CC9" w:rsidRDefault="00333762" w:rsidP="00333762">
            <w:pPr>
              <w:widowControl/>
              <w:jc w:val="left"/>
              <w:rPr>
                <w:rFonts w:ascii="宋体" w:hAnsi="宋体"/>
                <w:szCs w:val="21"/>
              </w:rPr>
            </w:pPr>
            <w:r>
              <w:rPr>
                <w:rFonts w:ascii="宋体" w:hAnsi="宋体" w:hint="eastAsia"/>
                <w:szCs w:val="21"/>
              </w:rPr>
              <w:t>取消预约时间</w:t>
            </w:r>
          </w:p>
        </w:tc>
        <w:tc>
          <w:tcPr>
            <w:tcW w:w="473"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69" w:type="pct"/>
            <w:vAlign w:val="center"/>
          </w:tcPr>
          <w:p w:rsidR="00333762" w:rsidRPr="005F01DB" w:rsidRDefault="00333762" w:rsidP="00333762">
            <w:pPr>
              <w:rPr>
                <w:sz w:val="20"/>
                <w:szCs w:val="20"/>
              </w:rPr>
            </w:pPr>
          </w:p>
        </w:tc>
      </w:tr>
    </w:tbl>
    <w:p w:rsidR="00EF6007" w:rsidRDefault="00EF6007" w:rsidP="00EF6007">
      <w:pPr>
        <w:pStyle w:val="aff6"/>
        <w:ind w:firstLineChars="0" w:firstLine="0"/>
      </w:pPr>
      <w:r>
        <w:rPr>
          <w:rFonts w:hint="eastAsia"/>
        </w:rPr>
        <w:t>响应信息(异常)应符合</w:t>
      </w:r>
      <w:r>
        <w:t>表</w:t>
      </w:r>
      <w:r>
        <w:rPr>
          <w:rFonts w:hint="eastAsia"/>
        </w:rPr>
        <w:t>4的</w:t>
      </w:r>
      <w:r>
        <w:t>语法约束。</w:t>
      </w:r>
    </w:p>
    <w:p w:rsidR="00EF6007" w:rsidRDefault="00EF6007" w:rsidP="00EF6007">
      <w:pPr>
        <w:pStyle w:val="af7"/>
        <w:spacing w:before="156" w:after="156"/>
        <w:ind w:left="2978"/>
      </w:pPr>
      <w:r>
        <w:rPr>
          <w:rFonts w:hint="eastAsia"/>
        </w:rPr>
        <w:t>响应信息(异常)</w:t>
      </w:r>
      <w:r>
        <w:t>请求的语法约束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0266CD">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0A78C2">
              <w:rPr>
                <w:sz w:val="20"/>
                <w:szCs w:val="20"/>
              </w:rPr>
              <w:t>/TargetId</w:t>
            </w:r>
          </w:p>
        </w:tc>
        <w:tc>
          <w:tcPr>
            <w:tcW w:w="518" w:type="pct"/>
            <w:vAlign w:val="center"/>
          </w:tcPr>
          <w:p w:rsidR="00333762" w:rsidRPr="005F01DB" w:rsidRDefault="00333762" w:rsidP="00333762">
            <w:pPr>
              <w:jc w:val="left"/>
              <w:rPr>
                <w:sz w:val="20"/>
                <w:szCs w:val="20"/>
              </w:rPr>
            </w:pPr>
            <w:r w:rsidRPr="000A78C2">
              <w:rPr>
                <w:sz w:val="20"/>
                <w:szCs w:val="20"/>
              </w:rPr>
              <w:t>请求消息</w:t>
            </w:r>
            <w:r w:rsidRPr="000A78C2">
              <w:rPr>
                <w:sz w:val="20"/>
                <w:szCs w:val="20"/>
              </w:rPr>
              <w:t>ID</w:t>
            </w:r>
          </w:p>
        </w:tc>
        <w:tc>
          <w:tcPr>
            <w:tcW w:w="469" w:type="pct"/>
            <w:vAlign w:val="center"/>
          </w:tcPr>
          <w:p w:rsidR="00333762" w:rsidRPr="005F01DB" w:rsidRDefault="00333762" w:rsidP="000266CD">
            <w:pPr>
              <w:ind w:firstLine="100"/>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2254DC">
              <w:rPr>
                <w:sz w:val="20"/>
                <w:szCs w:val="20"/>
              </w:rPr>
              <w:t>Detail</w:t>
            </w:r>
          </w:p>
        </w:tc>
        <w:tc>
          <w:tcPr>
            <w:tcW w:w="518" w:type="pct"/>
            <w:vAlign w:val="center"/>
          </w:tcPr>
          <w:p w:rsidR="00333762" w:rsidRPr="005F01DB" w:rsidRDefault="00333762" w:rsidP="00333762">
            <w:pPr>
              <w:jc w:val="left"/>
              <w:rPr>
                <w:sz w:val="20"/>
                <w:szCs w:val="20"/>
              </w:rPr>
            </w:pPr>
            <w:r w:rsidRPr="002254DC">
              <w:rPr>
                <w:sz w:val="20"/>
                <w:szCs w:val="20"/>
              </w:rPr>
              <w:t>状态信息细节</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bl>
    <w:p w:rsidR="00EF6007" w:rsidRPr="00E52BA0" w:rsidRDefault="00EF6007" w:rsidP="00EF6007">
      <w:pPr>
        <w:pStyle w:val="aff6"/>
      </w:pPr>
    </w:p>
    <w:p w:rsidR="00EF6007" w:rsidRPr="00F31625" w:rsidRDefault="00EF6007" w:rsidP="00EF6007">
      <w:pPr>
        <w:pStyle w:val="a6"/>
        <w:spacing w:before="156" w:after="156"/>
      </w:pPr>
      <w:bookmarkStart w:id="136" w:name="_Toc486860687"/>
      <w:bookmarkStart w:id="137" w:name="_Toc486871852"/>
      <w:bookmarkStart w:id="138" w:name="_Toc486871938"/>
      <w:r>
        <w:rPr>
          <w:rFonts w:hint="eastAsia"/>
        </w:rPr>
        <w:t>申请预约挂号</w:t>
      </w:r>
      <w:bookmarkEnd w:id="136"/>
      <w:bookmarkEnd w:id="137"/>
      <w:bookmarkEnd w:id="138"/>
    </w:p>
    <w:p w:rsidR="00EF6007" w:rsidRDefault="00EF6007" w:rsidP="00EF6007">
      <w:pPr>
        <w:pStyle w:val="a7"/>
        <w:spacing w:before="156" w:after="156"/>
        <w:ind w:left="568"/>
      </w:pPr>
      <w:r>
        <w:rPr>
          <w:rFonts w:hint="eastAsia"/>
        </w:rPr>
        <w:t>用例</w:t>
      </w:r>
    </w:p>
    <w:p w:rsidR="00EF6007" w:rsidRPr="00AE34DC" w:rsidRDefault="00EF6007" w:rsidP="00EF6007">
      <w:pPr>
        <w:pStyle w:val="aff6"/>
      </w:pPr>
      <w:r>
        <w:rPr>
          <w:rFonts w:hint="eastAsia"/>
        </w:rPr>
        <w:t>申请预约挂号用例</w:t>
      </w:r>
      <w:r>
        <w:t>见图</w:t>
      </w:r>
      <w:r>
        <w:rPr>
          <w:rFonts w:hint="eastAsia"/>
        </w:rPr>
        <w:t>6。</w:t>
      </w:r>
    </w:p>
    <w:p w:rsidR="00EF6007" w:rsidRDefault="00EF6007" w:rsidP="00EF6007">
      <w:pPr>
        <w:pStyle w:val="aff6"/>
        <w:jc w:val="center"/>
        <w:rPr>
          <w:rFonts w:ascii="Times New Roman"/>
          <w:kern w:val="2"/>
          <w:szCs w:val="24"/>
        </w:rPr>
      </w:pPr>
      <w:r w:rsidRPr="003171C3">
        <w:rPr>
          <w:rFonts w:ascii="Times New Roman"/>
          <w:kern w:val="2"/>
          <w:szCs w:val="24"/>
        </w:rPr>
        <mc:AlternateContent>
          <mc:Choice Requires="wpg">
            <w:drawing>
              <wp:inline distT="0" distB="0" distL="0" distR="0" wp14:anchorId="371135A3" wp14:editId="2A436E6E">
                <wp:extent cx="4770755" cy="2179234"/>
                <wp:effectExtent l="0" t="0" r="10795" b="12065"/>
                <wp:docPr id="169" name="组合 169"/>
                <wp:cNvGraphicFramePr/>
                <a:graphic xmlns:a="http://schemas.openxmlformats.org/drawingml/2006/main">
                  <a:graphicData uri="http://schemas.microsoft.com/office/word/2010/wordprocessingGroup">
                    <wpg:wgp>
                      <wpg:cNvGrpSpPr/>
                      <wpg:grpSpPr>
                        <a:xfrm>
                          <a:off x="0" y="0"/>
                          <a:ext cx="4770755" cy="2179234"/>
                          <a:chOff x="0" y="0"/>
                          <a:chExt cx="5400675" cy="2466975"/>
                        </a:xfrm>
                      </wpg:grpSpPr>
                      <wps:wsp>
                        <wps:cNvPr id="170" name="矩形 170"/>
                        <wps:cNvSpPr/>
                        <wps:spPr>
                          <a:xfrm>
                            <a:off x="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使用者</w:t>
                              </w:r>
                            </w:p>
                          </w:txbxContent>
                        </wps:txbx>
                        <wps:bodyPr rtlCol="0" anchor="ctr"/>
                      </wps:wsp>
                      <wps:wsp>
                        <wps:cNvPr id="171" name="矩形 171"/>
                        <wps:cNvSpPr/>
                        <wps:spPr>
                          <a:xfrm>
                            <a:off x="369570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172" name="椭圆 172"/>
                        <wps:cNvSpPr/>
                        <wps:spPr>
                          <a:xfrm>
                            <a:off x="1571625" y="1381125"/>
                            <a:ext cx="2286000" cy="1085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申请预约挂号</w:t>
                              </w:r>
                            </w:p>
                          </w:txbxContent>
                        </wps:txbx>
                        <wps:bodyPr rtlCol="0" anchor="ctr"/>
                      </wps:wsp>
                      <wps:wsp>
                        <wps:cNvPr id="173" name="直接箭头连接符 173"/>
                        <wps:cNvCnPr>
                          <a:stCxn id="170" idx="2"/>
                          <a:endCxn id="172" idx="1"/>
                        </wps:cNvCnPr>
                        <wps:spPr>
                          <a:xfrm>
                            <a:off x="852488" y="581025"/>
                            <a:ext cx="1053914" cy="9591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4" name="直接箭头连接符 174"/>
                        <wps:cNvCnPr>
                          <a:stCxn id="171" idx="2"/>
                          <a:endCxn id="172" idx="7"/>
                        </wps:cNvCnPr>
                        <wps:spPr>
                          <a:xfrm flipH="1">
                            <a:off x="3522848" y="581025"/>
                            <a:ext cx="1025340" cy="9591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71135A3" id="组合 169" o:spid="_x0000_s1062" style="width:375.65pt;height:171.6pt;mso-position-horizontal-relative:char;mso-position-vertical-relative:line" coordsize="54006,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">
                <v:rect id="矩形 170" o:spid="_x0000_s1063" style="position:absolute;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8IFcYA&#10;AADcAAAADwAAAGRycy9kb3ducmV2LnhtbESPMU/DQAyFd6T+h5MrsVT0UgZAodcKtQJlQEgUGNjc&#10;nMmF5nxRzrTh3+MBqZut9/ze5+V6jJ050pDbxA4W8wIMcZ18y42D97fHqzswWZA9donJwS9lWK8m&#10;F0ssfTrxKx130hgN4VyigyDSl9bmOlDEPE89sWpfaYgoug6N9QOeNDx29roobmzElrUhYE+bQPVh&#10;9xMdfFajNN+LJ3k+4OxjVoV9/bLdO3c5HR/uwQiNcjb/X1de8W8VX5/RCez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8IFcYAAADcAAAADwAAAAAAAAAAAAAAAACYAgAAZHJz&#10;L2Rvd25yZXYueG1sUEsFBgAAAAAEAAQA9QAAAIs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使用者</w:t>
                        </w:r>
                      </w:p>
                    </w:txbxContent>
                  </v:textbox>
                </v:rect>
                <v:rect id="矩形 171" o:spid="_x0000_s1064" style="position:absolute;left:36957;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OtjsQA&#10;AADcAAAADwAAAGRycy9kb3ducmV2LnhtbERPTU/CQBC9m/gfNmPChcC2HtQUFmI0mh4MiSgHbkN3&#10;6Ba6s013gPrvXRITb/PyPme+HHyrztTHJrCBfJqBIq6Cbbg28P31NnkCFQXZYhuYDPxQhOXi9maO&#10;hQ0X/qTzWmqVQjgWaMCJdIXWsXLkMU5DR5y4feg9SoJ9rW2PlxTuW32fZQ/aY8OpwWFHL46q4/rk&#10;DWzLQepD/i4fRxxvxqXbVavXnTGju+F5BkpokH/xn7u0af5jDtd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DrY7EAAAA3AAAAA8AAAAAAAAAAAAAAAAAmAIAAGRycy9k&#10;b3ducmV2LnhtbFBLBQYAAAAABAAEAPUAAACJAw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oval id="椭圆 172" o:spid="_x0000_s1065" style="position:absolute;left:15716;top:13811;width:22860;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DXsEA&#10;AADcAAAADwAAAGRycy9kb3ducmV2LnhtbERPS2rDMBDdB3oHMYVsQiPFhcS4UUwptHWXcXqAwZra&#10;JtbIWIo/t48Khe7m8b5zzGfbiZEG3zrWsNsqEMSVMy3XGr4v708pCB+QDXaOScNCHvLTw+qImXET&#10;n2ksQy1iCPsMNTQh9JmUvmrIot+6njhyP26wGCIcamkGnGK47WSi1F5abDk2NNjTW0PVtbxZDeNH&#10;UtBmwWWq035R583n11U9a71+nF9fQASaw7/4z12YOP+QwO8z8QJ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g17BAAAA3AAAAA8AAAAAAAAAAAAAAAAAmAIAAGRycy9kb3du&#10;cmV2LnhtbFBLBQYAAAAABAAEAPUAAACGAw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申请预约挂号</w:t>
                        </w:r>
                      </w:p>
                    </w:txbxContent>
                  </v:textbox>
                </v:oval>
                <v:shape id="直接箭头连接符 173" o:spid="_x0000_s1066" type="#_x0000_t32" style="position:absolute;left:8524;top:5810;width:10540;height:9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53Vb4AAADcAAAADwAAAGRycy9kb3ducmV2LnhtbERPS4vCMBC+L/gfwgje1lQLKtUo4gNk&#10;b6vieWjGtrSZlCTW+u/NgrC3+fies9r0phEdOV9ZVjAZJyCIc6srLhRcL8fvBQgfkDU2lknBizxs&#10;1oOvFWbaPvmXunMoRAxhn6GCMoQ2k9LnJRn0Y9sSR+5uncEQoSukdviM4aaR0ySZSYMVx4YSW9qV&#10;lNfnh1FQcRp4uk+P9HOo3by41Z1Nr0qNhv12CSJQH/7FH/dJx/nzFP6eiRfI9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LndVvgAAANwAAAAPAAAAAAAAAAAAAAAAAKEC&#10;AABkcnMvZG93bnJldi54bWxQSwUGAAAAAAQABAD5AAAAjAMAAAAA&#10;" strokecolor="black [3213]">
                  <v:stroke endarrow="open"/>
                </v:shape>
                <v:shape id="直接箭头连接符 174" o:spid="_x0000_s1067" type="#_x0000_t32" style="position:absolute;left:35228;top:5810;width:10253;height:9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c37cMAAADcAAAADwAAAGRycy9kb3ducmV2LnhtbESP0WoCMRBF3wX/IYzQN81WWpWtUcS2&#10;0Lfq6gdMN+MmdjNZklS3f98UBN9muHfuubNc964VFwrRelbwOClAENdeW24UHA/v4wWImJA1tp5J&#10;wS9FWK+GgyWW2l95T5cqNSKHcCxRgUmpK6WMtSGHceI74qydfHCY8hoaqQNec7hr5bQoZtKh5Uww&#10;2NHWUP1d/bjM3djz82vQXL99ne0uGPw8tajUw6jfvIBI1Ke7+Xb9oXP9+RP8P5M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HN+3DAAAA3AAAAA8AAAAAAAAAAAAA&#10;AAAAoQIAAGRycy9kb3ducmV2LnhtbFBLBQYAAAAABAAEAPkAAACRAwAAAAA=&#10;" strokecolor="black [3213]">
                  <v:stroke endarrow="open"/>
                </v:shape>
                <w10:anchorlock/>
              </v:group>
            </w:pict>
          </mc:Fallback>
        </mc:AlternateContent>
      </w:r>
    </w:p>
    <w:p w:rsidR="00EF6007" w:rsidRDefault="00EF6007" w:rsidP="00EF6007">
      <w:pPr>
        <w:pStyle w:val="a3"/>
        <w:spacing w:before="156" w:after="156"/>
        <w:ind w:left="780" w:hanging="360"/>
      </w:pPr>
      <w:r>
        <w:rPr>
          <w:rFonts w:hint="eastAsia"/>
        </w:rPr>
        <w:t>用例图-申请预约挂号</w:t>
      </w:r>
    </w:p>
    <w:p w:rsidR="00EF6007" w:rsidRPr="006A710E" w:rsidRDefault="00EF6007" w:rsidP="00EF6007">
      <w:pPr>
        <w:pStyle w:val="aff6"/>
      </w:pPr>
      <w:r>
        <w:rPr>
          <w:rFonts w:hint="eastAsia"/>
        </w:rPr>
        <w:lastRenderedPageBreak/>
        <w:t>由预约挂号使用者提供预约挂号参数，向预约挂号服务发起预约挂号请求。</w:t>
      </w:r>
    </w:p>
    <w:p w:rsidR="00EF6007" w:rsidRDefault="00EF6007" w:rsidP="00EF6007">
      <w:pPr>
        <w:pStyle w:val="a7"/>
        <w:spacing w:before="156" w:after="156"/>
        <w:ind w:left="568"/>
      </w:pPr>
      <w:r>
        <w:rPr>
          <w:rFonts w:hint="eastAsia"/>
        </w:rPr>
        <w:t>交易流程</w:t>
      </w:r>
    </w:p>
    <w:p w:rsidR="00EF6007" w:rsidRPr="00F24797" w:rsidRDefault="00EF6007" w:rsidP="00EF6007">
      <w:pPr>
        <w:pStyle w:val="aff6"/>
      </w:pPr>
      <w:r>
        <w:rPr>
          <w:rFonts w:hint="eastAsia"/>
        </w:rPr>
        <w:t>申请预约挂号</w:t>
      </w:r>
      <w:r w:rsidRPr="00F24797">
        <w:rPr>
          <w:rFonts w:hint="eastAsia"/>
        </w:rPr>
        <w:t>交易流程见图14.</w:t>
      </w:r>
    </w:p>
    <w:p w:rsidR="00EF6007" w:rsidRDefault="00EF6007" w:rsidP="00EF6007">
      <w:pPr>
        <w:pStyle w:val="aff6"/>
        <w:ind w:firstLineChars="472" w:firstLine="991"/>
      </w:pPr>
      <w:r w:rsidRPr="007E0741">
        <mc:AlternateContent>
          <mc:Choice Requires="wpg">
            <w:drawing>
              <wp:inline distT="0" distB="0" distL="0" distR="0" wp14:anchorId="77F03EFC" wp14:editId="56AD3F42">
                <wp:extent cx="4705350" cy="2886075"/>
                <wp:effectExtent l="0" t="0" r="19050" b="28575"/>
                <wp:docPr id="175" name="组合 175"/>
                <wp:cNvGraphicFramePr/>
                <a:graphic xmlns:a="http://schemas.openxmlformats.org/drawingml/2006/main">
                  <a:graphicData uri="http://schemas.microsoft.com/office/word/2010/wordprocessingGroup">
                    <wpg:wgp>
                      <wpg:cNvGrpSpPr/>
                      <wpg:grpSpPr>
                        <a:xfrm>
                          <a:off x="0" y="0"/>
                          <a:ext cx="4705350" cy="2886075"/>
                          <a:chOff x="0" y="0"/>
                          <a:chExt cx="4705350" cy="2886075"/>
                        </a:xfrm>
                      </wpg:grpSpPr>
                      <wps:wsp>
                        <wps:cNvPr id="176" name="矩形 176"/>
                        <wps:cNvSpPr/>
                        <wps:spPr>
                          <a:xfrm>
                            <a:off x="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预约挂号服务使用者</w:t>
                              </w:r>
                            </w:p>
                          </w:txbxContent>
                        </wps:txbx>
                        <wps:bodyPr rtlCol="0" anchor="ctr"/>
                      </wps:wsp>
                      <wps:wsp>
                        <wps:cNvPr id="177" name="矩形 177"/>
                        <wps:cNvSpPr/>
                        <wps:spPr>
                          <a:xfrm>
                            <a:off x="3000375"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178" name="直接连接符 178"/>
                        <wps:cNvCnPr>
                          <a:stCxn id="176" idx="2"/>
                        </wps:cNvCnPr>
                        <wps:spPr>
                          <a:xfrm flipH="1">
                            <a:off x="828675" y="581025"/>
                            <a:ext cx="23813" cy="2305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flipH="1">
                            <a:off x="3838575" y="581025"/>
                            <a:ext cx="23813" cy="2305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80" name="矩形 180"/>
                        <wps:cNvSpPr/>
                        <wps:spPr>
                          <a:xfrm>
                            <a:off x="781050" y="1076325"/>
                            <a:ext cx="133350" cy="8382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1" name="矩形 181"/>
                        <wps:cNvSpPr/>
                        <wps:spPr>
                          <a:xfrm>
                            <a:off x="3790950" y="1209675"/>
                            <a:ext cx="133350" cy="5524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2" name="直接箭头连接符 182"/>
                        <wps:cNvCnPr/>
                        <wps:spPr>
                          <a:xfrm>
                            <a:off x="942975" y="1276350"/>
                            <a:ext cx="28384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3" name="直接箭头连接符 183"/>
                        <wps:cNvCnPr/>
                        <wps:spPr>
                          <a:xfrm flipH="1">
                            <a:off x="933450" y="1666875"/>
                            <a:ext cx="2828925"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84" name="矩形 184"/>
                        <wps:cNvSpPr/>
                        <wps:spPr>
                          <a:xfrm>
                            <a:off x="1543050" y="1038225"/>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申请预约挂号</w:t>
                              </w:r>
                            </w:p>
                          </w:txbxContent>
                        </wps:txbx>
                        <wps:bodyPr rtlCol="0" anchor="ctr"/>
                      </wps:wsp>
                      <wps:wsp>
                        <wps:cNvPr id="185" name="矩形 185"/>
                        <wps:cNvSpPr/>
                        <wps:spPr>
                          <a:xfrm>
                            <a:off x="1600200" y="1657350"/>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申请预约挂号应答</w:t>
                              </w:r>
                            </w:p>
                          </w:txbxContent>
                        </wps:txbx>
                        <wps:bodyPr rtlCol="0" anchor="ctr"/>
                      </wps:wsp>
                    </wpg:wgp>
                  </a:graphicData>
                </a:graphic>
              </wp:inline>
            </w:drawing>
          </mc:Choice>
          <mc:Fallback>
            <w:pict>
              <v:group w14:anchorId="77F03EFC" id="组合 175" o:spid="_x0000_s1068" style="width:370.5pt;height:227.25pt;mso-position-horizontal-relative:char;mso-position-vertical-relative:line" coordsize="47053,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">
                <v:rect id="矩形 176" o:spid="_x0000_s1069" style="position:absolute;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1+sQA&#10;AADcAAAADwAAAGRycy9kb3ducmV2LnhtbERPS2vCQBC+F/oflil4Ed3owUp0ldLSkkMp1MfB25gd&#10;s6nZ2ZCdavrvu4WCt/n4nrNc975RF+piHdjAZJyBIi6DrbkysNu+juagoiBbbAKTgR+KsF7d3y0x&#10;t+HKn3TZSKVSCMccDTiRNtc6lo48xnFoiRN3Cp1HSbCrtO3wmsJ9o6dZNtMea04NDlt6dlSeN9/e&#10;wKHopfqavMn7GYf7YeGO5cfL0ZjBQ/+0ACXUy0387y5smv84g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qNfrEAAAA3AAAAA8AAAAAAAAAAAAAAAAAmAIAAGRycy9k&#10;b3ducmV2LnhtbFBLBQYAAAAABAAEAPUAAACJAw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预约挂号服务使用者</w:t>
                        </w:r>
                      </w:p>
                    </w:txbxContent>
                  </v:textbox>
                </v:rect>
                <v:rect id="矩形 177" o:spid="_x0000_s1070" style="position:absolute;left:30003;width:1705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QYcQA&#10;AADcAAAADwAAAGRycy9kb3ducmV2LnhtbERPS2vCQBC+F/oflil4Ed3ooUp0ldLSkkMp1MfB25gd&#10;s6nZ2ZCdavrvu4WCt/n4nrNc975RF+piHdjAZJyBIi6DrbkysNu+juagoiBbbAKTgR+KsF7d3y0x&#10;t+HKn3TZSKVSCMccDTiRNtc6lo48xnFoiRN3Cp1HSbCrtO3wmsJ9o6dZ9qg91pwaHLb07Kg8b769&#10;gUPRS/U1eZP3Mw73w8Idy4+XozGDh/5pAUqol5v4313YNH82g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kGHEAAAA3AAAAA8AAAAAAAAAAAAAAAAAmAIAAGRycy9k&#10;b3ducmV2LnhtbFBLBQYAAAAABAAEAPUAAACJAw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line id="直接连接符 178" o:spid="_x0000_s1071" style="position:absolute;flip:x;visibility:visible;mso-wrap-style:square" from="8286,5810" to="8524,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wnVsMAAADcAAAADwAAAGRycy9kb3ducmV2LnhtbESPQWsCQQyF74X+hyGF3upMW2hldRQR&#10;CsWDtuoPCDtxd3Ens8ykuv775lDoLeG9vPdlvhxjby6US5fYw/PEgSGuU+i48XA8fDxNwRRBDtgn&#10;Jg83KrBc3N/NsQrpyt902UtjNIRLhR5akaGyttQtRSyTNBCrdko5ouiaGxsyXjU89vbFuTcbsWNt&#10;aHGgdUv1ef8TPVjBVX5165Mj+trI9nzcbW7O+8eHcTUDIzTKv/nv+jMo/rvS6jM6gV3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cJ1bDAAAA3AAAAA8AAAAAAAAAAAAA&#10;AAAAoQIAAGRycy9kb3ducmV2LnhtbFBLBQYAAAAABAAEAPkAAACRAwAAAAA=&#10;" strokecolor="black [3213]">
                  <v:stroke dashstyle="dash"/>
                </v:line>
                <v:line id="直接连接符 179" o:spid="_x0000_s1072" style="position:absolute;flip:x;visibility:visible;mso-wrap-style:square" from="38385,5810" to="38623,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CCzcAAAADcAAAADwAAAGRycy9kb3ducmV2LnhtbERPzWoCMRC+F/oOYQRvNbEF226NIkKh&#10;eNBqfYBhM+4ubiZLMtX17Y0geJuP73em89636kQxNYEtjEcGFHEZXMOVhf3f98sHqCTIDtvAZOFC&#10;Ceaz56cpFi6ceUunnVQqh3Aq0EIt0hVap7Imj2kUOuLMHUL0KBnGSruI5xzuW/1qzER7bDg31NjR&#10;sqbyuPv3FrTgIr6Z5cEQ/a5kfdxvVhdj7XDQL75ACfXyEN/dPy7Pf/+E2zP5Aj2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9Qgs3AAAAA3AAAAA8AAAAAAAAAAAAAAAAA&#10;oQIAAGRycy9kb3ducmV2LnhtbFBLBQYAAAAABAAEAPkAAACOAwAAAAA=&#10;" strokecolor="black [3213]">
                  <v:stroke dashstyle="dash"/>
                </v:line>
                <v:rect id="矩形 180" o:spid="_x0000_s1073" style="position:absolute;left:7810;top:10763;width:133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KdsMA&#10;AADcAAAADwAAAGRycy9kb3ducmV2LnhtbESPQU/CQBCF7yT+h82YcIOtHJAUFiISRLyJ6HnSHduG&#10;zmzTXaH665mDCbeZvDfvfbNY9dyYM3WxDuLgYZyBISmCr6V0cPzYjmZgYkLx2AQhB78UYbW8Gyww&#10;9+Ei73Q+pNJoiMQcHVQptbm1saiIMY5DS6Lad+gYk65daX2HFw3nxk6ybGoZa9GGClt6rqg4HX7Y&#10;Ab/Juv3cZciT6f4vcvHyuKm/nBve909zMIn6dDP/X796xZ8pvj6jE9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wKdsMAAADcAAAADwAAAAAAAAAAAAAAAACYAgAAZHJzL2Rv&#10;d25yZXYueG1sUEsFBgAAAAAEAAQA9QAAAIgDAAAAAA==&#10;" fillcolor="white [3212]" strokecolor="black [3213]" strokeweight="1pt"/>
                <v:rect id="矩形 181" o:spid="_x0000_s1074" style="position:absolute;left:37909;top:12096;width:133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v7cEA&#10;AADcAAAADwAAAGRycy9kb3ducmV2LnhtbERPS2vCQBC+C/6HZYTedBMPVlLXUBX7uqnV85CdJsHM&#10;bMiumvbXdwsFb/PxPWeR99yoK3W+dmIgnSSgSApnaykNfB624zkoH1AsNk7IwDd5yJfDwQIz626y&#10;o+s+lCqGiM/QQBVCm2nti4oY/cS1JJH7ch1jiLArte3wFsO50dMkmWnGWmJDhS2tKyrO+wsb4A9Z&#10;tcfXBHk6e//xXLw8buqTMQ+j/vkJVKA+3MX/7jcb589T+HsmXq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Qr+3BAAAA3AAAAA8AAAAAAAAAAAAAAAAAmAIAAGRycy9kb3du&#10;cmV2LnhtbFBLBQYAAAAABAAEAPUAAACGAwAAAAA=&#10;" fillcolor="white [3212]" strokecolor="black [3213]" strokeweight="1pt"/>
                <v:shape id="直接箭头连接符 182" o:spid="_x0000_s1075" type="#_x0000_t32" style="position:absolute;left:9429;top:12763;width:283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ei6cAAAADcAAAADwAAAGRycy9kb3ducmV2LnhtbERPTWuDQBC9F/Iflink1qxVaMVkE0oa&#10;ofTWRHIe3KmK7qzsbtX8+2yh0Ns83ufsDosZxETOd5YVPG8SEMS11R03CqpL+ZSD8AFZ42CZFNzI&#10;w2G/ethhoe3MXzSdQyNiCPsCFbQhjIWUvm7JoN/YkThy39YZDBG6RmqHcww3g0yT5EUa7Dg2tDjS&#10;saW6P/8YBR1ngdP3rKTPU+9em2s/2axSav24vG1BBFrCv/jP/aHj/DyF32fiBXJ/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3ounAAAAA3AAAAA8AAAAAAAAAAAAAAAAA&#10;oQIAAGRycy9kb3ducmV2LnhtbFBLBQYAAAAABAAEAPkAAACOAwAAAAA=&#10;" strokecolor="black [3213]">
                  <v:stroke endarrow="open"/>
                </v:shape>
                <v:shape id="直接箭头连接符 183" o:spid="_x0000_s1076" type="#_x0000_t32" style="position:absolute;left:9334;top:16668;width:282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zc7L0AAADcAAAADwAAAGRycy9kb3ducmV2LnhtbERPSwrCMBDdC94hjOBOUxVFqlFEKLgR&#10;/OF6aMa22kxKE229vREEd/N431muW1OKF9WusKxgNIxAEKdWF5wpuJyTwRyE88gaS8uk4E0O1qtu&#10;Z4mxtg0f6XXymQgh7GJUkHtfxVK6NCeDbmgr4sDdbG3QB1hnUtfYhHBTynEUzaTBgkNDjhVtc0of&#10;p6dRsN9OpqOjveoDI+7v4+SQ2FujVL/XbhYgPLX+L/65dzrMn0/g+0y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X83Oy9AAAA3AAAAA8AAAAAAAAAAAAAAAAAoQIA&#10;AGRycy9kb3ducmV2LnhtbFBLBQYAAAAABAAEAPkAAACLAwAAAAA=&#10;" strokecolor="black [3213]">
                  <v:stroke dashstyle="dash" endarrow="open"/>
                </v:shape>
                <v:rect id="矩形 184" o:spid="_x0000_s1077" style="position:absolute;left:15430;top:10382;width:1590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g+sIA&#10;AADcAAAADwAAAGRycy9kb3ducmV2LnhtbERPTWvCQBC9F/wPywi91Y1FSoiuEoqV5mhSKN7G7JjE&#10;ZmdDdo3Jv3cLhd7m8T5nsxtNKwbqXWNZwXIRgSAurW64UvBVfLzEIJxH1thaJgUTOdhtZ08bTLS9&#10;85GG3FcihLBLUEHtfZdI6cqaDLqF7YgDd7G9QR9gX0nd4z2Em1a+RtGbNNhwaKixo/eayp/8ZhS4&#10;85AVU5d+X0+uPKd7NsUqOyj1PB/TNQhPo/8X/7k/dZgfr+D3mXCB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iD6wgAAANwAAAAPAAAAAAAAAAAAAAAAAJgCAABkcnMvZG93&#10;bnJldi54bWxQSwUGAAAAAAQABAD1AAAAhwM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申请预约挂号</w:t>
                        </w:r>
                      </w:p>
                    </w:txbxContent>
                  </v:textbox>
                </v:rect>
                <v:rect id="矩形 185" o:spid="_x0000_s1078" style="position:absolute;left:16002;top:16573;width:1590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FYcEA&#10;AADcAAAADwAAAGRycy9kb3ducmV2LnhtbERPTYvCMBC9C/6HMMLeNHVRkWqUIruyHrUL4m1sxrba&#10;TEqTrfXfG0HY2zze5yzXnalES40rLSsYjyIQxJnVJecKftPv4RyE88gaK8uk4EEO1qt+b4mxtnfe&#10;U3vwuQgh7GJUUHhfx1K6rCCDbmRr4sBdbGPQB9jkUjd4D+Gmkp9RNJMGSw4NBda0KSi7Hf6MAndu&#10;d+mjTo7Xk8vOyRebdLLbKvUx6JIFCE+d/xe/3T86zJ9P4f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6hWHBAAAA3AAAAA8AAAAAAAAAAAAAAAAAmAIAAGRycy9kb3du&#10;cmV2LnhtbFBLBQYAAAAABAAEAPUAAACGAw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申请预约挂号应答</w:t>
                        </w:r>
                      </w:p>
                    </w:txbxContent>
                  </v:textbox>
                </v:rect>
                <w10:anchorlock/>
              </v:group>
            </w:pict>
          </mc:Fallback>
        </mc:AlternateContent>
      </w:r>
    </w:p>
    <w:p w:rsidR="00EF6007" w:rsidRDefault="00EF6007" w:rsidP="00EF6007">
      <w:pPr>
        <w:pStyle w:val="a3"/>
        <w:spacing w:before="156" w:after="156"/>
        <w:ind w:left="780" w:hanging="360"/>
      </w:pPr>
      <w:r>
        <w:rPr>
          <w:rFonts w:hint="eastAsia"/>
        </w:rPr>
        <w:t>交互图-申请预约挂号</w:t>
      </w:r>
    </w:p>
    <w:p w:rsidR="00EF6007" w:rsidRDefault="00EF6007" w:rsidP="00EF6007">
      <w:pPr>
        <w:pStyle w:val="a7"/>
        <w:spacing w:before="156" w:after="156"/>
        <w:ind w:left="568"/>
      </w:pPr>
      <w:r>
        <w:t>消息请求</w:t>
      </w:r>
    </w:p>
    <w:p w:rsidR="00EF6007" w:rsidRPr="003D739A" w:rsidRDefault="00EF6007" w:rsidP="00EF6007">
      <w:pPr>
        <w:pStyle w:val="affa"/>
        <w:numPr>
          <w:ilvl w:val="3"/>
          <w:numId w:val="14"/>
        </w:numPr>
        <w:spacing w:before="156" w:after="156"/>
      </w:pPr>
      <w:r w:rsidRPr="003D739A">
        <w:rPr>
          <w:rFonts w:hint="eastAsia"/>
        </w:rPr>
        <w:t>触发事件</w:t>
      </w:r>
    </w:p>
    <w:p w:rsidR="00EF6007" w:rsidRDefault="00EF6007" w:rsidP="00EF6007">
      <w:pPr>
        <w:pStyle w:val="aff6"/>
      </w:pPr>
      <w:bookmarkStart w:id="139" w:name="OLE_LINK90"/>
      <w:r>
        <w:rPr>
          <w:rFonts w:hint="eastAsia"/>
        </w:rPr>
        <w:t>预约挂号服务使用者</w:t>
      </w:r>
      <w:r w:rsidRPr="00C176F3">
        <w:rPr>
          <w:rFonts w:hint="eastAsia"/>
        </w:rPr>
        <w:t>向</w:t>
      </w:r>
      <w:r>
        <w:rPr>
          <w:rFonts w:hint="eastAsia"/>
        </w:rPr>
        <w:t>预约挂号服务申请预约挂号</w:t>
      </w:r>
      <w:r w:rsidRPr="00C176F3">
        <w:rPr>
          <w:rFonts w:hint="eastAsia"/>
        </w:rPr>
        <w:t>时触发该消息请求。</w:t>
      </w:r>
    </w:p>
    <w:p w:rsidR="00EF6007" w:rsidRPr="00333762" w:rsidRDefault="00EF6007" w:rsidP="00EF6007">
      <w:pPr>
        <w:pStyle w:val="affa"/>
        <w:numPr>
          <w:ilvl w:val="3"/>
          <w:numId w:val="14"/>
        </w:numPr>
        <w:spacing w:before="156" w:after="156"/>
      </w:pPr>
      <w:bookmarkStart w:id="140" w:name="OLE_LINK161"/>
      <w:bookmarkStart w:id="141" w:name="OLE_LINK162"/>
      <w:bookmarkEnd w:id="139"/>
      <w:r w:rsidRPr="00333762">
        <w:rPr>
          <w:rFonts w:hint="eastAsia"/>
        </w:rPr>
        <w:t>消息</w:t>
      </w:r>
      <w:r w:rsidRPr="00333762">
        <w:t>结构</w:t>
      </w:r>
    </w:p>
    <w:p w:rsidR="00EF6007" w:rsidRPr="00333762" w:rsidRDefault="00EF6007" w:rsidP="00EF6007">
      <w:pPr>
        <w:pStyle w:val="aff6"/>
      </w:pPr>
      <w:bookmarkStart w:id="142" w:name="OLE_LINK88"/>
      <w:r w:rsidRPr="00333762">
        <w:rPr>
          <w:rFonts w:hint="eastAsia"/>
        </w:rPr>
        <w:t>消息的语法应符合规范性附录B</w:t>
      </w:r>
      <w:r w:rsidRPr="00333762">
        <w:t xml:space="preserve"> </w:t>
      </w:r>
      <w:r w:rsidRPr="00333762">
        <w:rPr>
          <w:rFonts w:hint="eastAsia"/>
        </w:rPr>
        <w:t>预约挂号服务结构模式PersonRecord</w:t>
      </w:r>
      <w:r w:rsidRPr="00333762">
        <w:t>Query</w:t>
      </w:r>
      <w:r w:rsidRPr="00333762">
        <w:rPr>
          <w:rFonts w:hint="eastAsia"/>
        </w:rPr>
        <w:t>构件的要求。</w:t>
      </w:r>
    </w:p>
    <w:bookmarkEnd w:id="142"/>
    <w:p w:rsidR="00EF6007" w:rsidRPr="008D6B2D" w:rsidRDefault="00EF6007" w:rsidP="00EF6007">
      <w:pPr>
        <w:pStyle w:val="affa"/>
        <w:numPr>
          <w:ilvl w:val="3"/>
          <w:numId w:val="14"/>
        </w:numPr>
        <w:spacing w:before="156" w:after="156"/>
      </w:pPr>
      <w:r>
        <w:rPr>
          <w:rFonts w:hint="eastAsia"/>
        </w:rPr>
        <w:t>消息语法</w:t>
      </w:r>
      <w:r>
        <w:t>约束</w:t>
      </w:r>
    </w:p>
    <w:p w:rsidR="00EF6007" w:rsidRDefault="00EF6007" w:rsidP="00EF6007">
      <w:pPr>
        <w:pStyle w:val="aff6"/>
      </w:pPr>
      <w:r>
        <w:rPr>
          <w:rFonts w:hint="eastAsia"/>
        </w:rPr>
        <w:t>申请预约挂号</w:t>
      </w:r>
      <w:r>
        <w:t>请求</w:t>
      </w:r>
      <w:r>
        <w:rPr>
          <w:rFonts w:hint="eastAsia"/>
        </w:rPr>
        <w:t>应符合</w:t>
      </w:r>
      <w:r>
        <w:t>表</w:t>
      </w:r>
      <w:r>
        <w:rPr>
          <w:rFonts w:hint="eastAsia"/>
        </w:rPr>
        <w:t>5的</w:t>
      </w:r>
      <w:r>
        <w:t>语法约束。</w:t>
      </w:r>
    </w:p>
    <w:p w:rsidR="00EF6007" w:rsidRDefault="00EF6007" w:rsidP="00EF6007">
      <w:pPr>
        <w:pStyle w:val="af7"/>
        <w:spacing w:before="156" w:after="156"/>
        <w:ind w:left="2978"/>
      </w:pPr>
      <w:r>
        <w:rPr>
          <w:rFonts w:hint="eastAsia"/>
        </w:rPr>
        <w:t>申请预约挂号</w:t>
      </w:r>
      <w:r>
        <w:t>请求的语法约束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0266CD">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 xml:space="preserve">ID </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346D8B">
              <w:rPr>
                <w:sz w:val="20"/>
                <w:szCs w:val="20"/>
              </w:rPr>
              <w:t>/Organization</w:t>
            </w:r>
          </w:p>
        </w:tc>
        <w:tc>
          <w:tcPr>
            <w:tcW w:w="518" w:type="pct"/>
            <w:vAlign w:val="center"/>
          </w:tcPr>
          <w:p w:rsidR="00333762" w:rsidRPr="005F01DB" w:rsidRDefault="00333762" w:rsidP="00333762">
            <w:pPr>
              <w:jc w:val="left"/>
              <w:rPr>
                <w:sz w:val="20"/>
                <w:szCs w:val="20"/>
              </w:rPr>
            </w:pPr>
            <w:r>
              <w:rPr>
                <w:rFonts w:hint="eastAsia"/>
                <w:sz w:val="20"/>
                <w:szCs w:val="20"/>
              </w:rPr>
              <w:t>机构</w:t>
            </w:r>
            <w:r>
              <w:rPr>
                <w:sz w:val="20"/>
                <w:szCs w:val="20"/>
              </w:rPr>
              <w:t>编码</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/Organization/Name</w:t>
            </w:r>
          </w:p>
        </w:tc>
        <w:tc>
          <w:tcPr>
            <w:tcW w:w="518" w:type="pct"/>
            <w:vAlign w:val="center"/>
          </w:tcPr>
          <w:p w:rsidR="00333762" w:rsidRPr="005F01DB" w:rsidRDefault="00333762" w:rsidP="00333762">
            <w:pPr>
              <w:jc w:val="left"/>
              <w:rPr>
                <w:sz w:val="20"/>
                <w:szCs w:val="20"/>
              </w:rPr>
            </w:pPr>
            <w:r>
              <w:rPr>
                <w:rFonts w:hint="eastAsia"/>
                <w:sz w:val="20"/>
                <w:szCs w:val="20"/>
              </w:rPr>
              <w:t>机构名称</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Branch</w:t>
            </w:r>
          </w:p>
        </w:tc>
        <w:tc>
          <w:tcPr>
            <w:tcW w:w="518" w:type="pct"/>
            <w:vAlign w:val="center"/>
          </w:tcPr>
          <w:p w:rsidR="00333762" w:rsidRPr="005F01DB" w:rsidRDefault="00333762" w:rsidP="00333762">
            <w:pPr>
              <w:jc w:val="left"/>
              <w:rPr>
                <w:sz w:val="20"/>
                <w:szCs w:val="20"/>
              </w:rPr>
            </w:pPr>
            <w:r>
              <w:rPr>
                <w:rFonts w:hint="eastAsia"/>
                <w:sz w:val="20"/>
                <w:szCs w:val="20"/>
              </w:rPr>
              <w:t>院区</w:t>
            </w:r>
            <w:r>
              <w:rPr>
                <w:sz w:val="20"/>
                <w:szCs w:val="20"/>
              </w:rPr>
              <w:t>编码</w:t>
            </w:r>
          </w:p>
        </w:tc>
        <w:tc>
          <w:tcPr>
            <w:tcW w:w="469" w:type="pct"/>
            <w:vAlign w:val="center"/>
          </w:tcPr>
          <w:p w:rsidR="00333762" w:rsidRPr="005F01DB" w:rsidRDefault="00333762" w:rsidP="00333762">
            <w:pPr>
              <w:jc w:val="center"/>
              <w:rPr>
                <w:sz w:val="20"/>
                <w:szCs w:val="20"/>
              </w:rPr>
            </w:pPr>
            <w:r>
              <w:rPr>
                <w:rFonts w:hint="eastAsia"/>
                <w:sz w:val="20"/>
                <w:szCs w:val="20"/>
              </w:rPr>
              <w:t>可选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lastRenderedPageBreak/>
              <w:t>/ Branch/Name</w:t>
            </w:r>
          </w:p>
        </w:tc>
        <w:tc>
          <w:tcPr>
            <w:tcW w:w="518" w:type="pct"/>
            <w:vAlign w:val="center"/>
          </w:tcPr>
          <w:p w:rsidR="00333762" w:rsidRPr="005F01DB" w:rsidRDefault="00333762" w:rsidP="00333762">
            <w:pPr>
              <w:jc w:val="left"/>
              <w:rPr>
                <w:sz w:val="20"/>
                <w:szCs w:val="20"/>
              </w:rPr>
            </w:pPr>
            <w:r>
              <w:rPr>
                <w:rFonts w:hint="eastAsia"/>
                <w:sz w:val="20"/>
                <w:szCs w:val="20"/>
              </w:rPr>
              <w:t>院区</w:t>
            </w:r>
            <w:r>
              <w:rPr>
                <w:sz w:val="20"/>
                <w:szCs w:val="20"/>
              </w:rPr>
              <w:t>名称</w:t>
            </w:r>
          </w:p>
        </w:tc>
        <w:tc>
          <w:tcPr>
            <w:tcW w:w="469" w:type="pct"/>
            <w:vAlign w:val="center"/>
          </w:tcPr>
          <w:p w:rsidR="00333762" w:rsidRPr="005F01DB" w:rsidRDefault="00333762" w:rsidP="00333762">
            <w:pPr>
              <w:jc w:val="center"/>
              <w:rPr>
                <w:sz w:val="20"/>
                <w:szCs w:val="20"/>
              </w:rPr>
            </w:pPr>
            <w:r>
              <w:rPr>
                <w:rFonts w:hint="eastAsia"/>
                <w:sz w:val="20"/>
                <w:szCs w:val="20"/>
              </w:rPr>
              <w:t>可选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/Department</w:t>
            </w:r>
          </w:p>
        </w:tc>
        <w:tc>
          <w:tcPr>
            <w:tcW w:w="518" w:type="pct"/>
            <w:vAlign w:val="center"/>
          </w:tcPr>
          <w:p w:rsidR="00333762" w:rsidRPr="005F01DB" w:rsidRDefault="00333762" w:rsidP="00333762">
            <w:pPr>
              <w:jc w:val="left"/>
              <w:rPr>
                <w:sz w:val="20"/>
                <w:szCs w:val="20"/>
              </w:rPr>
            </w:pPr>
            <w:r>
              <w:rPr>
                <w:rFonts w:hint="eastAsia"/>
                <w:sz w:val="20"/>
                <w:szCs w:val="20"/>
              </w:rPr>
              <w:t>科室</w:t>
            </w:r>
            <w:r>
              <w:rPr>
                <w:sz w:val="20"/>
                <w:szCs w:val="20"/>
              </w:rPr>
              <w:t>编码</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/Department/Name</w:t>
            </w:r>
          </w:p>
        </w:tc>
        <w:tc>
          <w:tcPr>
            <w:tcW w:w="518" w:type="pct"/>
            <w:vAlign w:val="center"/>
          </w:tcPr>
          <w:p w:rsidR="00333762" w:rsidRPr="005F01DB" w:rsidRDefault="00333762" w:rsidP="00333762">
            <w:pPr>
              <w:jc w:val="left"/>
              <w:rPr>
                <w:sz w:val="20"/>
                <w:szCs w:val="20"/>
              </w:rPr>
            </w:pPr>
            <w:r>
              <w:rPr>
                <w:rFonts w:hint="eastAsia"/>
                <w:sz w:val="20"/>
                <w:szCs w:val="20"/>
              </w:rPr>
              <w:t>科室</w:t>
            </w:r>
            <w:r>
              <w:rPr>
                <w:sz w:val="20"/>
                <w:szCs w:val="20"/>
              </w:rPr>
              <w:t>名称</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/Doctor</w:t>
            </w:r>
          </w:p>
        </w:tc>
        <w:tc>
          <w:tcPr>
            <w:tcW w:w="518" w:type="pct"/>
            <w:vAlign w:val="center"/>
          </w:tcPr>
          <w:p w:rsidR="00333762" w:rsidRPr="005F01DB" w:rsidRDefault="00333762" w:rsidP="00333762">
            <w:pPr>
              <w:jc w:val="left"/>
              <w:rPr>
                <w:sz w:val="20"/>
                <w:szCs w:val="20"/>
              </w:rPr>
            </w:pPr>
            <w:r>
              <w:rPr>
                <w:rFonts w:hint="eastAsia"/>
                <w:sz w:val="20"/>
                <w:szCs w:val="20"/>
              </w:rPr>
              <w:t>医生</w:t>
            </w:r>
            <w:r>
              <w:rPr>
                <w:sz w:val="20"/>
                <w:szCs w:val="20"/>
              </w:rPr>
              <w:t>编码</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/Doctor/Name</w:t>
            </w:r>
          </w:p>
        </w:tc>
        <w:tc>
          <w:tcPr>
            <w:tcW w:w="518" w:type="pct"/>
            <w:vAlign w:val="center"/>
          </w:tcPr>
          <w:p w:rsidR="00333762" w:rsidRPr="005F01DB" w:rsidRDefault="00333762" w:rsidP="00333762">
            <w:pPr>
              <w:jc w:val="left"/>
              <w:rPr>
                <w:sz w:val="20"/>
                <w:szCs w:val="20"/>
              </w:rPr>
            </w:pPr>
            <w:r>
              <w:rPr>
                <w:rFonts w:hint="eastAsia"/>
                <w:sz w:val="20"/>
                <w:szCs w:val="20"/>
              </w:rPr>
              <w:t>医生</w:t>
            </w:r>
            <w:r>
              <w:rPr>
                <w:sz w:val="20"/>
                <w:szCs w:val="20"/>
              </w:rPr>
              <w:t>姓名</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rFonts w:hint="eastAsia"/>
                <w:sz w:val="20"/>
                <w:szCs w:val="20"/>
              </w:rPr>
              <w:t>/Title</w:t>
            </w:r>
          </w:p>
        </w:tc>
        <w:tc>
          <w:tcPr>
            <w:tcW w:w="518" w:type="pct"/>
            <w:vAlign w:val="center"/>
          </w:tcPr>
          <w:p w:rsidR="00333762" w:rsidRPr="005F01DB" w:rsidRDefault="00333762" w:rsidP="00333762">
            <w:pPr>
              <w:jc w:val="left"/>
              <w:rPr>
                <w:sz w:val="20"/>
                <w:szCs w:val="20"/>
              </w:rPr>
            </w:pPr>
            <w:r>
              <w:rPr>
                <w:rFonts w:hint="eastAsia"/>
                <w:sz w:val="20"/>
                <w:szCs w:val="20"/>
              </w:rPr>
              <w:t>医生</w:t>
            </w:r>
            <w:r>
              <w:rPr>
                <w:sz w:val="20"/>
                <w:szCs w:val="20"/>
              </w:rPr>
              <w:t>职称</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registerId</w:t>
            </w:r>
          </w:p>
        </w:tc>
        <w:tc>
          <w:tcPr>
            <w:tcW w:w="518" w:type="pct"/>
            <w:vAlign w:val="center"/>
          </w:tcPr>
          <w:p w:rsidR="00333762" w:rsidRPr="00C94CC9" w:rsidRDefault="00333762" w:rsidP="00333762">
            <w:pPr>
              <w:widowControl/>
              <w:jc w:val="left"/>
              <w:rPr>
                <w:rFonts w:ascii="宋体" w:hAnsi="宋体" w:cs="宋体"/>
                <w:color w:val="000000"/>
                <w:kern w:val="0"/>
                <w:szCs w:val="21"/>
              </w:rPr>
            </w:pPr>
            <w:r w:rsidRPr="00C94CC9">
              <w:rPr>
                <w:rFonts w:ascii="宋体" w:hAnsi="宋体" w:hint="eastAsia"/>
                <w:szCs w:val="21"/>
              </w:rPr>
              <w:t>号源编号</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s="宋体"/>
                <w:color w:val="000000"/>
                <w:kern w:val="0"/>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/ClinicCard</w:t>
            </w:r>
          </w:p>
        </w:tc>
        <w:tc>
          <w:tcPr>
            <w:tcW w:w="518" w:type="pct"/>
            <w:vAlign w:val="center"/>
          </w:tcPr>
          <w:p w:rsidR="00333762" w:rsidRPr="00C94CC9" w:rsidRDefault="00333762" w:rsidP="00333762">
            <w:pPr>
              <w:widowControl/>
              <w:jc w:val="left"/>
              <w:rPr>
                <w:rFonts w:ascii="宋体" w:hAnsi="宋体"/>
                <w:szCs w:val="21"/>
              </w:rPr>
            </w:pPr>
            <w:r w:rsidRPr="00C94CC9">
              <w:rPr>
                <w:rFonts w:ascii="宋体" w:hAnsi="宋体" w:hint="eastAsia"/>
                <w:szCs w:val="21"/>
              </w:rPr>
              <w:t>就诊卡代码</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/ClinicCard/Name</w:t>
            </w:r>
          </w:p>
        </w:tc>
        <w:tc>
          <w:tcPr>
            <w:tcW w:w="518" w:type="pct"/>
            <w:vAlign w:val="center"/>
          </w:tcPr>
          <w:p w:rsidR="00333762" w:rsidRPr="00C94CC9" w:rsidRDefault="00333762" w:rsidP="00333762">
            <w:pPr>
              <w:widowControl/>
              <w:jc w:val="left"/>
              <w:rPr>
                <w:rFonts w:ascii="宋体" w:hAnsi="宋体"/>
                <w:color w:val="000000"/>
                <w:szCs w:val="21"/>
              </w:rPr>
            </w:pPr>
            <w:r w:rsidRPr="00C94CC9">
              <w:rPr>
                <w:rFonts w:ascii="宋体" w:hAnsi="宋体" w:hint="eastAsia"/>
                <w:szCs w:val="21"/>
              </w:rPr>
              <w:t>就诊卡</w:t>
            </w:r>
            <w:r w:rsidRPr="00C94CC9">
              <w:rPr>
                <w:rFonts w:ascii="宋体" w:hAnsi="宋体" w:cs="宋体" w:hint="eastAsia"/>
                <w:color w:val="000000"/>
                <w:kern w:val="0"/>
                <w:szCs w:val="21"/>
              </w:rPr>
              <w:t>名称</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olor w:val="000000"/>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/ClinicCard/num</w:t>
            </w:r>
          </w:p>
        </w:tc>
        <w:tc>
          <w:tcPr>
            <w:tcW w:w="518" w:type="pct"/>
            <w:vAlign w:val="center"/>
          </w:tcPr>
          <w:p w:rsidR="00333762" w:rsidRPr="00C94CC9" w:rsidRDefault="00333762" w:rsidP="00333762">
            <w:pPr>
              <w:widowControl/>
              <w:jc w:val="left"/>
              <w:rPr>
                <w:rFonts w:ascii="宋体" w:hAnsi="宋体"/>
                <w:szCs w:val="21"/>
              </w:rPr>
            </w:pPr>
            <w:r w:rsidRPr="00C94CC9">
              <w:rPr>
                <w:rFonts w:ascii="宋体" w:hAnsi="宋体" w:hint="eastAsia"/>
                <w:color w:val="000000"/>
                <w:szCs w:val="21"/>
              </w:rPr>
              <w:t>就诊卡号</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/IdCard</w:t>
            </w:r>
          </w:p>
        </w:tc>
        <w:tc>
          <w:tcPr>
            <w:tcW w:w="518" w:type="pct"/>
            <w:vAlign w:val="center"/>
          </w:tcPr>
          <w:p w:rsidR="00333762" w:rsidRPr="00C94CC9" w:rsidRDefault="00333762" w:rsidP="00333762">
            <w:pPr>
              <w:widowControl/>
              <w:jc w:val="left"/>
              <w:rPr>
                <w:rFonts w:ascii="宋体" w:hAnsi="宋体"/>
                <w:szCs w:val="21"/>
              </w:rPr>
            </w:pPr>
            <w:r w:rsidRPr="00C94CC9">
              <w:rPr>
                <w:rFonts w:ascii="宋体" w:hAnsi="宋体" w:cs="宋体" w:hint="eastAsia"/>
                <w:color w:val="000000"/>
                <w:kern w:val="0"/>
                <w:szCs w:val="21"/>
              </w:rPr>
              <w:t>证件类别代码</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/IdCard/Name</w:t>
            </w:r>
          </w:p>
        </w:tc>
        <w:tc>
          <w:tcPr>
            <w:tcW w:w="518" w:type="pct"/>
            <w:vAlign w:val="center"/>
          </w:tcPr>
          <w:p w:rsidR="00333762" w:rsidRPr="00C94CC9" w:rsidRDefault="00333762" w:rsidP="00333762">
            <w:pPr>
              <w:widowControl/>
              <w:jc w:val="left"/>
              <w:rPr>
                <w:rFonts w:ascii="宋体" w:hAnsi="宋体" w:cs="宋体"/>
                <w:color w:val="000000"/>
                <w:kern w:val="0"/>
                <w:szCs w:val="21"/>
              </w:rPr>
            </w:pPr>
            <w:r w:rsidRPr="00C94CC9">
              <w:rPr>
                <w:rFonts w:ascii="宋体" w:hAnsi="宋体" w:cs="宋体" w:hint="eastAsia"/>
                <w:color w:val="000000"/>
                <w:kern w:val="0"/>
                <w:szCs w:val="21"/>
              </w:rPr>
              <w:t>证件类别名称</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s="宋体"/>
                <w:color w:val="000000"/>
                <w:kern w:val="0"/>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/IdCard/num</w:t>
            </w:r>
          </w:p>
        </w:tc>
        <w:tc>
          <w:tcPr>
            <w:tcW w:w="518" w:type="pct"/>
            <w:vAlign w:val="center"/>
          </w:tcPr>
          <w:p w:rsidR="00333762" w:rsidRPr="00C94CC9" w:rsidRDefault="00333762" w:rsidP="00333762">
            <w:pPr>
              <w:widowControl/>
              <w:jc w:val="left"/>
              <w:rPr>
                <w:rFonts w:ascii="宋体" w:hAnsi="宋体"/>
                <w:szCs w:val="21"/>
              </w:rPr>
            </w:pPr>
            <w:r w:rsidRPr="00C94CC9">
              <w:rPr>
                <w:rFonts w:ascii="宋体" w:hAnsi="宋体" w:cs="宋体" w:hint="eastAsia"/>
                <w:color w:val="000000"/>
                <w:kern w:val="0"/>
                <w:szCs w:val="21"/>
              </w:rPr>
              <w:t>证件号码</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Name</w:t>
            </w:r>
          </w:p>
        </w:tc>
        <w:tc>
          <w:tcPr>
            <w:tcW w:w="518" w:type="pct"/>
            <w:vAlign w:val="center"/>
          </w:tcPr>
          <w:p w:rsidR="00333762" w:rsidRPr="00C94CC9" w:rsidRDefault="00333762" w:rsidP="00333762">
            <w:pPr>
              <w:widowControl/>
              <w:jc w:val="left"/>
              <w:rPr>
                <w:rFonts w:ascii="宋体" w:hAnsi="宋体"/>
                <w:szCs w:val="21"/>
              </w:rPr>
            </w:pPr>
            <w:r w:rsidRPr="00C94CC9">
              <w:rPr>
                <w:rFonts w:ascii="宋体" w:hAnsi="宋体" w:hint="eastAsia"/>
                <w:szCs w:val="21"/>
              </w:rPr>
              <w:t>姓名</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/administrativeGenderCode</w:t>
            </w:r>
          </w:p>
        </w:tc>
        <w:tc>
          <w:tcPr>
            <w:tcW w:w="518" w:type="pct"/>
            <w:vAlign w:val="center"/>
          </w:tcPr>
          <w:p w:rsidR="00333762" w:rsidRPr="00C94CC9" w:rsidRDefault="00333762" w:rsidP="00333762">
            <w:pPr>
              <w:widowControl/>
              <w:jc w:val="left"/>
              <w:rPr>
                <w:rFonts w:ascii="宋体" w:hAnsi="宋体"/>
                <w:szCs w:val="21"/>
              </w:rPr>
            </w:pPr>
            <w:r w:rsidRPr="00C94CC9">
              <w:rPr>
                <w:rFonts w:ascii="宋体" w:hAnsi="宋体" w:cs="宋体" w:hint="eastAsia"/>
                <w:color w:val="000000"/>
                <w:kern w:val="0"/>
                <w:szCs w:val="21"/>
              </w:rPr>
              <w:t>性别</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/birthTime</w:t>
            </w:r>
          </w:p>
        </w:tc>
        <w:tc>
          <w:tcPr>
            <w:tcW w:w="518" w:type="pct"/>
            <w:vAlign w:val="center"/>
          </w:tcPr>
          <w:p w:rsidR="00333762" w:rsidRPr="00C94CC9" w:rsidRDefault="00333762" w:rsidP="00333762">
            <w:pPr>
              <w:widowControl/>
              <w:jc w:val="left"/>
              <w:rPr>
                <w:rFonts w:ascii="宋体" w:hAnsi="宋体"/>
                <w:szCs w:val="21"/>
              </w:rPr>
            </w:pPr>
            <w:r w:rsidRPr="00C94CC9">
              <w:rPr>
                <w:rFonts w:ascii="宋体" w:hAnsi="宋体" w:cs="宋体" w:hint="eastAsia"/>
                <w:color w:val="000000"/>
                <w:kern w:val="0"/>
                <w:szCs w:val="21"/>
              </w:rPr>
              <w:t>出生日期</w:t>
            </w:r>
          </w:p>
        </w:tc>
        <w:tc>
          <w:tcPr>
            <w:tcW w:w="469" w:type="pct"/>
            <w:vAlign w:val="center"/>
          </w:tcPr>
          <w:p w:rsidR="00333762" w:rsidRPr="005F01DB" w:rsidRDefault="00333762" w:rsidP="00333762">
            <w:pPr>
              <w:jc w:val="center"/>
              <w:rPr>
                <w:sz w:val="20"/>
                <w:szCs w:val="20"/>
              </w:rPr>
            </w:pPr>
            <w:r>
              <w:rPr>
                <w:rFonts w:hint="eastAsia"/>
                <w:sz w:val="20"/>
                <w:szCs w:val="20"/>
              </w:rPr>
              <w:t>可选</w:t>
            </w:r>
          </w:p>
        </w:tc>
        <w:tc>
          <w:tcPr>
            <w:tcW w:w="1309" w:type="pct"/>
            <w:vAlign w:val="center"/>
          </w:tcPr>
          <w:p w:rsidR="00333762" w:rsidRPr="00C94CC9" w:rsidRDefault="00333762" w:rsidP="00333762">
            <w:pPr>
              <w:widowControl/>
              <w:jc w:val="left"/>
              <w:rPr>
                <w:rFonts w:ascii="宋体" w:hAnsi="宋体"/>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/mobile</w:t>
            </w:r>
          </w:p>
        </w:tc>
        <w:tc>
          <w:tcPr>
            <w:tcW w:w="518" w:type="pct"/>
            <w:vAlign w:val="center"/>
          </w:tcPr>
          <w:p w:rsidR="00333762" w:rsidRPr="00C94CC9" w:rsidRDefault="00333762" w:rsidP="00333762">
            <w:pPr>
              <w:widowControl/>
              <w:jc w:val="left"/>
              <w:rPr>
                <w:rFonts w:ascii="宋体" w:hAnsi="宋体" w:cs="宋体"/>
                <w:color w:val="000000"/>
                <w:kern w:val="0"/>
                <w:szCs w:val="21"/>
              </w:rPr>
            </w:pPr>
            <w:r w:rsidRPr="00C94CC9">
              <w:rPr>
                <w:rFonts w:ascii="宋体" w:hAnsi="宋体" w:cs="宋体" w:hint="eastAsia"/>
                <w:color w:val="000000"/>
                <w:kern w:val="0"/>
                <w:szCs w:val="21"/>
              </w:rPr>
              <w:t>联系手机</w:t>
            </w:r>
            <w:r w:rsidRPr="00C94CC9">
              <w:rPr>
                <w:rFonts w:ascii="宋体" w:hAnsi="宋体" w:cs="宋体"/>
                <w:color w:val="000000"/>
                <w:kern w:val="0"/>
                <w:szCs w:val="21"/>
              </w:rPr>
              <w:t>号</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s="宋体"/>
                <w:color w:val="000000"/>
                <w:kern w:val="0"/>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/schedulId</w:t>
            </w:r>
          </w:p>
        </w:tc>
        <w:tc>
          <w:tcPr>
            <w:tcW w:w="518" w:type="pct"/>
            <w:vAlign w:val="center"/>
          </w:tcPr>
          <w:p w:rsidR="00333762" w:rsidRPr="00C94CC9" w:rsidRDefault="00333762" w:rsidP="00333762">
            <w:pPr>
              <w:widowControl/>
              <w:jc w:val="left"/>
              <w:rPr>
                <w:rFonts w:ascii="宋体" w:hAnsi="宋体"/>
                <w:szCs w:val="21"/>
              </w:rPr>
            </w:pPr>
            <w:r w:rsidRPr="00C94CC9">
              <w:rPr>
                <w:rFonts w:ascii="宋体" w:hAnsi="宋体" w:cs="宋体" w:hint="eastAsia"/>
                <w:color w:val="000000"/>
                <w:kern w:val="0"/>
                <w:szCs w:val="21"/>
              </w:rPr>
              <w:t>排班ID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scheduDate</w:t>
            </w:r>
          </w:p>
        </w:tc>
        <w:tc>
          <w:tcPr>
            <w:tcW w:w="518" w:type="pct"/>
            <w:vAlign w:val="center"/>
          </w:tcPr>
          <w:p w:rsidR="00333762" w:rsidRPr="00C94CC9" w:rsidRDefault="00333762" w:rsidP="00333762">
            <w:pPr>
              <w:widowControl/>
              <w:jc w:val="left"/>
              <w:rPr>
                <w:rFonts w:ascii="宋体" w:hAnsi="宋体"/>
                <w:szCs w:val="21"/>
              </w:rPr>
            </w:pPr>
            <w:r w:rsidRPr="00C94CC9">
              <w:rPr>
                <w:rFonts w:ascii="宋体" w:hAnsi="宋体" w:hint="eastAsia"/>
                <w:szCs w:val="21"/>
              </w:rPr>
              <w:t>就诊日期</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scheduTime</w:t>
            </w:r>
          </w:p>
        </w:tc>
        <w:tc>
          <w:tcPr>
            <w:tcW w:w="518" w:type="pct"/>
            <w:vAlign w:val="center"/>
          </w:tcPr>
          <w:p w:rsidR="00333762" w:rsidRPr="00C94CC9" w:rsidRDefault="00333762" w:rsidP="00333762">
            <w:pPr>
              <w:widowControl/>
              <w:jc w:val="left"/>
              <w:rPr>
                <w:rFonts w:ascii="宋体" w:hAnsi="宋体"/>
                <w:szCs w:val="21"/>
              </w:rPr>
            </w:pPr>
            <w:r w:rsidRPr="00C94CC9">
              <w:rPr>
                <w:rFonts w:ascii="宋体" w:hAnsi="宋体" w:hint="eastAsia"/>
                <w:szCs w:val="21"/>
              </w:rPr>
              <w:t>就诊时间</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scheduShift</w:t>
            </w:r>
          </w:p>
        </w:tc>
        <w:tc>
          <w:tcPr>
            <w:tcW w:w="518" w:type="pct"/>
            <w:vAlign w:val="center"/>
          </w:tcPr>
          <w:p w:rsidR="00333762" w:rsidRPr="00C94CC9" w:rsidRDefault="00333762" w:rsidP="00333762">
            <w:pPr>
              <w:widowControl/>
              <w:jc w:val="left"/>
              <w:rPr>
                <w:rFonts w:ascii="宋体" w:hAnsi="宋体"/>
                <w:szCs w:val="21"/>
              </w:rPr>
            </w:pPr>
            <w:r w:rsidRPr="00C94CC9">
              <w:rPr>
                <w:rFonts w:ascii="宋体" w:hAnsi="宋体" w:hint="eastAsia"/>
                <w:szCs w:val="21"/>
              </w:rPr>
              <w:t>挂号班次</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registerType</w:t>
            </w:r>
          </w:p>
        </w:tc>
        <w:tc>
          <w:tcPr>
            <w:tcW w:w="518" w:type="pct"/>
            <w:vAlign w:val="center"/>
          </w:tcPr>
          <w:p w:rsidR="00333762" w:rsidRPr="00C94CC9" w:rsidRDefault="00333762" w:rsidP="00333762">
            <w:pPr>
              <w:widowControl/>
              <w:jc w:val="left"/>
              <w:rPr>
                <w:rFonts w:ascii="宋体" w:hAnsi="宋体"/>
                <w:szCs w:val="21"/>
              </w:rPr>
            </w:pPr>
            <w:r w:rsidRPr="00C94CC9">
              <w:rPr>
                <w:rFonts w:ascii="宋体" w:hAnsi="宋体" w:hint="eastAsia"/>
                <w:color w:val="000000"/>
                <w:szCs w:val="21"/>
              </w:rPr>
              <w:t>挂号类别</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lastRenderedPageBreak/>
              <w:t>/registerNum</w:t>
            </w:r>
          </w:p>
        </w:tc>
        <w:tc>
          <w:tcPr>
            <w:tcW w:w="518" w:type="pct"/>
            <w:vAlign w:val="center"/>
          </w:tcPr>
          <w:p w:rsidR="00333762" w:rsidRPr="00C94CC9" w:rsidRDefault="00333762" w:rsidP="00333762">
            <w:pPr>
              <w:widowControl/>
              <w:jc w:val="left"/>
              <w:rPr>
                <w:rFonts w:ascii="宋体" w:hAnsi="宋体"/>
                <w:color w:val="000000"/>
                <w:szCs w:val="21"/>
              </w:rPr>
            </w:pPr>
            <w:r w:rsidRPr="00C94CC9">
              <w:rPr>
                <w:rFonts w:ascii="宋体" w:hAnsi="宋体" w:hint="eastAsia"/>
                <w:szCs w:val="21"/>
              </w:rPr>
              <w:t>挂号序号</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olor w:val="000000"/>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registerUse</w:t>
            </w:r>
          </w:p>
        </w:tc>
        <w:tc>
          <w:tcPr>
            <w:tcW w:w="518" w:type="pct"/>
            <w:vAlign w:val="center"/>
          </w:tcPr>
          <w:p w:rsidR="00333762" w:rsidRPr="00C94CC9" w:rsidRDefault="00333762" w:rsidP="00333762">
            <w:pPr>
              <w:widowControl/>
              <w:jc w:val="left"/>
              <w:rPr>
                <w:rFonts w:ascii="宋体" w:hAnsi="宋体" w:cs="宋体"/>
                <w:color w:val="000000"/>
                <w:kern w:val="0"/>
                <w:szCs w:val="21"/>
              </w:rPr>
            </w:pPr>
            <w:r w:rsidRPr="00C94CC9">
              <w:rPr>
                <w:rFonts w:ascii="宋体" w:hAnsi="宋体" w:hint="eastAsia"/>
                <w:color w:val="000000"/>
                <w:szCs w:val="21"/>
              </w:rPr>
              <w:t>号源用途</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s="宋体"/>
                <w:color w:val="000000"/>
                <w:kern w:val="0"/>
                <w:szCs w:val="21"/>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registerFee</w:t>
            </w:r>
          </w:p>
        </w:tc>
        <w:tc>
          <w:tcPr>
            <w:tcW w:w="518" w:type="pct"/>
            <w:vAlign w:val="center"/>
          </w:tcPr>
          <w:p w:rsidR="00333762" w:rsidRPr="00C94CC9" w:rsidRDefault="00333762" w:rsidP="00333762">
            <w:pPr>
              <w:widowControl/>
              <w:jc w:val="left"/>
              <w:rPr>
                <w:rFonts w:ascii="宋体" w:hAnsi="宋体" w:cs="宋体"/>
                <w:color w:val="000000"/>
                <w:kern w:val="0"/>
                <w:szCs w:val="21"/>
              </w:rPr>
            </w:pPr>
            <w:r>
              <w:rPr>
                <w:rFonts w:ascii="宋体" w:hAnsi="宋体" w:hint="eastAsia"/>
                <w:color w:val="000000"/>
                <w:szCs w:val="21"/>
              </w:rPr>
              <w:t>挂号费用</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s="宋体"/>
                <w:color w:val="000000"/>
                <w:kern w:val="0"/>
                <w:szCs w:val="21"/>
              </w:rPr>
            </w:pPr>
          </w:p>
        </w:tc>
        <w:tc>
          <w:tcPr>
            <w:tcW w:w="870" w:type="pct"/>
            <w:vAlign w:val="center"/>
          </w:tcPr>
          <w:p w:rsidR="00333762" w:rsidRPr="005F01DB" w:rsidRDefault="00333762" w:rsidP="00333762">
            <w:pPr>
              <w:rPr>
                <w:sz w:val="20"/>
                <w:szCs w:val="20"/>
              </w:rPr>
            </w:pPr>
          </w:p>
        </w:tc>
      </w:tr>
    </w:tbl>
    <w:p w:rsidR="00EF6007" w:rsidRPr="00374CDF" w:rsidRDefault="00EF6007" w:rsidP="00EF6007">
      <w:pPr>
        <w:pStyle w:val="aff6"/>
      </w:pPr>
    </w:p>
    <w:bookmarkEnd w:id="140"/>
    <w:bookmarkEnd w:id="141"/>
    <w:p w:rsidR="00EF6007" w:rsidRDefault="00EF6007" w:rsidP="00EF6007">
      <w:pPr>
        <w:pStyle w:val="a7"/>
        <w:spacing w:before="156" w:after="156"/>
        <w:ind w:left="568"/>
      </w:pPr>
      <w:r>
        <w:t>消息应答</w:t>
      </w:r>
    </w:p>
    <w:p w:rsidR="00EF6007" w:rsidRPr="003D739A" w:rsidRDefault="00EF6007" w:rsidP="00EF6007">
      <w:pPr>
        <w:pStyle w:val="affa"/>
        <w:numPr>
          <w:ilvl w:val="3"/>
          <w:numId w:val="14"/>
        </w:numPr>
        <w:spacing w:before="156" w:after="156"/>
      </w:pPr>
      <w:r w:rsidRPr="003D739A">
        <w:rPr>
          <w:rFonts w:hint="eastAsia"/>
        </w:rPr>
        <w:t>触发事件</w:t>
      </w:r>
    </w:p>
    <w:p w:rsidR="00EF6007" w:rsidRDefault="00EF6007" w:rsidP="00EF6007">
      <w:pPr>
        <w:pStyle w:val="aff6"/>
      </w:pPr>
      <w:r w:rsidRPr="00A3756F">
        <w:rPr>
          <w:rFonts w:hint="eastAsia"/>
        </w:rPr>
        <w:t>当</w:t>
      </w:r>
      <w:r>
        <w:rPr>
          <w:rFonts w:hint="eastAsia"/>
        </w:rPr>
        <w:t>预约挂号服务</w:t>
      </w:r>
      <w:r w:rsidRPr="00A3756F">
        <w:rPr>
          <w:rFonts w:hint="eastAsia"/>
        </w:rPr>
        <w:t>接收到</w:t>
      </w:r>
      <w:r>
        <w:rPr>
          <w:rFonts w:hint="eastAsia"/>
        </w:rPr>
        <w:t>预约挂号申请</w:t>
      </w:r>
      <w:r w:rsidRPr="00A3756F">
        <w:rPr>
          <w:rFonts w:hint="eastAsia"/>
        </w:rPr>
        <w:t>请求时</w:t>
      </w:r>
      <w:r>
        <w:rPr>
          <w:rFonts w:hint="eastAsia"/>
        </w:rPr>
        <w:t>触发该消息应答。</w:t>
      </w:r>
    </w:p>
    <w:p w:rsidR="00EF6007" w:rsidRPr="0093125A" w:rsidRDefault="00EF6007" w:rsidP="00EF6007">
      <w:pPr>
        <w:pStyle w:val="affa"/>
        <w:numPr>
          <w:ilvl w:val="3"/>
          <w:numId w:val="14"/>
        </w:numPr>
        <w:spacing w:before="156" w:after="156"/>
        <w:rPr>
          <w:color w:val="FF0000"/>
        </w:rPr>
      </w:pPr>
      <w:r w:rsidRPr="0093125A">
        <w:rPr>
          <w:rFonts w:hint="eastAsia"/>
          <w:color w:val="FF0000"/>
        </w:rPr>
        <w:t>消息</w:t>
      </w:r>
      <w:r w:rsidRPr="0093125A">
        <w:rPr>
          <w:color w:val="FF0000"/>
        </w:rPr>
        <w:t>结构</w:t>
      </w:r>
    </w:p>
    <w:p w:rsidR="00EF6007" w:rsidRPr="0093125A" w:rsidRDefault="00EF6007" w:rsidP="00EF6007">
      <w:pPr>
        <w:pStyle w:val="aff6"/>
        <w:rPr>
          <w:color w:val="FF0000"/>
        </w:rPr>
      </w:pPr>
      <w:bookmarkStart w:id="143" w:name="OLE_LINK91"/>
      <w:r w:rsidRPr="0093125A">
        <w:rPr>
          <w:color w:val="FF0000"/>
        </w:rPr>
        <w:t>消息的语法应符合</w:t>
      </w:r>
      <w:r w:rsidRPr="0093125A">
        <w:rPr>
          <w:rFonts w:hint="eastAsia"/>
          <w:color w:val="FF0000"/>
        </w:rPr>
        <w:t>规范性</w:t>
      </w:r>
      <w:r w:rsidRPr="0093125A">
        <w:rPr>
          <w:color w:val="FF0000"/>
        </w:rPr>
        <w:t>附录</w:t>
      </w:r>
      <w:r w:rsidRPr="0093125A">
        <w:rPr>
          <w:rFonts w:hint="eastAsia"/>
          <w:color w:val="FF0000"/>
        </w:rPr>
        <w:t>B预约挂号服务结构模式</w:t>
      </w:r>
      <w:r w:rsidRPr="0093125A">
        <w:rPr>
          <w:color w:val="FF0000"/>
        </w:rPr>
        <w:t>PatientRecordQueryResponse</w:t>
      </w:r>
      <w:r w:rsidRPr="0093125A">
        <w:rPr>
          <w:rFonts w:hint="eastAsia"/>
          <w:color w:val="FF0000"/>
        </w:rPr>
        <w:t>构件的要求。</w:t>
      </w:r>
    </w:p>
    <w:bookmarkEnd w:id="143"/>
    <w:p w:rsidR="00EF6007" w:rsidRPr="008D6B2D" w:rsidRDefault="00EF6007" w:rsidP="00EF6007">
      <w:pPr>
        <w:pStyle w:val="affa"/>
        <w:numPr>
          <w:ilvl w:val="3"/>
          <w:numId w:val="14"/>
        </w:numPr>
        <w:spacing w:before="156" w:after="156"/>
      </w:pPr>
      <w:r>
        <w:rPr>
          <w:rFonts w:hint="eastAsia"/>
        </w:rPr>
        <w:t>消息语法</w:t>
      </w:r>
      <w:r>
        <w:t>约束</w:t>
      </w:r>
    </w:p>
    <w:p w:rsidR="00EF6007" w:rsidRPr="00AE52AF" w:rsidRDefault="00EF6007" w:rsidP="00EF6007">
      <w:pPr>
        <w:pStyle w:val="aff6"/>
      </w:pPr>
      <w:r>
        <w:rPr>
          <w:rFonts w:hint="eastAsia"/>
        </w:rPr>
        <w:t>预约挂号申请应答(成功)应符合</w:t>
      </w:r>
      <w:r>
        <w:t>表</w:t>
      </w:r>
      <w:r>
        <w:rPr>
          <w:rFonts w:hint="eastAsia"/>
        </w:rPr>
        <w:t>6的</w:t>
      </w:r>
      <w:r>
        <w:t>语法约束。</w:t>
      </w:r>
    </w:p>
    <w:p w:rsidR="00EF6007" w:rsidRDefault="00EF6007" w:rsidP="00EF6007">
      <w:pPr>
        <w:pStyle w:val="af7"/>
        <w:spacing w:before="156" w:after="156"/>
        <w:ind w:left="2978"/>
      </w:pPr>
      <w:r>
        <w:rPr>
          <w:rFonts w:hint="eastAsia"/>
        </w:rPr>
        <w:t>预约挂号申请应答(成功)应答</w:t>
      </w:r>
      <w:r>
        <w:t>的</w:t>
      </w:r>
      <w:r>
        <w:rPr>
          <w:rFonts w:hint="eastAsia"/>
        </w:rPr>
        <w:t>语法</w:t>
      </w:r>
      <w:r>
        <w:t>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0266CD">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0A78C2">
              <w:rPr>
                <w:sz w:val="20"/>
                <w:szCs w:val="20"/>
              </w:rPr>
              <w:t>/TargetId</w:t>
            </w:r>
          </w:p>
        </w:tc>
        <w:tc>
          <w:tcPr>
            <w:tcW w:w="518" w:type="pct"/>
            <w:vAlign w:val="center"/>
          </w:tcPr>
          <w:p w:rsidR="00333762" w:rsidRPr="005F01DB" w:rsidRDefault="00333762" w:rsidP="00333762">
            <w:pPr>
              <w:jc w:val="left"/>
              <w:rPr>
                <w:sz w:val="20"/>
                <w:szCs w:val="20"/>
              </w:rPr>
            </w:pPr>
            <w:r w:rsidRPr="000A78C2">
              <w:rPr>
                <w:sz w:val="20"/>
                <w:szCs w:val="20"/>
              </w:rPr>
              <w:t>请求消息</w:t>
            </w:r>
            <w:r w:rsidRPr="000A78C2">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bl>
    <w:p w:rsidR="00EF6007" w:rsidRPr="00AE52AF" w:rsidRDefault="00EF6007" w:rsidP="00EF6007">
      <w:pPr>
        <w:pStyle w:val="aff6"/>
      </w:pPr>
      <w:r>
        <w:rPr>
          <w:rFonts w:hint="eastAsia"/>
        </w:rPr>
        <w:t>预约挂号申请应答(异常)应符合</w:t>
      </w:r>
      <w:r>
        <w:t>表</w:t>
      </w:r>
      <w:r>
        <w:rPr>
          <w:rFonts w:hint="eastAsia"/>
        </w:rPr>
        <w:t>7的</w:t>
      </w:r>
      <w:r>
        <w:t>语法约束。</w:t>
      </w:r>
    </w:p>
    <w:p w:rsidR="00EF6007" w:rsidRDefault="00EF6007" w:rsidP="00EF6007">
      <w:pPr>
        <w:pStyle w:val="af7"/>
        <w:spacing w:before="156" w:after="156"/>
        <w:ind w:left="2978"/>
      </w:pPr>
      <w:bookmarkStart w:id="144" w:name="_Toc459123459"/>
      <w:bookmarkStart w:id="145" w:name="_Toc475014593"/>
      <w:r>
        <w:rPr>
          <w:rFonts w:hint="eastAsia"/>
        </w:rPr>
        <w:t>预约挂号申请应答(成功)应答</w:t>
      </w:r>
      <w:r>
        <w:t>的</w:t>
      </w:r>
      <w:r>
        <w:rPr>
          <w:rFonts w:hint="eastAsia"/>
        </w:rPr>
        <w:t>语法</w:t>
      </w:r>
      <w:r>
        <w:t>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0266CD">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lang w:eastAsia="ko-KR"/>
              </w:rPr>
            </w:pPr>
            <w:r w:rsidRPr="00333762">
              <w:rPr>
                <w:rFonts w:hint="eastAsia"/>
                <w:b/>
                <w:bCs/>
                <w:szCs w:val="21"/>
                <w:lang w:eastAsia="ko-KR"/>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0266CD">
        <w:trPr>
          <w:trHeight w:val="20"/>
          <w:jc w:val="center"/>
        </w:trPr>
        <w:tc>
          <w:tcPr>
            <w:tcW w:w="1834" w:type="pct"/>
            <w:vAlign w:val="center"/>
            <w:hideMark/>
          </w:tcPr>
          <w:p w:rsidR="00333762" w:rsidRPr="00333762" w:rsidRDefault="00333762" w:rsidP="00333762">
            <w:pPr>
              <w:tabs>
                <w:tab w:val="left" w:pos="162"/>
                <w:tab w:val="left" w:pos="342"/>
                <w:tab w:val="left" w:pos="552"/>
                <w:tab w:val="left" w:pos="702"/>
                <w:tab w:val="left" w:pos="897"/>
                <w:tab w:val="left" w:pos="1092"/>
                <w:tab w:val="left" w:pos="1227"/>
                <w:tab w:val="left" w:pos="1422"/>
              </w:tabs>
              <w:jc w:val="center"/>
              <w:rPr>
                <w:bCs/>
                <w:szCs w:val="21"/>
                <w:lang w:eastAsia="ko-KR"/>
              </w:rPr>
            </w:pPr>
            <w:r w:rsidRPr="00333762">
              <w:rPr>
                <w:bCs/>
                <w:szCs w:val="21"/>
                <w:lang w:eastAsia="ko-KR"/>
              </w:rPr>
              <w:t>/ID</w:t>
            </w:r>
          </w:p>
        </w:tc>
        <w:tc>
          <w:tcPr>
            <w:tcW w:w="518" w:type="pct"/>
            <w:vAlign w:val="center"/>
            <w:hideMark/>
          </w:tcPr>
          <w:p w:rsidR="00333762" w:rsidRPr="00333762" w:rsidRDefault="00333762" w:rsidP="00333762">
            <w:pPr>
              <w:jc w:val="center"/>
              <w:rPr>
                <w:bCs/>
                <w:szCs w:val="21"/>
              </w:rPr>
            </w:pPr>
            <w:r w:rsidRPr="00333762">
              <w:rPr>
                <w:bCs/>
                <w:szCs w:val="21"/>
              </w:rPr>
              <w:t>消息</w:t>
            </w:r>
            <w:r w:rsidRPr="00333762">
              <w:rPr>
                <w:bCs/>
                <w:szCs w:val="21"/>
              </w:rPr>
              <w:t>ID</w:t>
            </w:r>
          </w:p>
        </w:tc>
        <w:tc>
          <w:tcPr>
            <w:tcW w:w="469" w:type="pct"/>
            <w:vAlign w:val="center"/>
            <w:hideMark/>
          </w:tcPr>
          <w:p w:rsidR="00333762" w:rsidRPr="00333762" w:rsidRDefault="00333762" w:rsidP="00333762">
            <w:pPr>
              <w:jc w:val="center"/>
              <w:rPr>
                <w:bCs/>
                <w:szCs w:val="21"/>
                <w:lang w:eastAsia="ko-KR"/>
              </w:rPr>
            </w:pPr>
            <w:r w:rsidRPr="00333762">
              <w:rPr>
                <w:rFonts w:hint="eastAsia"/>
                <w:bCs/>
                <w:szCs w:val="21"/>
              </w:rPr>
              <w:t>必选</w:t>
            </w:r>
          </w:p>
        </w:tc>
        <w:tc>
          <w:tcPr>
            <w:tcW w:w="1309" w:type="pct"/>
            <w:vAlign w:val="center"/>
          </w:tcPr>
          <w:p w:rsidR="00333762" w:rsidRPr="00333762" w:rsidRDefault="00333762" w:rsidP="00333762">
            <w:pPr>
              <w:jc w:val="center"/>
              <w:rPr>
                <w:bCs/>
                <w:szCs w:val="21"/>
              </w:rPr>
            </w:pPr>
          </w:p>
        </w:tc>
        <w:tc>
          <w:tcPr>
            <w:tcW w:w="870" w:type="pct"/>
            <w:vAlign w:val="center"/>
            <w:hideMark/>
          </w:tcPr>
          <w:p w:rsidR="00333762" w:rsidRPr="002F3460" w:rsidRDefault="00333762" w:rsidP="00333762">
            <w:pPr>
              <w:jc w:val="center"/>
              <w:rPr>
                <w:b/>
                <w:bCs/>
                <w:szCs w:val="21"/>
              </w:rPr>
            </w:pPr>
          </w:p>
        </w:tc>
      </w:tr>
      <w:tr w:rsidR="00333762" w:rsidRPr="005F01DB" w:rsidTr="000266CD">
        <w:trPr>
          <w:trHeight w:val="20"/>
          <w:jc w:val="center"/>
        </w:trPr>
        <w:tc>
          <w:tcPr>
            <w:tcW w:w="1834" w:type="pct"/>
            <w:vAlign w:val="center"/>
            <w:hideMark/>
          </w:tcPr>
          <w:p w:rsidR="00333762" w:rsidRPr="00333762" w:rsidRDefault="00333762" w:rsidP="00333762">
            <w:pPr>
              <w:tabs>
                <w:tab w:val="left" w:pos="162"/>
                <w:tab w:val="left" w:pos="342"/>
                <w:tab w:val="left" w:pos="552"/>
                <w:tab w:val="left" w:pos="702"/>
                <w:tab w:val="left" w:pos="897"/>
                <w:tab w:val="left" w:pos="1092"/>
                <w:tab w:val="left" w:pos="1227"/>
                <w:tab w:val="left" w:pos="1422"/>
              </w:tabs>
              <w:jc w:val="center"/>
              <w:rPr>
                <w:bCs/>
                <w:szCs w:val="21"/>
                <w:lang w:eastAsia="ko-KR"/>
              </w:rPr>
            </w:pPr>
            <w:r w:rsidRPr="00333762">
              <w:rPr>
                <w:bCs/>
                <w:szCs w:val="21"/>
                <w:lang w:eastAsia="ko-KR"/>
              </w:rPr>
              <w:t>/TargetId</w:t>
            </w:r>
          </w:p>
        </w:tc>
        <w:tc>
          <w:tcPr>
            <w:tcW w:w="518" w:type="pct"/>
            <w:vAlign w:val="center"/>
            <w:hideMark/>
          </w:tcPr>
          <w:p w:rsidR="00333762" w:rsidRPr="00333762" w:rsidRDefault="00333762" w:rsidP="00333762">
            <w:pPr>
              <w:jc w:val="center"/>
              <w:rPr>
                <w:bCs/>
                <w:szCs w:val="21"/>
              </w:rPr>
            </w:pPr>
            <w:r w:rsidRPr="00333762">
              <w:rPr>
                <w:bCs/>
                <w:szCs w:val="21"/>
              </w:rPr>
              <w:t>请求消息</w:t>
            </w:r>
            <w:r w:rsidRPr="00333762">
              <w:rPr>
                <w:bCs/>
                <w:szCs w:val="21"/>
              </w:rPr>
              <w:t>ID</w:t>
            </w:r>
          </w:p>
        </w:tc>
        <w:tc>
          <w:tcPr>
            <w:tcW w:w="469" w:type="pct"/>
            <w:vAlign w:val="center"/>
            <w:hideMark/>
          </w:tcPr>
          <w:p w:rsidR="00333762" w:rsidRPr="00333762" w:rsidRDefault="00333762" w:rsidP="00333762">
            <w:pPr>
              <w:jc w:val="center"/>
              <w:rPr>
                <w:bCs/>
                <w:szCs w:val="21"/>
                <w:lang w:eastAsia="ko-KR"/>
              </w:rPr>
            </w:pPr>
            <w:r w:rsidRPr="00333762">
              <w:rPr>
                <w:rFonts w:hint="eastAsia"/>
                <w:bCs/>
                <w:szCs w:val="21"/>
              </w:rPr>
              <w:t>必选</w:t>
            </w:r>
          </w:p>
        </w:tc>
        <w:tc>
          <w:tcPr>
            <w:tcW w:w="1309" w:type="pct"/>
            <w:vAlign w:val="center"/>
          </w:tcPr>
          <w:p w:rsidR="00333762" w:rsidRPr="00333762" w:rsidRDefault="00333762" w:rsidP="00333762">
            <w:pPr>
              <w:jc w:val="center"/>
              <w:rPr>
                <w:bCs/>
                <w:szCs w:val="21"/>
              </w:rPr>
            </w:pPr>
          </w:p>
        </w:tc>
        <w:tc>
          <w:tcPr>
            <w:tcW w:w="870" w:type="pct"/>
            <w:vAlign w:val="center"/>
            <w:hideMark/>
          </w:tcPr>
          <w:p w:rsidR="00333762" w:rsidRPr="002F3460" w:rsidRDefault="00333762" w:rsidP="00333762">
            <w:pPr>
              <w:jc w:val="center"/>
              <w:rPr>
                <w:b/>
                <w:bCs/>
                <w:szCs w:val="21"/>
              </w:rPr>
            </w:pPr>
          </w:p>
        </w:tc>
      </w:tr>
      <w:tr w:rsidR="00333762" w:rsidRPr="005F01DB" w:rsidTr="000266CD">
        <w:trPr>
          <w:trHeight w:val="20"/>
          <w:jc w:val="center"/>
        </w:trPr>
        <w:tc>
          <w:tcPr>
            <w:tcW w:w="1834" w:type="pct"/>
            <w:vAlign w:val="center"/>
            <w:hideMark/>
          </w:tcPr>
          <w:p w:rsidR="00333762" w:rsidRPr="00333762" w:rsidRDefault="00333762" w:rsidP="00333762">
            <w:pPr>
              <w:tabs>
                <w:tab w:val="left" w:pos="162"/>
                <w:tab w:val="left" w:pos="342"/>
                <w:tab w:val="left" w:pos="552"/>
                <w:tab w:val="left" w:pos="702"/>
                <w:tab w:val="left" w:pos="897"/>
                <w:tab w:val="left" w:pos="1092"/>
                <w:tab w:val="left" w:pos="1227"/>
                <w:tab w:val="left" w:pos="1422"/>
              </w:tabs>
              <w:jc w:val="center"/>
              <w:rPr>
                <w:bCs/>
                <w:szCs w:val="21"/>
                <w:lang w:eastAsia="ko-KR"/>
              </w:rPr>
            </w:pPr>
            <w:r w:rsidRPr="00333762">
              <w:rPr>
                <w:bCs/>
                <w:szCs w:val="21"/>
                <w:lang w:eastAsia="ko-KR"/>
              </w:rPr>
              <w:t>/Detail</w:t>
            </w:r>
          </w:p>
        </w:tc>
        <w:tc>
          <w:tcPr>
            <w:tcW w:w="518" w:type="pct"/>
            <w:vAlign w:val="center"/>
            <w:hideMark/>
          </w:tcPr>
          <w:p w:rsidR="00333762" w:rsidRPr="00333762" w:rsidRDefault="00333762" w:rsidP="00333762">
            <w:pPr>
              <w:jc w:val="center"/>
              <w:rPr>
                <w:bCs/>
                <w:szCs w:val="21"/>
              </w:rPr>
            </w:pPr>
            <w:r w:rsidRPr="00333762">
              <w:rPr>
                <w:bCs/>
                <w:szCs w:val="21"/>
              </w:rPr>
              <w:t>状态信息细节</w:t>
            </w:r>
          </w:p>
        </w:tc>
        <w:tc>
          <w:tcPr>
            <w:tcW w:w="469" w:type="pct"/>
            <w:vAlign w:val="center"/>
            <w:hideMark/>
          </w:tcPr>
          <w:p w:rsidR="00333762" w:rsidRPr="00333762" w:rsidRDefault="00333762" w:rsidP="00333762">
            <w:pPr>
              <w:jc w:val="center"/>
              <w:rPr>
                <w:bCs/>
                <w:szCs w:val="21"/>
                <w:lang w:eastAsia="ko-KR"/>
              </w:rPr>
            </w:pPr>
            <w:r w:rsidRPr="00333762">
              <w:rPr>
                <w:rFonts w:hint="eastAsia"/>
                <w:bCs/>
                <w:szCs w:val="21"/>
              </w:rPr>
              <w:t>必选</w:t>
            </w:r>
          </w:p>
        </w:tc>
        <w:tc>
          <w:tcPr>
            <w:tcW w:w="1309" w:type="pct"/>
            <w:vAlign w:val="center"/>
          </w:tcPr>
          <w:p w:rsidR="00333762" w:rsidRPr="00333762" w:rsidRDefault="00333762" w:rsidP="00333762">
            <w:pPr>
              <w:jc w:val="center"/>
              <w:rPr>
                <w:bCs/>
                <w:szCs w:val="21"/>
              </w:rPr>
            </w:pPr>
          </w:p>
        </w:tc>
        <w:tc>
          <w:tcPr>
            <w:tcW w:w="870" w:type="pct"/>
            <w:vAlign w:val="center"/>
            <w:hideMark/>
          </w:tcPr>
          <w:p w:rsidR="00333762" w:rsidRPr="002F3460" w:rsidRDefault="00333762" w:rsidP="00333762">
            <w:pPr>
              <w:jc w:val="center"/>
              <w:rPr>
                <w:b/>
                <w:bCs/>
                <w:szCs w:val="21"/>
              </w:rPr>
            </w:pPr>
          </w:p>
        </w:tc>
      </w:tr>
    </w:tbl>
    <w:p w:rsidR="00EF6007" w:rsidRDefault="00EF6007" w:rsidP="00EF6007">
      <w:pPr>
        <w:pStyle w:val="a6"/>
        <w:spacing w:before="156" w:after="156"/>
      </w:pPr>
      <w:bookmarkStart w:id="146" w:name="_Toc486860688"/>
      <w:bookmarkStart w:id="147" w:name="_Toc486871853"/>
      <w:bookmarkStart w:id="148" w:name="_Toc486871939"/>
      <w:bookmarkEnd w:id="144"/>
      <w:bookmarkEnd w:id="145"/>
      <w:r>
        <w:rPr>
          <w:rFonts w:hint="eastAsia"/>
        </w:rPr>
        <w:t>取消预约挂号</w:t>
      </w:r>
      <w:bookmarkEnd w:id="146"/>
      <w:bookmarkEnd w:id="147"/>
      <w:bookmarkEnd w:id="148"/>
    </w:p>
    <w:p w:rsidR="00EF6007" w:rsidRDefault="00EF6007" w:rsidP="00EF6007">
      <w:pPr>
        <w:pStyle w:val="a7"/>
        <w:spacing w:before="156" w:after="156"/>
        <w:ind w:left="568"/>
      </w:pPr>
      <w:r>
        <w:rPr>
          <w:rFonts w:hint="eastAsia"/>
        </w:rPr>
        <w:t>用例</w:t>
      </w:r>
    </w:p>
    <w:p w:rsidR="00EF6007" w:rsidRPr="002E3FB5" w:rsidRDefault="00EF6007" w:rsidP="00EF6007">
      <w:pPr>
        <w:pStyle w:val="aff6"/>
      </w:pPr>
      <w:bookmarkStart w:id="149" w:name="OLE_LINK94"/>
      <w:bookmarkStart w:id="150" w:name="OLE_LINK95"/>
      <w:r>
        <w:rPr>
          <w:rFonts w:hint="eastAsia"/>
        </w:rPr>
        <w:t>取消预约挂号</w:t>
      </w:r>
      <w:r>
        <w:t>用例见图</w:t>
      </w:r>
      <w:r>
        <w:rPr>
          <w:rFonts w:hint="eastAsia"/>
        </w:rPr>
        <w:t>10</w:t>
      </w:r>
      <w:r w:rsidRPr="002E3FB5">
        <w:rPr>
          <w:rFonts w:hint="eastAsia"/>
        </w:rPr>
        <w:t>。</w:t>
      </w:r>
    </w:p>
    <w:bookmarkEnd w:id="149"/>
    <w:bookmarkEnd w:id="150"/>
    <w:p w:rsidR="00EF6007" w:rsidRDefault="00EF6007" w:rsidP="00EF6007">
      <w:pPr>
        <w:pStyle w:val="a3"/>
        <w:numPr>
          <w:ilvl w:val="0"/>
          <w:numId w:val="0"/>
        </w:numPr>
        <w:spacing w:before="156" w:after="156"/>
        <w:ind w:firstLineChars="270" w:firstLine="567"/>
        <w:jc w:val="both"/>
      </w:pPr>
      <w:r w:rsidRPr="00F62B58">
        <w:rPr>
          <w:noProof/>
        </w:rPr>
        <w:lastRenderedPageBreak/>
        <mc:AlternateContent>
          <mc:Choice Requires="wpg">
            <w:drawing>
              <wp:inline distT="0" distB="0" distL="0" distR="0" wp14:anchorId="4F60AE9A" wp14:editId="4B172BCD">
                <wp:extent cx="4770755" cy="2179234"/>
                <wp:effectExtent l="0" t="0" r="10795" b="12065"/>
                <wp:docPr id="186" name="组合 186"/>
                <wp:cNvGraphicFramePr/>
                <a:graphic xmlns:a="http://schemas.openxmlformats.org/drawingml/2006/main">
                  <a:graphicData uri="http://schemas.microsoft.com/office/word/2010/wordprocessingGroup">
                    <wpg:wgp>
                      <wpg:cNvGrpSpPr/>
                      <wpg:grpSpPr>
                        <a:xfrm>
                          <a:off x="0" y="0"/>
                          <a:ext cx="4770755" cy="2179234"/>
                          <a:chOff x="0" y="0"/>
                          <a:chExt cx="5400675" cy="2466975"/>
                        </a:xfrm>
                      </wpg:grpSpPr>
                      <wps:wsp>
                        <wps:cNvPr id="187" name="矩形 187"/>
                        <wps:cNvSpPr/>
                        <wps:spPr>
                          <a:xfrm>
                            <a:off x="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使用者</w:t>
                              </w:r>
                            </w:p>
                          </w:txbxContent>
                        </wps:txbx>
                        <wps:bodyPr rtlCol="0" anchor="ctr"/>
                      </wps:wsp>
                      <wps:wsp>
                        <wps:cNvPr id="188" name="矩形 188"/>
                        <wps:cNvSpPr/>
                        <wps:spPr>
                          <a:xfrm>
                            <a:off x="369570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189" name="椭圆 189"/>
                        <wps:cNvSpPr/>
                        <wps:spPr>
                          <a:xfrm>
                            <a:off x="1571625" y="1381125"/>
                            <a:ext cx="2286000" cy="1085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取消预约挂号</w:t>
                              </w:r>
                            </w:p>
                          </w:txbxContent>
                        </wps:txbx>
                        <wps:bodyPr rtlCol="0" anchor="ctr"/>
                      </wps:wsp>
                      <wps:wsp>
                        <wps:cNvPr id="190" name="直接箭头连接符 190"/>
                        <wps:cNvCnPr>
                          <a:stCxn id="187" idx="2"/>
                          <a:endCxn id="189" idx="1"/>
                        </wps:cNvCnPr>
                        <wps:spPr>
                          <a:xfrm>
                            <a:off x="852488" y="581025"/>
                            <a:ext cx="1053914" cy="9591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1" name="直接箭头连接符 191"/>
                        <wps:cNvCnPr>
                          <a:stCxn id="188" idx="2"/>
                          <a:endCxn id="189" idx="7"/>
                        </wps:cNvCnPr>
                        <wps:spPr>
                          <a:xfrm flipH="1">
                            <a:off x="3522848" y="581025"/>
                            <a:ext cx="1025340" cy="9591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F60AE9A" id="组合 186" o:spid="_x0000_s1079" style="width:375.65pt;height:171.6pt;mso-position-horizontal-relative:char;mso-position-vertical-relative:line" coordsize="54006,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">
                <v:rect id="矩形 187" o:spid="_x0000_s1080" style="position:absolute;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gRsQA&#10;AADcAAAADwAAAGRycy9kb3ducmV2LnhtbERPTWvCQBC9F/oflil4kbqxByvRVUpLSw5S0LYHb2N2&#10;mk3NzobsqPHfuwXB2zze58yXvW/UkbpYBzYwHmWgiMtga64MfH+9P05BRUG22AQmA2eKsFzc380x&#10;t+HEazpupFIphGOOBpxIm2sdS0ce4yi0xIn7DZ1HSbCrtO3wlMJ9o5+ybKI91pwaHLb06qjcbw7e&#10;wLbopfobf8hqj8OfYeF25efbzpjBQ/8yAyXUy018dRc2zZ8+w/8z6QK9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4EbEAAAA3AAAAA8AAAAAAAAAAAAAAAAAmAIAAGRycy9k&#10;b3ducmV2LnhtbFBLBQYAAAAABAAEAPUAAACJAw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使用者</w:t>
                        </w:r>
                      </w:p>
                    </w:txbxContent>
                  </v:textbox>
                </v:rect>
                <v:rect id="矩形 188" o:spid="_x0000_s1081" style="position:absolute;left:36957;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x0NMYA&#10;AADcAAAADwAAAGRycy9kb3ducmV2LnhtbESPQUvDQBCF74L/YZmCl2I39VBK7LZIRclBBFs9eJtm&#10;x2xsdjZkxzb++85B8DbDe/PeN6vNGDtzoiG3iR3MZwUY4jr5lhsH7/un2yWYLMgeu8Tk4JcybNbX&#10;VyssfTrzG5120hgN4VyigyDSl9bmOlDEPEs9sWpfaYgoug6N9QOeNTx29q4oFjZiy9oQsKdtoPq4&#10;+4kOPqtRmu/5s7wccfoxrcKhfn08OHczGR/uwQiN8m/+u6684i+VVp/RCez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x0NMYAAADcAAAADwAAAAAAAAAAAAAAAACYAgAAZHJz&#10;L2Rvd25yZXYueG1sUEsFBgAAAAAEAAQA9QAAAIs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oval id="椭圆 189" o:spid="_x0000_s1082" style="position:absolute;left:15716;top:13811;width:22860;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5hCMEA&#10;AADcAAAADwAAAGRycy9kb3ducmV2LnhtbERPyWrDMBC9B/oPYgq9hEaqA8F1o4RSaOscs3zAYE1l&#10;E2tkLNXL31eFQG7zeOts95NrxUB9aDxreFkpEMSVNw1bDZfz53MOIkRkg61n0jBTgP3uYbHFwviR&#10;jzScohUphEOBGuoYu0LKUNXkMKx8R5y4H987jAn2VpoexxTuWpkptZEOG04NNXb0UVN1Pf06DcNX&#10;VtJyxnm0eTer4/L7cFVrrZ8ep/c3EJGmeBff3KVJ8/NX+H8mXS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OYQjBAAAA3AAAAA8AAAAAAAAAAAAAAAAAmAIAAGRycy9kb3du&#10;cmV2LnhtbFBLBQYAAAAABAAEAPUAAACGAw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取消预约挂号</w:t>
                        </w:r>
                      </w:p>
                    </w:txbxContent>
                  </v:textbox>
                </v:oval>
                <v:shape id="直接箭头连接符 190" o:spid="_x0000_s1083" type="#_x0000_t32" style="position:absolute;left:8524;top:5810;width:10540;height:9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P2MMAAADcAAAADwAAAGRycy9kb3ducmV2LnhtbESPQWvCQBCF7wX/wzJCb3WjgVajq0hV&#10;KL1VxfOQHZOQ7GzY3cb033cOhd5meG/e+2azG12nBgqx8WxgPstAEZfeNlwZuF5OL0tQMSFb7DyT&#10;gR+KsNtOnjZYWP/gLxrOqVISwrFAA3VKfaF1LGtyGGe+Jxbt7oPDJGuotA34kHDX6UWWvWqHDUtD&#10;jT2911S2529noOE88eKQn+jz2Ia36tYOPr8a8zwd92tQicb0b/67/rCCvxJ8eUYm0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D9jDAAAA3AAAAA8AAAAAAAAAAAAA&#10;AAAAoQIAAGRycy9kb3ducmV2LnhtbFBLBQYAAAAABAAEAPkAAACRAwAAAAA=&#10;" strokecolor="black [3213]">
                  <v:stroke endarrow="open"/>
                </v:shape>
                <v:shape id="直接箭头连接符 191" o:spid="_x0000_s1084" type="#_x0000_t32" style="position:absolute;left:35228;top:5810;width:10253;height:9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xyj8IAAADcAAAADwAAAGRycy9kb3ducmV2LnhtbESP3WoCMRCF7wXfIUyhd5pVsOjWKOIP&#10;9K7+PcB0M25iN5Mlibp9+0Yo9G6Gc+Z8Z+bLzjXiTiFazwpGwwIEceW15VrB+bQbTEHEhKyx8UwK&#10;fijCctHvzbHU/sEHuh9TLXIIxxIVmJTaUspYGXIYh74lztrFB4cpr6GWOuAjh7tGjoviTTq0nAkG&#10;W1obqr6PN5e5K3udbILmavt1tftg8PPSoFKvL93qHUSiLv2b/64/dK4/G8HzmTyB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xyj8IAAADcAAAADwAAAAAAAAAAAAAA&#10;AAChAgAAZHJzL2Rvd25yZXYueG1sUEsFBgAAAAAEAAQA+QAAAJADAAAAAA==&#10;" strokecolor="black [3213]">
                  <v:stroke endarrow="open"/>
                </v:shape>
                <w10:anchorlock/>
              </v:group>
            </w:pict>
          </mc:Fallback>
        </mc:AlternateContent>
      </w:r>
    </w:p>
    <w:p w:rsidR="00EF6007" w:rsidRDefault="00EF6007" w:rsidP="00EF6007">
      <w:pPr>
        <w:pStyle w:val="a3"/>
        <w:spacing w:before="156" w:after="156"/>
        <w:ind w:left="780" w:hanging="360"/>
      </w:pPr>
      <w:r>
        <w:rPr>
          <w:rFonts w:hint="eastAsia"/>
        </w:rPr>
        <w:t xml:space="preserve">用例图-取消预约挂号 </w:t>
      </w:r>
    </w:p>
    <w:p w:rsidR="00EF6007" w:rsidRPr="000748D3" w:rsidRDefault="00EF6007" w:rsidP="00EF6007">
      <w:pPr>
        <w:pStyle w:val="aff6"/>
      </w:pPr>
      <w:r w:rsidRPr="002E3FB5">
        <w:rPr>
          <w:rFonts w:hint="eastAsia"/>
        </w:rPr>
        <w:t>当</w:t>
      </w:r>
      <w:r>
        <w:rPr>
          <w:rFonts w:hint="eastAsia"/>
        </w:rPr>
        <w:t>预约挂号使用者</w:t>
      </w:r>
      <w:r w:rsidRPr="002E3FB5">
        <w:rPr>
          <w:rFonts w:hint="eastAsia"/>
        </w:rPr>
        <w:t>发生</w:t>
      </w:r>
      <w:r>
        <w:rPr>
          <w:rFonts w:hint="eastAsia"/>
        </w:rPr>
        <w:t>取消业务时</w:t>
      </w:r>
      <w:r w:rsidRPr="002E3FB5">
        <w:rPr>
          <w:rFonts w:hint="eastAsia"/>
        </w:rPr>
        <w:t>，</w:t>
      </w:r>
      <w:r>
        <w:rPr>
          <w:rFonts w:hint="eastAsia"/>
        </w:rPr>
        <w:t>向预约挂号服务发起取消预约挂号请求。</w:t>
      </w:r>
    </w:p>
    <w:p w:rsidR="00EF6007" w:rsidRDefault="00EF6007" w:rsidP="00EF6007">
      <w:pPr>
        <w:pStyle w:val="a7"/>
        <w:spacing w:before="156" w:after="156"/>
        <w:ind w:left="568"/>
      </w:pPr>
      <w:r>
        <w:rPr>
          <w:rFonts w:hint="eastAsia"/>
        </w:rPr>
        <w:t>交易流程</w:t>
      </w:r>
    </w:p>
    <w:p w:rsidR="00EF6007" w:rsidRPr="00F24797" w:rsidRDefault="00EF6007" w:rsidP="00EF6007">
      <w:pPr>
        <w:pStyle w:val="aff6"/>
      </w:pPr>
      <w:r>
        <w:rPr>
          <w:rFonts w:hint="eastAsia"/>
        </w:rPr>
        <w:t>取消预约挂号</w:t>
      </w:r>
      <w:r w:rsidRPr="00F24797">
        <w:rPr>
          <w:rFonts w:hint="eastAsia"/>
        </w:rPr>
        <w:t>流程见图14.</w:t>
      </w:r>
    </w:p>
    <w:p w:rsidR="00EF6007" w:rsidRDefault="00EF6007" w:rsidP="00EF6007">
      <w:pPr>
        <w:pStyle w:val="aff6"/>
        <w:ind w:firstLineChars="405" w:firstLine="850"/>
      </w:pPr>
      <w:r w:rsidRPr="006A4064">
        <mc:AlternateContent>
          <mc:Choice Requires="wpg">
            <w:drawing>
              <wp:inline distT="0" distB="0" distL="0" distR="0" wp14:anchorId="52F839DA" wp14:editId="17D04CFE">
                <wp:extent cx="4705350" cy="2886075"/>
                <wp:effectExtent l="0" t="0" r="19050" b="28575"/>
                <wp:docPr id="192" name="组合 192"/>
                <wp:cNvGraphicFramePr/>
                <a:graphic xmlns:a="http://schemas.openxmlformats.org/drawingml/2006/main">
                  <a:graphicData uri="http://schemas.microsoft.com/office/word/2010/wordprocessingGroup">
                    <wpg:wgp>
                      <wpg:cNvGrpSpPr/>
                      <wpg:grpSpPr>
                        <a:xfrm>
                          <a:off x="0" y="0"/>
                          <a:ext cx="4705350" cy="2886075"/>
                          <a:chOff x="0" y="0"/>
                          <a:chExt cx="4705350" cy="2886075"/>
                        </a:xfrm>
                      </wpg:grpSpPr>
                      <wps:wsp>
                        <wps:cNvPr id="193" name="矩形 193"/>
                        <wps:cNvSpPr/>
                        <wps:spPr>
                          <a:xfrm>
                            <a:off x="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预约挂号服务使用者</w:t>
                              </w:r>
                            </w:p>
                          </w:txbxContent>
                        </wps:txbx>
                        <wps:bodyPr rtlCol="0" anchor="ctr"/>
                      </wps:wsp>
                      <wps:wsp>
                        <wps:cNvPr id="194" name="矩形 194"/>
                        <wps:cNvSpPr/>
                        <wps:spPr>
                          <a:xfrm>
                            <a:off x="3000375"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195" name="直接连接符 195"/>
                        <wps:cNvCnPr>
                          <a:stCxn id="193" idx="2"/>
                        </wps:cNvCnPr>
                        <wps:spPr>
                          <a:xfrm flipH="1">
                            <a:off x="828675" y="581025"/>
                            <a:ext cx="23813" cy="2305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wps:spPr>
                          <a:xfrm flipH="1">
                            <a:off x="3838575" y="581025"/>
                            <a:ext cx="23813" cy="2305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97" name="矩形 197"/>
                        <wps:cNvSpPr/>
                        <wps:spPr>
                          <a:xfrm>
                            <a:off x="781050" y="1076325"/>
                            <a:ext cx="133350" cy="8382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8" name="矩形 198"/>
                        <wps:cNvSpPr/>
                        <wps:spPr>
                          <a:xfrm>
                            <a:off x="3790950" y="1209675"/>
                            <a:ext cx="133350" cy="5524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9" name="直接箭头连接符 199"/>
                        <wps:cNvCnPr/>
                        <wps:spPr>
                          <a:xfrm>
                            <a:off x="942975" y="1276350"/>
                            <a:ext cx="28384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0" name="直接箭头连接符 200"/>
                        <wps:cNvCnPr/>
                        <wps:spPr>
                          <a:xfrm flipH="1">
                            <a:off x="933450" y="1666875"/>
                            <a:ext cx="2828925"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01" name="矩形 201"/>
                        <wps:cNvSpPr/>
                        <wps:spPr>
                          <a:xfrm>
                            <a:off x="1543050" y="1038225"/>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取消预约挂号</w:t>
                              </w:r>
                            </w:p>
                          </w:txbxContent>
                        </wps:txbx>
                        <wps:bodyPr rtlCol="0" anchor="ctr"/>
                      </wps:wsp>
                      <wps:wsp>
                        <wps:cNvPr id="202" name="矩形 202"/>
                        <wps:cNvSpPr/>
                        <wps:spPr>
                          <a:xfrm>
                            <a:off x="1600200" y="1657350"/>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取消预约挂号应答</w:t>
                              </w:r>
                            </w:p>
                          </w:txbxContent>
                        </wps:txbx>
                        <wps:bodyPr rtlCol="0" anchor="ctr"/>
                      </wps:wsp>
                    </wpg:wgp>
                  </a:graphicData>
                </a:graphic>
              </wp:inline>
            </w:drawing>
          </mc:Choice>
          <mc:Fallback>
            <w:pict>
              <v:group w14:anchorId="52F839DA" id="组合 192" o:spid="_x0000_s1085" style="width:370.5pt;height:227.25pt;mso-position-horizontal-relative:char;mso-position-vertical-relative:line" coordsize="47053,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">
                <v:rect id="矩形 193" o:spid="_x0000_s1086" style="position:absolute;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wmMQA&#10;AADcAAAADwAAAGRycy9kb3ducmV2LnhtbERPTWvCQBC9F/oflin0IrrRQtHoKqXFkkMpaOvB25gd&#10;s6nZ2ZCdavrvu4WCt3m8z1mset+oM3WxDmxgPMpAEZfB1lwZ+PxYD6egoiBbbAKTgR+KsFre3iww&#10;t+HCGzpvpVIphGOOBpxIm2sdS0ce4yi0xIk7hs6jJNhV2nZ4SeG+0ZMse9Qea04NDlt6dlSett/e&#10;wL7opfoav8rbCQe7QeEO5fvLwZj7u/5pDkqol6v4313YNH/2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RcJjEAAAA3AAAAA8AAAAAAAAAAAAAAAAAmAIAAGRycy9k&#10;b3ducmV2LnhtbFBLBQYAAAAABAAEAPUAAACJAw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预约挂号服务使用者</w:t>
                        </w:r>
                      </w:p>
                    </w:txbxContent>
                  </v:textbox>
                </v:rect>
                <v:rect id="矩形 194" o:spid="_x0000_s1087" style="position:absolute;left:30003;width:1705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o7MQA&#10;AADcAAAADwAAAGRycy9kb3ducmV2LnhtbERPTWvCQBC9F/oflin0IrpRStHoKqXFkkMpaOvB25gd&#10;s6nZ2ZCdavrvu4WCt3m8z1mset+oM3WxDmxgPMpAEZfB1lwZ+PxYD6egoiBbbAKTgR+KsFre3iww&#10;t+HCGzpvpVIphGOOBpxIm2sdS0ce4yi0xIk7hs6jJNhV2nZ4SeG+0ZMse9Qea04NDlt6dlSett/e&#10;wL7opfoav8rbCQe7QeEO5fvLwZj7u/5pDkqol6v4313YNH/2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46OzEAAAA3AAAAA8AAAAAAAAAAAAAAAAAmAIAAGRycy9k&#10;b3ducmV2LnhtbFBLBQYAAAAABAAEAPUAAACJAw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line id="直接连接符 195" o:spid="_x0000_s1088" style="position:absolute;flip:x;visibility:visible;mso-wrap-style:square" from="8286,5810" to="8524,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FuMsAAAADcAAAADwAAAGRycy9kb3ducmV2LnhtbERPzWoCMRC+F/oOYQRvNbHF0m6NIkKh&#10;eNBqfYBhM+4ubiZLMtX17Y0geJuP73em89636kQxNYEtjEcGFHEZXMOVhf3f98sHqCTIDtvAZOFC&#10;Ceaz56cpFi6ceUunnVQqh3Aq0EIt0hVap7Imj2kUOuLMHUL0KBnGSruI5xzuW/1qzLv22HBuqLGj&#10;ZU3lcffvLWjBRXwzy4Mh+l3J+rjfrC7G2uGgX3yBEurlIb67f1ye/zmB2zP5Aj2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4RbjLAAAAA3AAAAA8AAAAAAAAAAAAAAAAA&#10;oQIAAGRycy9kb3ducmV2LnhtbFBLBQYAAAAABAAEAPkAAACOAwAAAAA=&#10;" strokecolor="black [3213]">
                  <v:stroke dashstyle="dash"/>
                </v:line>
                <v:line id="直接连接符 196" o:spid="_x0000_s1089" style="position:absolute;flip:x;visibility:visible;mso-wrap-style:square" from="38385,5810" to="38623,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PwRb8AAADcAAAADwAAAGRycy9kb3ducmV2LnhtbERP22oCMRB9L/QfwhR8q0ktSLs1igiF&#10;4oP3Dxg24+7iZrIko65/bwShb3M415nMet+qC8XUBLbwMTSgiMvgGq4sHPa/71+gkiA7bAOThRsl&#10;mE1fXyZYuHDlLV12UqkcwqlAC7VIV2idypo8pmHoiDN3DNGjZBgr7SJec7hv9ciYsfbYcG6osaNF&#10;TeVpd/YWtOA8fprF0RBtlrI6HdbLm7F28NbPf0AJ9fIvfrr/XJ7/PYbHM/kCPb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sPwRb8AAADcAAAADwAAAAAAAAAAAAAAAACh&#10;AgAAZHJzL2Rvd25yZXYueG1sUEsFBgAAAAAEAAQA+QAAAI0DAAAAAA==&#10;" strokecolor="black [3213]">
                  <v:stroke dashstyle="dash"/>
                </v:line>
                <v:rect id="矩形 197" o:spid="_x0000_s1090" style="position:absolute;left:7810;top:10763;width:133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E38EA&#10;AADcAAAADwAAAGRycy9kb3ducmV2LnhtbERPS2/CMAy+I+0/RJ60G6TjAKwQEAMNNm7jsbPVeG1F&#10;7VRNgLJfvyAhcfOn7+nJrOVKnanxpRMDr70EFEnmbCm5gf3uozsC5QOKxcoJGbiSh9n0qTPB1LqL&#10;fNN5G3IVQ8SnaKAIoU619llBjL7napLI/bqGMUTY5No2eInhXOl+kgw0YymxocCaFgVlx+2JDfBG&#10;3uvDOkHuD77+PGer4bL8MebluZ2PQQVqw0N8d3/aOP9tCLdn4gV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BN/BAAAA3AAAAA8AAAAAAAAAAAAAAAAAmAIAAGRycy9kb3du&#10;cmV2LnhtbFBLBQYAAAAABAAEAPUAAACGAwAAAAA=&#10;" fillcolor="white [3212]" strokecolor="black [3213]" strokeweight="1pt"/>
                <v:rect id="矩形 198" o:spid="_x0000_s1091" style="position:absolute;left:37909;top:12096;width:133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OQrcQA&#10;AADcAAAADwAAAGRycy9kb3ducmV2LnhtbESPQU/CQBCF7yb8h82YcIOtHFArCwENqNxE5TzpDm1D&#10;Z7bpLlD99c6BxNtM3pv3vpktem7MmbpYB3FwN87AkBTB11I6+Ppcjx7AxITisQlCDn4owmI+uJlh&#10;7sNFPui8S6XREIk5OqhSanNrY1ERYxyHlkS1Q+gYk65daX2HFw3nxk6ybGoZa9GGClt6rqg47k7s&#10;gLeyar9fM+TJ9P03crG5f6n3zg1v++UTmER9+jdfr9+84j8qrT6jE9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zkK3EAAAA3AAAAA8AAAAAAAAAAAAAAAAAmAIAAGRycy9k&#10;b3ducmV2LnhtbFBLBQYAAAAABAAEAPUAAACJAwAAAAA=&#10;" fillcolor="white [3212]" strokecolor="black [3213]" strokeweight="1pt"/>
                <v:shape id="直接箭头连接符 199" o:spid="_x0000_s1092" type="#_x0000_t32" style="position:absolute;left:9429;top:12763;width:283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mRcEAAADcAAAADwAAAGRycy9kb3ducmV2LnhtbERPTWvDMAy9D/ofjAq9rU4T2Na0bihd&#10;C2O3ZaFnEatJSCwH20uzfz8PBrvp8T61L2YziImc7ywr2KwTEMS11R03CqrPy+MLCB+QNQ6WScE3&#10;eSgOi4c95tre+YOmMjQihrDPUUEbwphL6euWDPq1HYkjd7POYIjQNVI7vMdwM8g0SZ6kwY5jQ4sj&#10;nVqq+/LLKOg4C5y+Zhd6P/fuubn2k80qpVbL+bgDEWgO/+I/95uO87db+H0mX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yqZFwQAAANwAAAAPAAAAAAAAAAAAAAAA&#10;AKECAABkcnMvZG93bnJldi54bWxQSwUGAAAAAAQABAD5AAAAjwMAAAAA&#10;" strokecolor="black [3213]">
                  <v:stroke endarrow="open"/>
                </v:shape>
                <v:shape id="直接箭头连接符 200" o:spid="_x0000_s1093" type="#_x0000_t32" style="position:absolute;left:9334;top:16668;width:282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ggvb4AAADcAAAADwAAAGRycy9kb3ducmV2LnhtbESPzQrCMBCE74LvEFbwpqmKItUoIhS8&#10;CP7heWnWttpsShNtfXsjCB6HmfmGWa5bU4oX1a6wrGA0jEAQp1YXnCm4nJPBHITzyBpLy6TgTQ7W&#10;q25nibG2DR/pdfKZCBB2MSrIva9iKV2ak0E3tBVx8G62NuiDrDOpa2wC3JRyHEUzabDgsJBjRduc&#10;0sfpaRTst5Pp6Giv+sCI+/s4OST21ijV77WbBQhPrf+Hf+2dVhCI8D0Tj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2CC9vgAAANwAAAAPAAAAAAAAAAAAAAAAAKEC&#10;AABkcnMvZG93bnJldi54bWxQSwUGAAAAAAQABAD5AAAAjAMAAAAA&#10;" strokecolor="black [3213]">
                  <v:stroke dashstyle="dash" endarrow="open"/>
                </v:shape>
                <v:rect id="矩形 201" o:spid="_x0000_s1094" style="position:absolute;left:15430;top:10382;width:1590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fhRMIA&#10;AADcAAAADwAAAGRycy9kb3ducmV2LnhtbESPQYvCMBSE7wv+h/CEva2pIiLVKEV00aNWEG/P5tlW&#10;m5fSZGv99xtB8DjMzDfMfNmZSrTUuNKyguEgAkGcWV1yruCYbn6mIJxH1lhZJgVPcrBc9L7mGGv7&#10;4D21B5+LAGEXo4LC+zqW0mUFGXQDWxMH72obgz7IJpe6wUeAm0qOomgiDZYcFgqsaVVQdj/8GQXu&#10;0u7SZ52cbmeXXZI1m3S8+1Xqu98lMxCeOv8Jv9tbrWAUDeF1Jhw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FEwgAAANwAAAAPAAAAAAAAAAAAAAAAAJgCAABkcnMvZG93&#10;bnJldi54bWxQSwUGAAAAAAQABAD1AAAAhwM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取消预约挂号</w:t>
                        </w:r>
                      </w:p>
                    </w:txbxContent>
                  </v:textbox>
                </v:rect>
                <v:rect id="矩形 202" o:spid="_x0000_s1095" style="position:absolute;left:16002;top:16573;width:1590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M8MA&#10;AADcAAAADwAAAGRycy9kb3ducmV2LnhtbESPQYvCMBSE7wv+h/CEva2pRRapRimiose1gnh7Ns+2&#10;2ryUJtb67zcLCx6HmfmGmS97U4uOWldZVjAeRSCIc6srLhQcs83XFITzyBpry6TgRQ6Wi8HHHBNt&#10;n/xD3cEXIkDYJaig9L5JpHR5SQbdyDbEwbva1qAPsi2kbvEZ4KaWcRR9S4MVh4USG1qVlN8PD6PA&#10;Xbp99mrS0+3s8ku6ZpNN9lulPod9OgPhqffv8H97pxXEUQx/Z8IR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V/M8MAAADcAAAADwAAAAAAAAAAAAAAAACYAgAAZHJzL2Rv&#10;d25yZXYueG1sUEsFBgAAAAAEAAQA9QAAAIgDA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取消预约挂号应答</w:t>
                        </w:r>
                      </w:p>
                    </w:txbxContent>
                  </v:textbox>
                </v:rect>
                <w10:anchorlock/>
              </v:group>
            </w:pict>
          </mc:Fallback>
        </mc:AlternateContent>
      </w:r>
    </w:p>
    <w:p w:rsidR="00EF6007" w:rsidRDefault="00EF6007" w:rsidP="00EF6007">
      <w:pPr>
        <w:pStyle w:val="a3"/>
        <w:spacing w:before="156" w:after="156"/>
        <w:ind w:left="780" w:hanging="360"/>
      </w:pPr>
      <w:r>
        <w:rPr>
          <w:rFonts w:hint="eastAsia"/>
        </w:rPr>
        <w:t>交互图-取消预约挂号</w:t>
      </w:r>
    </w:p>
    <w:p w:rsidR="00EF6007" w:rsidRDefault="00EF6007" w:rsidP="00EF6007">
      <w:pPr>
        <w:pStyle w:val="a7"/>
        <w:spacing w:before="156" w:after="156"/>
        <w:ind w:left="568"/>
      </w:pPr>
      <w:bookmarkStart w:id="151" w:name="OLE_LINK174"/>
      <w:bookmarkStart w:id="152" w:name="OLE_LINK175"/>
      <w:r>
        <w:rPr>
          <w:rFonts w:hint="eastAsia"/>
        </w:rPr>
        <w:t>消息</w:t>
      </w:r>
      <w:r w:rsidR="00333762">
        <w:rPr>
          <w:rFonts w:hint="eastAsia"/>
        </w:rPr>
        <w:t>请求</w:t>
      </w:r>
    </w:p>
    <w:p w:rsidR="00333762" w:rsidRDefault="00333762" w:rsidP="00333762">
      <w:pPr>
        <w:pStyle w:val="affa"/>
        <w:numPr>
          <w:ilvl w:val="3"/>
          <w:numId w:val="14"/>
        </w:numPr>
        <w:spacing w:before="156" w:after="156"/>
      </w:pPr>
      <w:r>
        <w:rPr>
          <w:rFonts w:hint="eastAsia"/>
        </w:rPr>
        <w:t>触发事件</w:t>
      </w:r>
    </w:p>
    <w:p w:rsidR="00333762" w:rsidRPr="00333762" w:rsidRDefault="00333762" w:rsidP="00333762">
      <w:pPr>
        <w:pStyle w:val="aff6"/>
      </w:pPr>
      <w:r>
        <w:rPr>
          <w:rFonts w:hint="eastAsia"/>
        </w:rPr>
        <w:t>当使用者</w:t>
      </w:r>
      <w:r>
        <w:t>发生</w:t>
      </w:r>
      <w:r>
        <w:rPr>
          <w:rFonts w:hint="eastAsia"/>
        </w:rPr>
        <w:t>取消业务</w:t>
      </w:r>
      <w:r>
        <w:t>时</w:t>
      </w:r>
      <w:r>
        <w:rPr>
          <w:rFonts w:hint="eastAsia"/>
        </w:rPr>
        <w:t>，</w:t>
      </w:r>
      <w:r>
        <w:t>触发</w:t>
      </w:r>
      <w:r>
        <w:rPr>
          <w:rFonts w:hint="eastAsia"/>
        </w:rPr>
        <w:t>该</w:t>
      </w:r>
      <w:r>
        <w:t>消息。</w:t>
      </w:r>
    </w:p>
    <w:p w:rsidR="00EF6007" w:rsidRPr="00333762" w:rsidRDefault="00EF6007" w:rsidP="00EF6007">
      <w:pPr>
        <w:pStyle w:val="affa"/>
        <w:numPr>
          <w:ilvl w:val="3"/>
          <w:numId w:val="14"/>
        </w:numPr>
        <w:spacing w:before="156" w:after="156"/>
      </w:pPr>
      <w:bookmarkStart w:id="153" w:name="OLE_LINK173"/>
      <w:bookmarkEnd w:id="151"/>
      <w:bookmarkEnd w:id="152"/>
      <w:r w:rsidRPr="00333762">
        <w:rPr>
          <w:rFonts w:hint="eastAsia"/>
        </w:rPr>
        <w:t>消息</w:t>
      </w:r>
      <w:r w:rsidRPr="00333762">
        <w:t>结构</w:t>
      </w:r>
    </w:p>
    <w:p w:rsidR="00EF6007" w:rsidRPr="00333762" w:rsidRDefault="00EF6007" w:rsidP="00EF6007">
      <w:pPr>
        <w:pStyle w:val="aff6"/>
      </w:pPr>
      <w:bookmarkStart w:id="154" w:name="OLE_LINK98"/>
      <w:r w:rsidRPr="00333762">
        <w:rPr>
          <w:rFonts w:hint="eastAsia"/>
        </w:rPr>
        <w:t>消息的语法应符合规范性附录B 预约挂号服务结构模式P</w:t>
      </w:r>
      <w:r w:rsidRPr="00333762">
        <w:t>atient</w:t>
      </w:r>
      <w:r w:rsidRPr="00333762">
        <w:rPr>
          <w:rFonts w:hint="eastAsia"/>
        </w:rPr>
        <w:t>Record</w:t>
      </w:r>
      <w:r w:rsidRPr="00333762">
        <w:t>ReviseNotification</w:t>
      </w:r>
      <w:r w:rsidRPr="00333762">
        <w:rPr>
          <w:rFonts w:hint="eastAsia"/>
        </w:rPr>
        <w:t>构件的要求。</w:t>
      </w:r>
    </w:p>
    <w:p w:rsidR="00EF6007" w:rsidRPr="000A009F" w:rsidRDefault="00EF6007" w:rsidP="00EF6007">
      <w:pPr>
        <w:pStyle w:val="affa"/>
        <w:numPr>
          <w:ilvl w:val="3"/>
          <w:numId w:val="14"/>
        </w:numPr>
        <w:spacing w:before="156" w:after="156"/>
      </w:pPr>
      <w:r>
        <w:rPr>
          <w:rFonts w:hint="eastAsia"/>
        </w:rPr>
        <w:lastRenderedPageBreak/>
        <w:t>消息语法</w:t>
      </w:r>
      <w:r>
        <w:t>约束</w:t>
      </w:r>
    </w:p>
    <w:p w:rsidR="00EF6007" w:rsidRDefault="00EF6007" w:rsidP="00EF6007">
      <w:pPr>
        <w:pStyle w:val="aff6"/>
      </w:pPr>
      <w:r>
        <w:rPr>
          <w:rFonts w:hint="eastAsia"/>
        </w:rPr>
        <w:t>取消预约挂号采用</w:t>
      </w:r>
      <w:r>
        <w:t>表</w:t>
      </w:r>
      <w:r>
        <w:rPr>
          <w:rFonts w:hint="eastAsia"/>
        </w:rPr>
        <w:t>8的</w:t>
      </w:r>
      <w:r>
        <w:t>语法约束。</w:t>
      </w:r>
    </w:p>
    <w:p w:rsidR="00EF6007" w:rsidRDefault="00EF6007" w:rsidP="00EF6007">
      <w:pPr>
        <w:pStyle w:val="af7"/>
        <w:spacing w:before="156" w:after="156"/>
        <w:ind w:left="2978"/>
      </w:pPr>
      <w:r>
        <w:rPr>
          <w:rFonts w:hint="eastAsia"/>
        </w:rPr>
        <w:t>取消预约挂号</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19"/>
        <w:gridCol w:w="1579"/>
        <w:gridCol w:w="901"/>
        <w:gridCol w:w="1723"/>
        <w:gridCol w:w="1723"/>
      </w:tblGrid>
      <w:tr w:rsidR="00333762" w:rsidRPr="005F01DB" w:rsidTr="00333762">
        <w:tc>
          <w:tcPr>
            <w:tcW w:w="1829" w:type="pct"/>
            <w:tcBorders>
              <w:top w:val="single" w:sz="4" w:space="0" w:color="000000"/>
              <w:left w:val="single" w:sz="4" w:space="0" w:color="000000"/>
              <w:bottom w:val="single" w:sz="4" w:space="0" w:color="000000"/>
              <w:right w:val="single" w:sz="4" w:space="0" w:color="000000"/>
            </w:tcBorders>
            <w:shd w:val="clear" w:color="auto" w:fill="F3F3F3"/>
          </w:tcPr>
          <w:p w:rsidR="00333762" w:rsidRPr="00333762" w:rsidRDefault="00333762" w:rsidP="00333762">
            <w:pPr>
              <w:pStyle w:val="aff6"/>
              <w:tabs>
                <w:tab w:val="center" w:pos="3034"/>
                <w:tab w:val="right" w:leader="dot" w:pos="6717"/>
              </w:tabs>
              <w:ind w:firstLine="422"/>
              <w:rPr>
                <w:b/>
                <w:szCs w:val="18"/>
              </w:rPr>
            </w:pPr>
            <w:r w:rsidRPr="00333762">
              <w:rPr>
                <w:rFonts w:hint="eastAsia"/>
                <w:b/>
                <w:szCs w:val="18"/>
              </w:rPr>
              <w:t>节点代码</w:t>
            </w:r>
          </w:p>
        </w:tc>
        <w:tc>
          <w:tcPr>
            <w:tcW w:w="845" w:type="pct"/>
            <w:tcBorders>
              <w:top w:val="single" w:sz="4" w:space="0" w:color="000000"/>
              <w:left w:val="single" w:sz="4" w:space="0" w:color="000000"/>
              <w:bottom w:val="single" w:sz="4" w:space="0" w:color="000000"/>
              <w:right w:val="single" w:sz="4" w:space="0" w:color="000000"/>
            </w:tcBorders>
            <w:shd w:val="clear" w:color="auto" w:fill="F3F3F3"/>
          </w:tcPr>
          <w:p w:rsidR="00333762" w:rsidRPr="00333762" w:rsidRDefault="00333762" w:rsidP="00333762">
            <w:pPr>
              <w:pStyle w:val="aff6"/>
              <w:tabs>
                <w:tab w:val="center" w:pos="3034"/>
                <w:tab w:val="right" w:leader="dot" w:pos="6717"/>
              </w:tabs>
              <w:ind w:firstLine="422"/>
              <w:rPr>
                <w:b/>
                <w:szCs w:val="18"/>
              </w:rPr>
            </w:pPr>
            <w:r w:rsidRPr="00333762">
              <w:rPr>
                <w:rFonts w:hint="eastAsia"/>
                <w:b/>
                <w:szCs w:val="18"/>
              </w:rPr>
              <w:t>描述</w:t>
            </w:r>
            <w:r w:rsidRPr="00333762">
              <w:rPr>
                <w:b/>
                <w:szCs w:val="18"/>
              </w:rPr>
              <w:t>说明</w:t>
            </w:r>
          </w:p>
        </w:tc>
        <w:tc>
          <w:tcPr>
            <w:tcW w:w="482" w:type="pct"/>
            <w:tcBorders>
              <w:top w:val="single" w:sz="4" w:space="0" w:color="000000"/>
              <w:left w:val="single" w:sz="4" w:space="0" w:color="000000"/>
              <w:bottom w:val="single" w:sz="4" w:space="0" w:color="000000"/>
              <w:right w:val="single" w:sz="4" w:space="0" w:color="000000"/>
            </w:tcBorders>
            <w:shd w:val="clear" w:color="auto" w:fill="F3F3F3"/>
          </w:tcPr>
          <w:p w:rsidR="00333762" w:rsidRPr="00333762" w:rsidRDefault="00333762" w:rsidP="00333762">
            <w:pPr>
              <w:pStyle w:val="aff6"/>
              <w:tabs>
                <w:tab w:val="center" w:pos="3034"/>
                <w:tab w:val="right" w:leader="dot" w:pos="6717"/>
              </w:tabs>
              <w:ind w:firstLine="422"/>
              <w:rPr>
                <w:b/>
                <w:szCs w:val="18"/>
              </w:rPr>
            </w:pPr>
            <w:r w:rsidRPr="00333762">
              <w:rPr>
                <w:rFonts w:hint="eastAsia"/>
                <w:b/>
                <w:szCs w:val="18"/>
              </w:rPr>
              <w:t>可选项</w:t>
            </w:r>
          </w:p>
        </w:tc>
        <w:tc>
          <w:tcPr>
            <w:tcW w:w="922" w:type="pct"/>
            <w:tcBorders>
              <w:top w:val="single" w:sz="4" w:space="0" w:color="000000"/>
              <w:left w:val="single" w:sz="4" w:space="0" w:color="000000"/>
              <w:bottom w:val="single" w:sz="4" w:space="0" w:color="000000"/>
              <w:right w:val="single" w:sz="4" w:space="0" w:color="000000"/>
            </w:tcBorders>
            <w:shd w:val="clear" w:color="auto" w:fill="F3F3F3"/>
          </w:tcPr>
          <w:p w:rsidR="00333762" w:rsidRPr="00333762" w:rsidRDefault="00333762" w:rsidP="00333762">
            <w:pPr>
              <w:pStyle w:val="aff6"/>
              <w:tabs>
                <w:tab w:val="center" w:pos="3034"/>
                <w:tab w:val="right" w:leader="dot" w:pos="6717"/>
              </w:tabs>
              <w:ind w:firstLine="422"/>
              <w:rPr>
                <w:b/>
                <w:szCs w:val="18"/>
              </w:rPr>
            </w:pPr>
            <w:r w:rsidRPr="00333762">
              <w:rPr>
                <w:b/>
                <w:szCs w:val="18"/>
              </w:rPr>
              <w:t>对应数据元标识符</w:t>
            </w:r>
          </w:p>
        </w:tc>
        <w:tc>
          <w:tcPr>
            <w:tcW w:w="922" w:type="pct"/>
            <w:tcBorders>
              <w:top w:val="single" w:sz="4" w:space="0" w:color="000000"/>
              <w:left w:val="single" w:sz="4" w:space="0" w:color="000000"/>
              <w:bottom w:val="single" w:sz="4" w:space="0" w:color="000000"/>
              <w:right w:val="single" w:sz="4" w:space="0" w:color="000000"/>
            </w:tcBorders>
            <w:shd w:val="clear" w:color="auto" w:fill="F3F3F3"/>
          </w:tcPr>
          <w:p w:rsidR="00333762" w:rsidRPr="00333762" w:rsidRDefault="00333762" w:rsidP="00333762">
            <w:pPr>
              <w:pStyle w:val="aff6"/>
              <w:tabs>
                <w:tab w:val="center" w:pos="3034"/>
                <w:tab w:val="right" w:leader="dot" w:pos="6717"/>
              </w:tabs>
              <w:ind w:firstLine="422"/>
              <w:rPr>
                <w:b/>
                <w:szCs w:val="18"/>
              </w:rPr>
            </w:pPr>
            <w:r w:rsidRPr="00333762">
              <w:rPr>
                <w:rFonts w:hint="eastAsia"/>
                <w:b/>
                <w:szCs w:val="18"/>
              </w:rPr>
              <w:t>备注</w:t>
            </w:r>
          </w:p>
        </w:tc>
      </w:tr>
      <w:tr w:rsidR="00333762" w:rsidTr="00333762">
        <w:tc>
          <w:tcPr>
            <w:tcW w:w="1829" w:type="pct"/>
            <w:shd w:val="clear" w:color="auto" w:fill="FFFFFF"/>
          </w:tcPr>
          <w:p w:rsidR="00333762" w:rsidRDefault="00333762"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/patient</w:t>
            </w:r>
          </w:p>
        </w:tc>
        <w:tc>
          <w:tcPr>
            <w:tcW w:w="845" w:type="pct"/>
            <w:shd w:val="clear" w:color="auto" w:fill="FFFFFF"/>
          </w:tcPr>
          <w:p w:rsidR="00333762" w:rsidRPr="00F9166F" w:rsidRDefault="00333762" w:rsidP="00EF6007">
            <w:pPr>
              <w:pStyle w:val="aff6"/>
              <w:tabs>
                <w:tab w:val="clear" w:pos="4201"/>
                <w:tab w:val="clear" w:pos="9298"/>
                <w:tab w:val="center" w:pos="3034"/>
                <w:tab w:val="right" w:leader="dot" w:pos="6717"/>
              </w:tabs>
              <w:ind w:firstLineChars="0" w:firstLine="0"/>
              <w:jc w:val="left"/>
              <w:rPr>
                <w:szCs w:val="18"/>
              </w:rPr>
            </w:pPr>
            <w:r w:rsidRPr="00F9166F">
              <w:rPr>
                <w:rFonts w:hint="eastAsia"/>
                <w:szCs w:val="18"/>
              </w:rPr>
              <w:t>居民</w:t>
            </w:r>
            <w:r w:rsidRPr="00F9166F">
              <w:rPr>
                <w:szCs w:val="18"/>
              </w:rPr>
              <w:t>信息</w:t>
            </w:r>
          </w:p>
        </w:tc>
        <w:tc>
          <w:tcPr>
            <w:tcW w:w="482" w:type="pct"/>
            <w:shd w:val="clear" w:color="auto" w:fill="FFFFFF"/>
          </w:tcPr>
          <w:p w:rsidR="00333762" w:rsidRPr="00F9166F" w:rsidRDefault="00333762" w:rsidP="00EF6007">
            <w:pPr>
              <w:pStyle w:val="aff6"/>
              <w:tabs>
                <w:tab w:val="clear" w:pos="4201"/>
                <w:tab w:val="clear" w:pos="9298"/>
                <w:tab w:val="center" w:pos="3034"/>
                <w:tab w:val="right" w:leader="dot" w:pos="6717"/>
              </w:tabs>
              <w:ind w:firstLineChars="0" w:firstLine="0"/>
              <w:jc w:val="center"/>
              <w:rPr>
                <w:szCs w:val="18"/>
              </w:rPr>
            </w:pPr>
            <w:r w:rsidRPr="00F9166F">
              <w:rPr>
                <w:rFonts w:hint="eastAsia"/>
                <w:szCs w:val="18"/>
              </w:rPr>
              <w:t>必选</w:t>
            </w:r>
          </w:p>
        </w:tc>
        <w:tc>
          <w:tcPr>
            <w:tcW w:w="922" w:type="pct"/>
            <w:shd w:val="clear" w:color="auto" w:fill="FFFFFF"/>
          </w:tcPr>
          <w:p w:rsidR="00333762" w:rsidRDefault="00333762" w:rsidP="00EF6007">
            <w:pPr>
              <w:pStyle w:val="aff6"/>
              <w:tabs>
                <w:tab w:val="clear" w:pos="4201"/>
                <w:tab w:val="clear" w:pos="9298"/>
                <w:tab w:val="center" w:pos="3034"/>
                <w:tab w:val="right" w:leader="dot" w:pos="6717"/>
              </w:tabs>
              <w:ind w:firstLineChars="0" w:firstLine="0"/>
              <w:jc w:val="left"/>
              <w:rPr>
                <w:szCs w:val="18"/>
              </w:rPr>
            </w:pPr>
          </w:p>
        </w:tc>
        <w:tc>
          <w:tcPr>
            <w:tcW w:w="922" w:type="pct"/>
            <w:shd w:val="clear" w:color="auto" w:fill="FFFFFF"/>
          </w:tcPr>
          <w:p w:rsidR="00333762" w:rsidRDefault="00333762" w:rsidP="00EF6007">
            <w:pPr>
              <w:pStyle w:val="aff6"/>
              <w:tabs>
                <w:tab w:val="clear" w:pos="4201"/>
                <w:tab w:val="clear" w:pos="9298"/>
                <w:tab w:val="center" w:pos="3034"/>
                <w:tab w:val="right" w:leader="dot" w:pos="6717"/>
              </w:tabs>
              <w:ind w:firstLineChars="0" w:firstLine="0"/>
              <w:jc w:val="left"/>
              <w:rPr>
                <w:szCs w:val="18"/>
              </w:rPr>
            </w:pPr>
          </w:p>
        </w:tc>
      </w:tr>
      <w:tr w:rsidR="00333762" w:rsidTr="00333762">
        <w:tc>
          <w:tcPr>
            <w:tcW w:w="1829" w:type="pct"/>
            <w:shd w:val="clear" w:color="auto" w:fill="FFFFFF"/>
          </w:tcPr>
          <w:p w:rsidR="00333762" w:rsidRDefault="00333762" w:rsidP="00EF6007">
            <w:pPr>
              <w:pStyle w:val="aff6"/>
              <w:tabs>
                <w:tab w:val="clear" w:pos="4201"/>
                <w:tab w:val="clear" w:pos="9298"/>
                <w:tab w:val="center" w:pos="3034"/>
                <w:tab w:val="right" w:leader="dot" w:pos="6717"/>
              </w:tabs>
              <w:ind w:firstLineChars="0" w:firstLine="0"/>
              <w:jc w:val="left"/>
              <w:rPr>
                <w:szCs w:val="18"/>
              </w:rPr>
            </w:pPr>
            <w:r>
              <w:rPr>
                <w:rFonts w:hint="eastAsia"/>
                <w:szCs w:val="18"/>
              </w:rPr>
              <w:t>/patient/id</w:t>
            </w:r>
          </w:p>
        </w:tc>
        <w:tc>
          <w:tcPr>
            <w:tcW w:w="845" w:type="pct"/>
            <w:shd w:val="clear" w:color="auto" w:fill="FFFFFF"/>
          </w:tcPr>
          <w:p w:rsidR="00333762" w:rsidRDefault="00333762" w:rsidP="00EF6007">
            <w:pPr>
              <w:pStyle w:val="aff6"/>
              <w:tabs>
                <w:tab w:val="clear" w:pos="4201"/>
                <w:tab w:val="clear" w:pos="9298"/>
                <w:tab w:val="center" w:pos="3034"/>
                <w:tab w:val="right" w:leader="dot" w:pos="6717"/>
              </w:tabs>
              <w:ind w:firstLineChars="0" w:firstLine="0"/>
              <w:jc w:val="left"/>
              <w:rPr>
                <w:b/>
                <w:szCs w:val="18"/>
              </w:rPr>
            </w:pPr>
            <w:r>
              <w:rPr>
                <w:rFonts w:hint="eastAsia"/>
                <w:szCs w:val="18"/>
              </w:rPr>
              <w:t>标识符</w:t>
            </w:r>
          </w:p>
        </w:tc>
        <w:tc>
          <w:tcPr>
            <w:tcW w:w="482" w:type="pct"/>
            <w:shd w:val="clear" w:color="auto" w:fill="FFFFFF"/>
          </w:tcPr>
          <w:p w:rsidR="00333762" w:rsidRDefault="00333762" w:rsidP="00EF6007">
            <w:pPr>
              <w:pStyle w:val="aff6"/>
              <w:tabs>
                <w:tab w:val="clear" w:pos="4201"/>
                <w:tab w:val="clear" w:pos="9298"/>
                <w:tab w:val="center" w:pos="3034"/>
                <w:tab w:val="right" w:leader="dot" w:pos="6717"/>
              </w:tabs>
              <w:ind w:firstLineChars="0" w:firstLine="0"/>
              <w:jc w:val="center"/>
              <w:rPr>
                <w:b/>
                <w:szCs w:val="18"/>
              </w:rPr>
            </w:pPr>
            <w:r>
              <w:rPr>
                <w:rFonts w:hint="eastAsia"/>
                <w:szCs w:val="18"/>
              </w:rPr>
              <w:t>必选</w:t>
            </w:r>
          </w:p>
        </w:tc>
        <w:tc>
          <w:tcPr>
            <w:tcW w:w="922" w:type="pct"/>
            <w:shd w:val="clear" w:color="auto" w:fill="FFFFFF"/>
          </w:tcPr>
          <w:p w:rsidR="00333762" w:rsidRDefault="00333762" w:rsidP="00EF6007">
            <w:pPr>
              <w:pStyle w:val="aff6"/>
              <w:tabs>
                <w:tab w:val="clear" w:pos="4201"/>
                <w:tab w:val="clear" w:pos="9298"/>
                <w:tab w:val="center" w:pos="3034"/>
                <w:tab w:val="right" w:leader="dot" w:pos="6717"/>
              </w:tabs>
              <w:ind w:firstLineChars="0" w:firstLine="0"/>
              <w:jc w:val="left"/>
              <w:rPr>
                <w:szCs w:val="18"/>
              </w:rPr>
            </w:pPr>
          </w:p>
        </w:tc>
        <w:tc>
          <w:tcPr>
            <w:tcW w:w="922" w:type="pct"/>
            <w:shd w:val="clear" w:color="auto" w:fill="FFFFFF"/>
          </w:tcPr>
          <w:p w:rsidR="00333762" w:rsidRDefault="00333762" w:rsidP="00EF6007">
            <w:pPr>
              <w:pStyle w:val="aff6"/>
              <w:tabs>
                <w:tab w:val="clear" w:pos="4201"/>
                <w:tab w:val="clear" w:pos="9298"/>
                <w:tab w:val="center" w:pos="3034"/>
                <w:tab w:val="right" w:leader="dot" w:pos="6717"/>
              </w:tabs>
              <w:ind w:firstLineChars="0" w:firstLine="0"/>
              <w:jc w:val="left"/>
              <w:rPr>
                <w:szCs w:val="18"/>
              </w:rPr>
            </w:pPr>
          </w:p>
        </w:tc>
      </w:tr>
      <w:tr w:rsidR="00333762" w:rsidTr="00333762">
        <w:tc>
          <w:tcPr>
            <w:tcW w:w="1829" w:type="pct"/>
          </w:tcPr>
          <w:p w:rsidR="00333762" w:rsidRDefault="00333762" w:rsidP="00EF6007">
            <w:pPr>
              <w:pStyle w:val="aff6"/>
              <w:tabs>
                <w:tab w:val="clear" w:pos="4201"/>
                <w:tab w:val="clear" w:pos="9298"/>
                <w:tab w:val="center" w:pos="3034"/>
                <w:tab w:val="right" w:leader="dot" w:pos="6717"/>
              </w:tabs>
              <w:ind w:firstLineChars="0" w:firstLine="0"/>
              <w:jc w:val="left"/>
            </w:pPr>
            <w:r>
              <w:rPr>
                <w:rFonts w:hint="eastAsia"/>
                <w:szCs w:val="18"/>
              </w:rPr>
              <w:t>/patient/</w:t>
            </w:r>
            <w:r>
              <w:rPr>
                <w:rFonts w:hint="eastAsia"/>
              </w:rPr>
              <w:t>statusCode</w:t>
            </w:r>
          </w:p>
        </w:tc>
        <w:tc>
          <w:tcPr>
            <w:tcW w:w="845" w:type="pct"/>
            <w:shd w:val="clear" w:color="auto" w:fill="auto"/>
            <w:vAlign w:val="center"/>
          </w:tcPr>
          <w:p w:rsidR="00333762" w:rsidRDefault="00333762" w:rsidP="00EF6007">
            <w:pPr>
              <w:pStyle w:val="aff6"/>
              <w:tabs>
                <w:tab w:val="clear" w:pos="4201"/>
                <w:tab w:val="clear" w:pos="9298"/>
                <w:tab w:val="center" w:pos="3034"/>
                <w:tab w:val="right" w:leader="dot" w:pos="6717"/>
              </w:tabs>
              <w:ind w:firstLineChars="0" w:firstLine="0"/>
              <w:jc w:val="left"/>
              <w:rPr>
                <w:szCs w:val="18"/>
              </w:rPr>
            </w:pPr>
            <w:r>
              <w:rPr>
                <w:rFonts w:hint="eastAsia"/>
              </w:rPr>
              <w:t xml:space="preserve">状态码 </w:t>
            </w:r>
          </w:p>
        </w:tc>
        <w:tc>
          <w:tcPr>
            <w:tcW w:w="482" w:type="pct"/>
            <w:shd w:val="clear" w:color="auto" w:fill="auto"/>
          </w:tcPr>
          <w:p w:rsidR="00333762" w:rsidRDefault="00333762" w:rsidP="00EF6007">
            <w:pPr>
              <w:jc w:val="center"/>
              <w:rPr>
                <w:b/>
                <w:szCs w:val="18"/>
              </w:rPr>
            </w:pPr>
            <w:r>
              <w:rPr>
                <w:rFonts w:hint="eastAsia"/>
                <w:szCs w:val="18"/>
              </w:rPr>
              <w:t>必选</w:t>
            </w:r>
          </w:p>
        </w:tc>
        <w:tc>
          <w:tcPr>
            <w:tcW w:w="922" w:type="pct"/>
          </w:tcPr>
          <w:p w:rsidR="00333762" w:rsidRDefault="00333762" w:rsidP="00EF6007">
            <w:pPr>
              <w:pStyle w:val="aff6"/>
              <w:tabs>
                <w:tab w:val="clear" w:pos="4201"/>
                <w:tab w:val="clear" w:pos="9298"/>
                <w:tab w:val="center" w:pos="3034"/>
                <w:tab w:val="right" w:leader="dot" w:pos="6717"/>
              </w:tabs>
              <w:ind w:firstLineChars="0" w:firstLine="0"/>
              <w:jc w:val="left"/>
            </w:pPr>
          </w:p>
        </w:tc>
        <w:tc>
          <w:tcPr>
            <w:tcW w:w="922" w:type="pct"/>
          </w:tcPr>
          <w:p w:rsidR="00333762" w:rsidRDefault="00333762" w:rsidP="00EF6007">
            <w:pPr>
              <w:pStyle w:val="aff6"/>
              <w:tabs>
                <w:tab w:val="clear" w:pos="4201"/>
                <w:tab w:val="clear" w:pos="9298"/>
                <w:tab w:val="center" w:pos="3034"/>
                <w:tab w:val="right" w:leader="dot" w:pos="6717"/>
              </w:tabs>
              <w:ind w:firstLineChars="0" w:firstLine="0"/>
              <w:jc w:val="left"/>
            </w:pPr>
          </w:p>
        </w:tc>
      </w:tr>
      <w:tr w:rsidR="00333762" w:rsidTr="00333762">
        <w:tc>
          <w:tcPr>
            <w:tcW w:w="1829" w:type="pct"/>
          </w:tcPr>
          <w:p w:rsidR="00333762" w:rsidRDefault="00333762" w:rsidP="00EF6007">
            <w:pPr>
              <w:pStyle w:val="aff6"/>
              <w:tabs>
                <w:tab w:val="clear" w:pos="4201"/>
                <w:tab w:val="clear" w:pos="9298"/>
                <w:tab w:val="center" w:pos="3034"/>
                <w:tab w:val="right" w:leader="dot" w:pos="6717"/>
              </w:tabs>
              <w:ind w:firstLineChars="0" w:firstLine="0"/>
              <w:jc w:val="left"/>
            </w:pPr>
            <w:bookmarkStart w:id="155" w:name="_Hlk469586787"/>
            <w:r>
              <w:rPr>
                <w:rFonts w:hint="eastAsia"/>
                <w:szCs w:val="18"/>
              </w:rPr>
              <w:t>/patient/</w:t>
            </w:r>
            <w:r>
              <w:rPr>
                <w:rFonts w:hint="eastAsia"/>
              </w:rPr>
              <w:t>addr</w:t>
            </w:r>
          </w:p>
        </w:tc>
        <w:tc>
          <w:tcPr>
            <w:tcW w:w="845" w:type="pct"/>
            <w:shd w:val="clear" w:color="auto" w:fill="auto"/>
            <w:vAlign w:val="center"/>
          </w:tcPr>
          <w:p w:rsidR="00333762" w:rsidRDefault="00333762" w:rsidP="00EF6007">
            <w:pPr>
              <w:pStyle w:val="aff6"/>
              <w:tabs>
                <w:tab w:val="clear" w:pos="4201"/>
                <w:tab w:val="clear" w:pos="9298"/>
                <w:tab w:val="center" w:pos="3034"/>
                <w:tab w:val="right" w:leader="dot" w:pos="6717"/>
              </w:tabs>
              <w:ind w:firstLineChars="0" w:firstLine="0"/>
              <w:jc w:val="left"/>
            </w:pPr>
            <w:r>
              <w:rPr>
                <w:rFonts w:hint="eastAsia"/>
              </w:rPr>
              <w:t>地址</w:t>
            </w:r>
          </w:p>
        </w:tc>
        <w:tc>
          <w:tcPr>
            <w:tcW w:w="482" w:type="pct"/>
            <w:shd w:val="clear" w:color="auto" w:fill="auto"/>
          </w:tcPr>
          <w:p w:rsidR="00333762" w:rsidRDefault="00333762" w:rsidP="00EF6007">
            <w:pPr>
              <w:pStyle w:val="aff6"/>
              <w:tabs>
                <w:tab w:val="clear" w:pos="4201"/>
                <w:tab w:val="clear" w:pos="9298"/>
                <w:tab w:val="center" w:pos="3034"/>
                <w:tab w:val="right" w:leader="dot" w:pos="6717"/>
              </w:tabs>
              <w:ind w:firstLineChars="0" w:firstLine="0"/>
              <w:jc w:val="center"/>
              <w:rPr>
                <w:szCs w:val="18"/>
              </w:rPr>
            </w:pPr>
            <w:r>
              <w:rPr>
                <w:rFonts w:hint="eastAsia"/>
                <w:szCs w:val="18"/>
              </w:rPr>
              <w:t>可选</w:t>
            </w:r>
          </w:p>
        </w:tc>
        <w:tc>
          <w:tcPr>
            <w:tcW w:w="922" w:type="pct"/>
          </w:tcPr>
          <w:p w:rsidR="00333762" w:rsidRDefault="00333762" w:rsidP="00EF6007">
            <w:pPr>
              <w:pStyle w:val="aff6"/>
              <w:tabs>
                <w:tab w:val="clear" w:pos="4201"/>
                <w:tab w:val="clear" w:pos="9298"/>
                <w:tab w:val="center" w:pos="3034"/>
                <w:tab w:val="right" w:leader="dot" w:pos="6717"/>
              </w:tabs>
              <w:ind w:firstLineChars="0" w:firstLine="0"/>
              <w:jc w:val="left"/>
            </w:pPr>
          </w:p>
        </w:tc>
        <w:tc>
          <w:tcPr>
            <w:tcW w:w="922" w:type="pct"/>
          </w:tcPr>
          <w:p w:rsidR="00333762" w:rsidRDefault="00333762" w:rsidP="00EF6007">
            <w:pPr>
              <w:pStyle w:val="aff6"/>
              <w:tabs>
                <w:tab w:val="clear" w:pos="4201"/>
                <w:tab w:val="clear" w:pos="9298"/>
                <w:tab w:val="center" w:pos="3034"/>
                <w:tab w:val="right" w:leader="dot" w:pos="6717"/>
              </w:tabs>
              <w:ind w:firstLineChars="0" w:firstLine="0"/>
              <w:jc w:val="left"/>
            </w:pPr>
          </w:p>
        </w:tc>
      </w:tr>
      <w:tr w:rsidR="00333762" w:rsidTr="00333762">
        <w:tc>
          <w:tcPr>
            <w:tcW w:w="1829" w:type="pct"/>
          </w:tcPr>
          <w:p w:rsidR="00333762" w:rsidRDefault="00333762" w:rsidP="00EF6007">
            <w:pPr>
              <w:pStyle w:val="aff6"/>
              <w:tabs>
                <w:tab w:val="clear" w:pos="4201"/>
                <w:tab w:val="clear" w:pos="9298"/>
                <w:tab w:val="center" w:pos="3034"/>
                <w:tab w:val="right" w:leader="dot" w:pos="6717"/>
              </w:tabs>
              <w:ind w:firstLineChars="0" w:firstLine="0"/>
              <w:jc w:val="left"/>
            </w:pPr>
            <w:r>
              <w:rPr>
                <w:rFonts w:hint="eastAsia"/>
                <w:szCs w:val="18"/>
              </w:rPr>
              <w:t>/patient/</w:t>
            </w:r>
            <w:r>
              <w:rPr>
                <w:rFonts w:hint="eastAsia"/>
              </w:rPr>
              <w:t>telecom</w:t>
            </w:r>
          </w:p>
        </w:tc>
        <w:tc>
          <w:tcPr>
            <w:tcW w:w="845" w:type="pct"/>
            <w:shd w:val="clear" w:color="auto" w:fill="auto"/>
            <w:vAlign w:val="center"/>
          </w:tcPr>
          <w:p w:rsidR="00333762" w:rsidRDefault="00333762" w:rsidP="00EF6007">
            <w:pPr>
              <w:pStyle w:val="aff6"/>
              <w:tabs>
                <w:tab w:val="clear" w:pos="4201"/>
                <w:tab w:val="clear" w:pos="9298"/>
                <w:tab w:val="center" w:pos="3034"/>
                <w:tab w:val="right" w:leader="dot" w:pos="6717"/>
              </w:tabs>
              <w:ind w:firstLineChars="0" w:firstLine="0"/>
              <w:jc w:val="left"/>
            </w:pPr>
            <w:r>
              <w:rPr>
                <w:rFonts w:hint="eastAsia"/>
              </w:rPr>
              <w:t>联系方式</w:t>
            </w:r>
          </w:p>
        </w:tc>
        <w:tc>
          <w:tcPr>
            <w:tcW w:w="482" w:type="pct"/>
            <w:shd w:val="clear" w:color="auto" w:fill="auto"/>
          </w:tcPr>
          <w:p w:rsidR="00333762" w:rsidRDefault="00333762" w:rsidP="00EF6007">
            <w:pPr>
              <w:pStyle w:val="aff6"/>
              <w:tabs>
                <w:tab w:val="clear" w:pos="4201"/>
                <w:tab w:val="clear" w:pos="9298"/>
                <w:tab w:val="center" w:pos="3034"/>
                <w:tab w:val="right" w:leader="dot" w:pos="6717"/>
              </w:tabs>
              <w:ind w:firstLineChars="0" w:firstLine="0"/>
              <w:jc w:val="center"/>
              <w:rPr>
                <w:szCs w:val="18"/>
              </w:rPr>
            </w:pPr>
            <w:r>
              <w:rPr>
                <w:rFonts w:hint="eastAsia"/>
                <w:szCs w:val="18"/>
              </w:rPr>
              <w:t>可选</w:t>
            </w:r>
          </w:p>
        </w:tc>
        <w:tc>
          <w:tcPr>
            <w:tcW w:w="922" w:type="pct"/>
          </w:tcPr>
          <w:p w:rsidR="00333762" w:rsidRDefault="00333762" w:rsidP="00EF6007">
            <w:pPr>
              <w:pStyle w:val="aff6"/>
              <w:tabs>
                <w:tab w:val="clear" w:pos="4201"/>
                <w:tab w:val="clear" w:pos="9298"/>
                <w:tab w:val="center" w:pos="3034"/>
                <w:tab w:val="right" w:leader="dot" w:pos="6717"/>
              </w:tabs>
              <w:ind w:firstLineChars="0" w:firstLine="0"/>
              <w:jc w:val="left"/>
            </w:pPr>
          </w:p>
        </w:tc>
        <w:tc>
          <w:tcPr>
            <w:tcW w:w="922" w:type="pct"/>
          </w:tcPr>
          <w:p w:rsidR="00333762" w:rsidRDefault="00333762" w:rsidP="00EF6007">
            <w:pPr>
              <w:pStyle w:val="aff6"/>
              <w:tabs>
                <w:tab w:val="clear" w:pos="4201"/>
                <w:tab w:val="clear" w:pos="9298"/>
                <w:tab w:val="center" w:pos="3034"/>
                <w:tab w:val="right" w:leader="dot" w:pos="6717"/>
              </w:tabs>
              <w:ind w:firstLineChars="0" w:firstLine="0"/>
              <w:jc w:val="left"/>
            </w:pPr>
          </w:p>
        </w:tc>
      </w:tr>
      <w:tr w:rsidR="00333762" w:rsidTr="00333762">
        <w:tc>
          <w:tcPr>
            <w:tcW w:w="1829" w:type="pct"/>
          </w:tcPr>
          <w:p w:rsidR="00333762" w:rsidRDefault="00333762" w:rsidP="00EF6007">
            <w:pPr>
              <w:pStyle w:val="aff6"/>
              <w:tabs>
                <w:tab w:val="clear" w:pos="4201"/>
                <w:tab w:val="clear" w:pos="9298"/>
                <w:tab w:val="center" w:pos="3034"/>
                <w:tab w:val="right" w:leader="dot" w:pos="6717"/>
              </w:tabs>
              <w:ind w:firstLineChars="0" w:firstLine="0"/>
              <w:jc w:val="left"/>
            </w:pPr>
            <w:r>
              <w:rPr>
                <w:rFonts w:hint="eastAsia"/>
                <w:szCs w:val="18"/>
              </w:rPr>
              <w:t>/patient/</w:t>
            </w:r>
            <w:r>
              <w:rPr>
                <w:rFonts w:hint="eastAsia"/>
              </w:rPr>
              <w:t>confidentialityCode</w:t>
            </w:r>
          </w:p>
        </w:tc>
        <w:tc>
          <w:tcPr>
            <w:tcW w:w="845" w:type="pct"/>
            <w:shd w:val="clear" w:color="auto" w:fill="auto"/>
            <w:vAlign w:val="center"/>
          </w:tcPr>
          <w:p w:rsidR="00333762" w:rsidRDefault="00333762" w:rsidP="00EF6007">
            <w:pPr>
              <w:pStyle w:val="aff6"/>
              <w:tabs>
                <w:tab w:val="clear" w:pos="4201"/>
                <w:tab w:val="clear" w:pos="9298"/>
                <w:tab w:val="center" w:pos="3034"/>
                <w:tab w:val="right" w:leader="dot" w:pos="6717"/>
              </w:tabs>
              <w:ind w:firstLineChars="0" w:firstLine="0"/>
              <w:jc w:val="left"/>
            </w:pPr>
            <w:r>
              <w:rPr>
                <w:rFonts w:hint="eastAsia"/>
              </w:rPr>
              <w:t>权限信息</w:t>
            </w:r>
          </w:p>
        </w:tc>
        <w:tc>
          <w:tcPr>
            <w:tcW w:w="482" w:type="pct"/>
            <w:shd w:val="clear" w:color="auto" w:fill="auto"/>
          </w:tcPr>
          <w:p w:rsidR="00333762" w:rsidRDefault="00333762" w:rsidP="00EF6007">
            <w:pPr>
              <w:pStyle w:val="aff6"/>
              <w:tabs>
                <w:tab w:val="clear" w:pos="4201"/>
                <w:tab w:val="clear" w:pos="9298"/>
                <w:tab w:val="center" w:pos="3034"/>
                <w:tab w:val="right" w:leader="dot" w:pos="6717"/>
              </w:tabs>
              <w:ind w:firstLineChars="0" w:firstLine="0"/>
              <w:jc w:val="center"/>
              <w:rPr>
                <w:szCs w:val="18"/>
              </w:rPr>
            </w:pPr>
            <w:r>
              <w:rPr>
                <w:rFonts w:hint="eastAsia"/>
                <w:szCs w:val="18"/>
              </w:rPr>
              <w:t>可选</w:t>
            </w:r>
          </w:p>
        </w:tc>
        <w:tc>
          <w:tcPr>
            <w:tcW w:w="922" w:type="pct"/>
          </w:tcPr>
          <w:p w:rsidR="00333762" w:rsidRDefault="00333762" w:rsidP="00EF6007">
            <w:pPr>
              <w:pStyle w:val="aff6"/>
              <w:tabs>
                <w:tab w:val="clear" w:pos="4201"/>
                <w:tab w:val="clear" w:pos="9298"/>
                <w:tab w:val="center" w:pos="3034"/>
                <w:tab w:val="right" w:leader="dot" w:pos="6717"/>
              </w:tabs>
              <w:ind w:firstLineChars="0" w:firstLine="0"/>
              <w:jc w:val="left"/>
            </w:pPr>
          </w:p>
        </w:tc>
        <w:tc>
          <w:tcPr>
            <w:tcW w:w="922" w:type="pct"/>
          </w:tcPr>
          <w:p w:rsidR="00333762" w:rsidRDefault="00333762" w:rsidP="00EF6007">
            <w:pPr>
              <w:pStyle w:val="aff6"/>
              <w:tabs>
                <w:tab w:val="clear" w:pos="4201"/>
                <w:tab w:val="clear" w:pos="9298"/>
                <w:tab w:val="center" w:pos="3034"/>
                <w:tab w:val="right" w:leader="dot" w:pos="6717"/>
              </w:tabs>
              <w:ind w:firstLineChars="0" w:firstLine="0"/>
              <w:jc w:val="left"/>
            </w:pPr>
          </w:p>
        </w:tc>
      </w:tr>
      <w:tr w:rsidR="00333762" w:rsidTr="00333762">
        <w:tc>
          <w:tcPr>
            <w:tcW w:w="1829" w:type="pct"/>
          </w:tcPr>
          <w:p w:rsidR="00333762" w:rsidRPr="001355E4" w:rsidRDefault="00333762" w:rsidP="00EF6007">
            <w:pPr>
              <w:jc w:val="left"/>
              <w:rPr>
                <w:rFonts w:ascii="宋体"/>
                <w:noProof/>
                <w:kern w:val="0"/>
                <w:szCs w:val="20"/>
              </w:rPr>
            </w:pPr>
            <w:r>
              <w:rPr>
                <w:rFonts w:hint="eastAsia"/>
                <w:szCs w:val="18"/>
              </w:rPr>
              <w:t>/patient/</w:t>
            </w:r>
            <w:r w:rsidRPr="001355E4">
              <w:rPr>
                <w:rFonts w:ascii="宋体" w:hint="eastAsia"/>
                <w:noProof/>
                <w:kern w:val="0"/>
                <w:szCs w:val="20"/>
              </w:rPr>
              <w:t>effectiveTime</w:t>
            </w:r>
          </w:p>
        </w:tc>
        <w:tc>
          <w:tcPr>
            <w:tcW w:w="845" w:type="pct"/>
            <w:shd w:val="clear" w:color="auto" w:fill="auto"/>
            <w:vAlign w:val="center"/>
          </w:tcPr>
          <w:p w:rsidR="00333762" w:rsidRDefault="00333762" w:rsidP="00EF6007">
            <w:pPr>
              <w:jc w:val="left"/>
            </w:pPr>
            <w:r>
              <w:rPr>
                <w:rFonts w:hint="eastAsia"/>
              </w:rPr>
              <w:t>有效时间</w:t>
            </w:r>
          </w:p>
        </w:tc>
        <w:tc>
          <w:tcPr>
            <w:tcW w:w="482" w:type="pct"/>
            <w:shd w:val="clear" w:color="auto" w:fill="auto"/>
          </w:tcPr>
          <w:p w:rsidR="00333762" w:rsidRDefault="00333762" w:rsidP="00EF6007">
            <w:pPr>
              <w:jc w:val="center"/>
              <w:rPr>
                <w:szCs w:val="18"/>
              </w:rPr>
            </w:pPr>
            <w:r>
              <w:rPr>
                <w:rFonts w:hint="eastAsia"/>
                <w:szCs w:val="18"/>
              </w:rPr>
              <w:t>可选</w:t>
            </w:r>
          </w:p>
        </w:tc>
        <w:tc>
          <w:tcPr>
            <w:tcW w:w="922" w:type="pct"/>
          </w:tcPr>
          <w:p w:rsidR="00333762" w:rsidRDefault="00333762" w:rsidP="00EF6007">
            <w:pPr>
              <w:pStyle w:val="aff6"/>
              <w:tabs>
                <w:tab w:val="clear" w:pos="4201"/>
                <w:tab w:val="clear" w:pos="9298"/>
                <w:tab w:val="center" w:pos="3034"/>
                <w:tab w:val="right" w:leader="dot" w:pos="6717"/>
              </w:tabs>
              <w:ind w:firstLineChars="0" w:firstLine="0"/>
              <w:jc w:val="left"/>
            </w:pPr>
          </w:p>
        </w:tc>
        <w:tc>
          <w:tcPr>
            <w:tcW w:w="922" w:type="pct"/>
          </w:tcPr>
          <w:p w:rsidR="00333762" w:rsidRDefault="00333762" w:rsidP="00EF6007">
            <w:pPr>
              <w:pStyle w:val="aff6"/>
              <w:tabs>
                <w:tab w:val="clear" w:pos="4201"/>
                <w:tab w:val="clear" w:pos="9298"/>
                <w:tab w:val="center" w:pos="3034"/>
                <w:tab w:val="right" w:leader="dot" w:pos="6717"/>
              </w:tabs>
              <w:ind w:firstLineChars="0" w:firstLine="0"/>
              <w:jc w:val="left"/>
            </w:pPr>
          </w:p>
        </w:tc>
      </w:tr>
      <w:tr w:rsidR="00333762" w:rsidTr="00333762">
        <w:tc>
          <w:tcPr>
            <w:tcW w:w="1829" w:type="pct"/>
          </w:tcPr>
          <w:p w:rsidR="00333762" w:rsidRPr="001355E4" w:rsidRDefault="00333762" w:rsidP="00EF6007">
            <w:pPr>
              <w:jc w:val="left"/>
              <w:rPr>
                <w:rFonts w:ascii="宋体"/>
                <w:noProof/>
                <w:kern w:val="0"/>
                <w:szCs w:val="20"/>
              </w:rPr>
            </w:pPr>
            <w:r>
              <w:rPr>
                <w:rFonts w:hint="eastAsia"/>
                <w:szCs w:val="18"/>
              </w:rPr>
              <w:t>/patient/</w:t>
            </w:r>
            <w:r w:rsidRPr="001355E4">
              <w:rPr>
                <w:rFonts w:ascii="宋体" w:hint="eastAsia"/>
                <w:noProof/>
                <w:kern w:val="0"/>
                <w:szCs w:val="20"/>
              </w:rPr>
              <w:t>rhin:person</w:t>
            </w:r>
          </w:p>
        </w:tc>
        <w:tc>
          <w:tcPr>
            <w:tcW w:w="845" w:type="pct"/>
            <w:shd w:val="clear" w:color="auto" w:fill="auto"/>
            <w:vAlign w:val="center"/>
          </w:tcPr>
          <w:p w:rsidR="00333762" w:rsidRDefault="00333762" w:rsidP="00EF6007">
            <w:pPr>
              <w:jc w:val="left"/>
            </w:pPr>
            <w:r>
              <w:rPr>
                <w:rFonts w:hint="eastAsia"/>
              </w:rPr>
              <w:t>自然人信息</w:t>
            </w:r>
          </w:p>
        </w:tc>
        <w:tc>
          <w:tcPr>
            <w:tcW w:w="482" w:type="pct"/>
            <w:shd w:val="clear" w:color="auto" w:fill="auto"/>
          </w:tcPr>
          <w:p w:rsidR="00333762" w:rsidRDefault="00333762" w:rsidP="00EF6007">
            <w:pPr>
              <w:jc w:val="center"/>
              <w:rPr>
                <w:szCs w:val="18"/>
              </w:rPr>
            </w:pPr>
            <w:r>
              <w:rPr>
                <w:rFonts w:hint="eastAsia"/>
                <w:szCs w:val="18"/>
              </w:rPr>
              <w:t>可选</w:t>
            </w:r>
          </w:p>
        </w:tc>
        <w:tc>
          <w:tcPr>
            <w:tcW w:w="922" w:type="pct"/>
          </w:tcPr>
          <w:p w:rsidR="00333762" w:rsidRDefault="00333762" w:rsidP="00EF6007">
            <w:pPr>
              <w:pStyle w:val="aff6"/>
              <w:tabs>
                <w:tab w:val="clear" w:pos="4201"/>
                <w:tab w:val="clear" w:pos="9298"/>
                <w:tab w:val="center" w:pos="3034"/>
                <w:tab w:val="right" w:leader="dot" w:pos="6717"/>
              </w:tabs>
              <w:ind w:firstLineChars="0" w:firstLine="0"/>
              <w:jc w:val="left"/>
            </w:pPr>
          </w:p>
        </w:tc>
        <w:tc>
          <w:tcPr>
            <w:tcW w:w="922" w:type="pct"/>
          </w:tcPr>
          <w:p w:rsidR="00333762" w:rsidRDefault="00333762" w:rsidP="00EF6007">
            <w:pPr>
              <w:pStyle w:val="aff6"/>
              <w:tabs>
                <w:tab w:val="clear" w:pos="4201"/>
                <w:tab w:val="clear" w:pos="9298"/>
                <w:tab w:val="center" w:pos="3034"/>
                <w:tab w:val="right" w:leader="dot" w:pos="6717"/>
              </w:tabs>
              <w:ind w:firstLineChars="0" w:firstLine="0"/>
              <w:jc w:val="left"/>
            </w:pPr>
          </w:p>
        </w:tc>
      </w:tr>
      <w:tr w:rsidR="00333762" w:rsidTr="00333762">
        <w:tc>
          <w:tcPr>
            <w:tcW w:w="1829" w:type="pct"/>
          </w:tcPr>
          <w:p w:rsidR="00333762" w:rsidRDefault="00333762" w:rsidP="00EF6007">
            <w:pPr>
              <w:pStyle w:val="aff6"/>
              <w:tabs>
                <w:tab w:val="clear" w:pos="4201"/>
                <w:tab w:val="clear" w:pos="9298"/>
                <w:tab w:val="center" w:pos="3034"/>
                <w:tab w:val="right" w:leader="dot" w:pos="6717"/>
              </w:tabs>
              <w:ind w:firstLineChars="0" w:firstLine="0"/>
              <w:jc w:val="left"/>
            </w:pPr>
            <w:r>
              <w:rPr>
                <w:rFonts w:hint="eastAsia"/>
                <w:szCs w:val="18"/>
              </w:rPr>
              <w:t>/patient/</w:t>
            </w:r>
            <w:r>
              <w:rPr>
                <w:rFonts w:hint="eastAsia"/>
              </w:rPr>
              <w:t>assigning</w:t>
            </w:r>
            <w:r>
              <w:t>Organization</w:t>
            </w:r>
          </w:p>
        </w:tc>
        <w:tc>
          <w:tcPr>
            <w:tcW w:w="845" w:type="pct"/>
            <w:shd w:val="clear" w:color="auto" w:fill="auto"/>
            <w:vAlign w:val="center"/>
          </w:tcPr>
          <w:p w:rsidR="00333762" w:rsidRDefault="00333762" w:rsidP="00EF6007">
            <w:pPr>
              <w:pStyle w:val="aff6"/>
              <w:tabs>
                <w:tab w:val="clear" w:pos="4201"/>
                <w:tab w:val="clear" w:pos="9298"/>
                <w:tab w:val="center" w:pos="3034"/>
                <w:tab w:val="right" w:leader="dot" w:pos="6717"/>
              </w:tabs>
              <w:ind w:firstLineChars="0" w:firstLine="0"/>
              <w:jc w:val="left"/>
            </w:pPr>
            <w:r>
              <w:rPr>
                <w:rFonts w:hint="eastAsia"/>
              </w:rPr>
              <w:t>居委会</w:t>
            </w:r>
          </w:p>
        </w:tc>
        <w:tc>
          <w:tcPr>
            <w:tcW w:w="482" w:type="pct"/>
            <w:shd w:val="clear" w:color="auto" w:fill="auto"/>
          </w:tcPr>
          <w:p w:rsidR="00333762" w:rsidRDefault="00333762" w:rsidP="00EF6007">
            <w:pPr>
              <w:pStyle w:val="aff6"/>
              <w:tabs>
                <w:tab w:val="clear" w:pos="4201"/>
                <w:tab w:val="clear" w:pos="9298"/>
                <w:tab w:val="center" w:pos="3034"/>
                <w:tab w:val="right" w:leader="dot" w:pos="6717"/>
              </w:tabs>
              <w:ind w:firstLineChars="0" w:firstLine="0"/>
              <w:jc w:val="center"/>
              <w:rPr>
                <w:szCs w:val="18"/>
              </w:rPr>
            </w:pPr>
            <w:r>
              <w:rPr>
                <w:rFonts w:hint="eastAsia"/>
                <w:szCs w:val="18"/>
              </w:rPr>
              <w:t>可选</w:t>
            </w:r>
          </w:p>
        </w:tc>
        <w:tc>
          <w:tcPr>
            <w:tcW w:w="922" w:type="pct"/>
          </w:tcPr>
          <w:p w:rsidR="00333762" w:rsidRPr="009E41AF" w:rsidRDefault="00333762" w:rsidP="00EF6007">
            <w:pPr>
              <w:pStyle w:val="aff6"/>
              <w:tabs>
                <w:tab w:val="clear" w:pos="4201"/>
                <w:tab w:val="clear" w:pos="9298"/>
                <w:tab w:val="center" w:pos="3034"/>
                <w:tab w:val="right" w:leader="dot" w:pos="6717"/>
              </w:tabs>
              <w:ind w:firstLineChars="0" w:firstLine="0"/>
              <w:jc w:val="center"/>
              <w:rPr>
                <w:szCs w:val="18"/>
              </w:rPr>
            </w:pPr>
          </w:p>
        </w:tc>
        <w:tc>
          <w:tcPr>
            <w:tcW w:w="922" w:type="pct"/>
          </w:tcPr>
          <w:p w:rsidR="00333762" w:rsidRPr="009E41AF" w:rsidRDefault="00333762" w:rsidP="00EF6007">
            <w:pPr>
              <w:pStyle w:val="aff6"/>
              <w:tabs>
                <w:tab w:val="clear" w:pos="4201"/>
                <w:tab w:val="clear" w:pos="9298"/>
                <w:tab w:val="center" w:pos="3034"/>
                <w:tab w:val="right" w:leader="dot" w:pos="6717"/>
              </w:tabs>
              <w:ind w:firstLineChars="0" w:firstLine="0"/>
              <w:jc w:val="center"/>
              <w:rPr>
                <w:szCs w:val="18"/>
              </w:rPr>
            </w:pPr>
          </w:p>
        </w:tc>
      </w:tr>
    </w:tbl>
    <w:bookmarkEnd w:id="155"/>
    <w:p w:rsidR="00EF6007" w:rsidRDefault="00EF6007" w:rsidP="00EF6007">
      <w:pPr>
        <w:pStyle w:val="a7"/>
        <w:spacing w:before="156" w:after="156"/>
        <w:ind w:left="568"/>
      </w:pPr>
      <w:r>
        <w:rPr>
          <w:rFonts w:hint="eastAsia"/>
        </w:rPr>
        <w:t>消息应答</w:t>
      </w:r>
    </w:p>
    <w:p w:rsidR="00EF6007" w:rsidRPr="003D739A" w:rsidRDefault="00EF6007" w:rsidP="00EF6007">
      <w:pPr>
        <w:pStyle w:val="affa"/>
        <w:numPr>
          <w:ilvl w:val="3"/>
          <w:numId w:val="14"/>
        </w:numPr>
        <w:spacing w:before="156" w:after="156"/>
      </w:pPr>
      <w:r w:rsidRPr="003D739A">
        <w:rPr>
          <w:rFonts w:hint="eastAsia"/>
        </w:rPr>
        <w:t>触发事件</w:t>
      </w:r>
    </w:p>
    <w:p w:rsidR="00EF6007" w:rsidRDefault="00EF6007" w:rsidP="00EF6007">
      <w:pPr>
        <w:pStyle w:val="aff6"/>
      </w:pPr>
      <w:r w:rsidRPr="00A3756F">
        <w:rPr>
          <w:rFonts w:hint="eastAsia"/>
        </w:rPr>
        <w:t>当</w:t>
      </w:r>
      <w:r>
        <w:rPr>
          <w:rFonts w:hint="eastAsia"/>
        </w:rPr>
        <w:t>预约挂号服务</w:t>
      </w:r>
      <w:r w:rsidRPr="00A3756F">
        <w:rPr>
          <w:rFonts w:hint="eastAsia"/>
        </w:rPr>
        <w:t>接收到</w:t>
      </w:r>
      <w:r>
        <w:rPr>
          <w:rFonts w:hint="eastAsia"/>
        </w:rPr>
        <w:t>取消预约挂号</w:t>
      </w:r>
      <w:r w:rsidRPr="00A3756F">
        <w:rPr>
          <w:rFonts w:hint="eastAsia"/>
        </w:rPr>
        <w:t>请求时</w:t>
      </w:r>
      <w:r>
        <w:rPr>
          <w:rFonts w:hint="eastAsia"/>
        </w:rPr>
        <w:t>触发该消息应答。</w:t>
      </w:r>
    </w:p>
    <w:p w:rsidR="00EF6007" w:rsidRPr="00333762" w:rsidRDefault="00EF6007" w:rsidP="00EF6007">
      <w:pPr>
        <w:pStyle w:val="affa"/>
        <w:numPr>
          <w:ilvl w:val="3"/>
          <w:numId w:val="14"/>
        </w:numPr>
        <w:spacing w:before="156" w:after="156"/>
      </w:pPr>
      <w:r w:rsidRPr="00333762">
        <w:rPr>
          <w:rFonts w:hint="eastAsia"/>
        </w:rPr>
        <w:t>消息</w:t>
      </w:r>
      <w:r w:rsidRPr="00333762">
        <w:t>结构</w:t>
      </w:r>
    </w:p>
    <w:p w:rsidR="00EF6007" w:rsidRPr="00333762" w:rsidRDefault="00EF6007" w:rsidP="00EF6007">
      <w:pPr>
        <w:pStyle w:val="aff6"/>
      </w:pPr>
      <w:r w:rsidRPr="00333762">
        <w:t>消息的语法应符合</w:t>
      </w:r>
      <w:r w:rsidRPr="00333762">
        <w:rPr>
          <w:rFonts w:hint="eastAsia"/>
        </w:rPr>
        <w:t>规范性</w:t>
      </w:r>
      <w:r w:rsidRPr="00333762">
        <w:t>附录</w:t>
      </w:r>
      <w:r w:rsidRPr="00333762">
        <w:rPr>
          <w:rFonts w:hint="eastAsia"/>
        </w:rPr>
        <w:t>B预约挂号服务结构模式</w:t>
      </w:r>
      <w:r w:rsidRPr="00333762">
        <w:t>PatientRecordQueryResponse</w:t>
      </w:r>
      <w:r w:rsidRPr="00333762">
        <w:rPr>
          <w:rFonts w:hint="eastAsia"/>
        </w:rPr>
        <w:t>构件的要求。</w:t>
      </w:r>
    </w:p>
    <w:p w:rsidR="00EF6007" w:rsidRPr="008D6B2D" w:rsidRDefault="00EF6007" w:rsidP="00EF6007">
      <w:pPr>
        <w:pStyle w:val="affa"/>
        <w:numPr>
          <w:ilvl w:val="3"/>
          <w:numId w:val="14"/>
        </w:numPr>
        <w:spacing w:before="156" w:after="156"/>
      </w:pPr>
      <w:r>
        <w:rPr>
          <w:rFonts w:hint="eastAsia"/>
        </w:rPr>
        <w:t>消息语法</w:t>
      </w:r>
      <w:r>
        <w:t>约束</w:t>
      </w:r>
    </w:p>
    <w:p w:rsidR="00EF6007" w:rsidRPr="00AE52AF" w:rsidRDefault="00EF6007" w:rsidP="00EF6007">
      <w:pPr>
        <w:pStyle w:val="aff6"/>
      </w:pPr>
      <w:r>
        <w:rPr>
          <w:rFonts w:hint="eastAsia"/>
        </w:rPr>
        <w:t>取消预约挂号应答(成功)应符合</w:t>
      </w:r>
      <w:r>
        <w:t>表</w:t>
      </w:r>
      <w:r>
        <w:rPr>
          <w:rFonts w:hint="eastAsia"/>
        </w:rPr>
        <w:t>9的</w:t>
      </w:r>
      <w:r>
        <w:t>语法约束。</w:t>
      </w:r>
    </w:p>
    <w:p w:rsidR="00EF6007" w:rsidRDefault="00EF6007" w:rsidP="00EF6007">
      <w:pPr>
        <w:pStyle w:val="af7"/>
        <w:spacing w:before="156" w:after="156"/>
        <w:ind w:left="2978"/>
      </w:pPr>
      <w:r>
        <w:rPr>
          <w:rFonts w:hint="eastAsia"/>
        </w:rPr>
        <w:t>取消预约挂号应答(成功)应答</w:t>
      </w:r>
      <w:r>
        <w:t>的</w:t>
      </w:r>
      <w:r>
        <w:rPr>
          <w:rFonts w:hint="eastAsia"/>
        </w:rPr>
        <w:t>语法</w:t>
      </w:r>
      <w:r>
        <w:t>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0266CD">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ID</w:t>
            </w:r>
          </w:p>
        </w:tc>
        <w:tc>
          <w:tcPr>
            <w:tcW w:w="469" w:type="pct"/>
            <w:vAlign w:val="center"/>
          </w:tcPr>
          <w:p w:rsidR="00333762" w:rsidRPr="005F01DB" w:rsidRDefault="00333762" w:rsidP="00333762">
            <w:pP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0A78C2">
              <w:rPr>
                <w:sz w:val="20"/>
                <w:szCs w:val="20"/>
              </w:rPr>
              <w:t>/TargetId</w:t>
            </w:r>
          </w:p>
        </w:tc>
        <w:tc>
          <w:tcPr>
            <w:tcW w:w="518" w:type="pct"/>
            <w:vAlign w:val="center"/>
          </w:tcPr>
          <w:p w:rsidR="00333762" w:rsidRPr="005F01DB" w:rsidRDefault="00333762" w:rsidP="00333762">
            <w:pPr>
              <w:jc w:val="left"/>
              <w:rPr>
                <w:sz w:val="20"/>
                <w:szCs w:val="20"/>
              </w:rPr>
            </w:pPr>
            <w:r w:rsidRPr="000A78C2">
              <w:rPr>
                <w:sz w:val="20"/>
                <w:szCs w:val="20"/>
              </w:rPr>
              <w:t>请求消息</w:t>
            </w:r>
            <w:r w:rsidRPr="000A78C2">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bl>
    <w:p w:rsidR="00EF6007" w:rsidRPr="00B94E57" w:rsidRDefault="00EF6007" w:rsidP="00EF6007">
      <w:pPr>
        <w:pStyle w:val="aff6"/>
      </w:pPr>
    </w:p>
    <w:p w:rsidR="00EF6007" w:rsidRPr="00AE52AF" w:rsidRDefault="00EF6007" w:rsidP="00EF6007">
      <w:pPr>
        <w:pStyle w:val="aff6"/>
      </w:pPr>
      <w:r>
        <w:rPr>
          <w:rFonts w:hint="eastAsia"/>
        </w:rPr>
        <w:t>取消预约挂号应答(异常)应符合</w:t>
      </w:r>
      <w:r>
        <w:t>表</w:t>
      </w:r>
      <w:r>
        <w:rPr>
          <w:rFonts w:hint="eastAsia"/>
        </w:rPr>
        <w:t>7的</w:t>
      </w:r>
      <w:r>
        <w:t>语法约束。</w:t>
      </w:r>
    </w:p>
    <w:p w:rsidR="00EF6007" w:rsidRDefault="00EF6007" w:rsidP="00EF6007">
      <w:pPr>
        <w:pStyle w:val="af7"/>
        <w:spacing w:before="156" w:after="156"/>
        <w:ind w:left="2978"/>
      </w:pPr>
      <w:r>
        <w:rPr>
          <w:rFonts w:hint="eastAsia"/>
        </w:rPr>
        <w:t>取消预约挂号应答(异常)应答</w:t>
      </w:r>
      <w:r>
        <w:t>的</w:t>
      </w:r>
      <w:r>
        <w:rPr>
          <w:rFonts w:hint="eastAsia"/>
        </w:rPr>
        <w:t>语法</w:t>
      </w:r>
      <w:r>
        <w:t>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0266CD">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lang w:eastAsia="ko-KR"/>
              </w:rPr>
            </w:pPr>
            <w:r w:rsidRPr="00333762">
              <w:rPr>
                <w:rFonts w:hint="eastAsia"/>
                <w:b/>
                <w:bCs/>
                <w:szCs w:val="21"/>
                <w:lang w:eastAsia="ko-KR"/>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0266CD">
        <w:trPr>
          <w:trHeight w:val="20"/>
          <w:jc w:val="center"/>
        </w:trPr>
        <w:tc>
          <w:tcPr>
            <w:tcW w:w="1834" w:type="pct"/>
            <w:vAlign w:val="center"/>
            <w:hideMark/>
          </w:tcPr>
          <w:p w:rsidR="00333762" w:rsidRPr="00333762" w:rsidRDefault="00333762" w:rsidP="00333762">
            <w:pPr>
              <w:tabs>
                <w:tab w:val="left" w:pos="162"/>
                <w:tab w:val="left" w:pos="342"/>
                <w:tab w:val="left" w:pos="552"/>
                <w:tab w:val="left" w:pos="702"/>
                <w:tab w:val="left" w:pos="897"/>
                <w:tab w:val="left" w:pos="1092"/>
                <w:tab w:val="left" w:pos="1227"/>
                <w:tab w:val="left" w:pos="1422"/>
              </w:tabs>
              <w:jc w:val="center"/>
              <w:rPr>
                <w:bCs/>
                <w:szCs w:val="21"/>
                <w:lang w:eastAsia="ko-KR"/>
              </w:rPr>
            </w:pPr>
            <w:r w:rsidRPr="00333762">
              <w:rPr>
                <w:bCs/>
                <w:szCs w:val="21"/>
                <w:lang w:eastAsia="ko-KR"/>
              </w:rPr>
              <w:t>/ID</w:t>
            </w:r>
          </w:p>
        </w:tc>
        <w:tc>
          <w:tcPr>
            <w:tcW w:w="518" w:type="pct"/>
            <w:vAlign w:val="center"/>
            <w:hideMark/>
          </w:tcPr>
          <w:p w:rsidR="00333762" w:rsidRPr="00333762" w:rsidRDefault="00333762" w:rsidP="00333762">
            <w:pPr>
              <w:jc w:val="center"/>
              <w:rPr>
                <w:bCs/>
                <w:szCs w:val="21"/>
              </w:rPr>
            </w:pPr>
            <w:r w:rsidRPr="00333762">
              <w:rPr>
                <w:bCs/>
                <w:szCs w:val="21"/>
              </w:rPr>
              <w:t>消息</w:t>
            </w:r>
            <w:r w:rsidRPr="00333762">
              <w:rPr>
                <w:bCs/>
                <w:szCs w:val="21"/>
              </w:rPr>
              <w:t>ID</w:t>
            </w:r>
          </w:p>
        </w:tc>
        <w:tc>
          <w:tcPr>
            <w:tcW w:w="469" w:type="pct"/>
            <w:vAlign w:val="center"/>
            <w:hideMark/>
          </w:tcPr>
          <w:p w:rsidR="00333762" w:rsidRPr="00333762" w:rsidRDefault="00333762" w:rsidP="00333762">
            <w:pPr>
              <w:jc w:val="center"/>
              <w:rPr>
                <w:bCs/>
                <w:szCs w:val="21"/>
                <w:lang w:eastAsia="ko-KR"/>
              </w:rPr>
            </w:pPr>
            <w:r w:rsidRPr="00333762">
              <w:rPr>
                <w:rFonts w:hint="eastAsia"/>
                <w:bCs/>
                <w:szCs w:val="21"/>
              </w:rPr>
              <w:t>必选</w:t>
            </w:r>
          </w:p>
        </w:tc>
        <w:tc>
          <w:tcPr>
            <w:tcW w:w="1309" w:type="pct"/>
            <w:vAlign w:val="center"/>
          </w:tcPr>
          <w:p w:rsidR="00333762" w:rsidRPr="00333762" w:rsidRDefault="00333762" w:rsidP="00333762">
            <w:pPr>
              <w:jc w:val="center"/>
              <w:rPr>
                <w:bCs/>
                <w:szCs w:val="21"/>
              </w:rPr>
            </w:pPr>
          </w:p>
        </w:tc>
        <w:tc>
          <w:tcPr>
            <w:tcW w:w="870" w:type="pct"/>
            <w:vAlign w:val="center"/>
            <w:hideMark/>
          </w:tcPr>
          <w:p w:rsidR="00333762" w:rsidRPr="00B94E57" w:rsidRDefault="00333762" w:rsidP="00333762">
            <w:pPr>
              <w:jc w:val="center"/>
              <w:rPr>
                <w:b/>
                <w:bCs/>
                <w:szCs w:val="21"/>
              </w:rPr>
            </w:pPr>
          </w:p>
        </w:tc>
      </w:tr>
      <w:tr w:rsidR="00333762" w:rsidRPr="005F01DB" w:rsidTr="000266CD">
        <w:trPr>
          <w:trHeight w:val="20"/>
          <w:jc w:val="center"/>
        </w:trPr>
        <w:tc>
          <w:tcPr>
            <w:tcW w:w="1834" w:type="pct"/>
            <w:vAlign w:val="center"/>
            <w:hideMark/>
          </w:tcPr>
          <w:p w:rsidR="00333762" w:rsidRPr="00333762" w:rsidRDefault="00333762" w:rsidP="00333762">
            <w:pPr>
              <w:tabs>
                <w:tab w:val="left" w:pos="162"/>
                <w:tab w:val="left" w:pos="342"/>
                <w:tab w:val="left" w:pos="552"/>
                <w:tab w:val="left" w:pos="702"/>
                <w:tab w:val="left" w:pos="897"/>
                <w:tab w:val="left" w:pos="1092"/>
                <w:tab w:val="left" w:pos="1227"/>
                <w:tab w:val="left" w:pos="1422"/>
              </w:tabs>
              <w:jc w:val="center"/>
              <w:rPr>
                <w:bCs/>
                <w:szCs w:val="21"/>
                <w:lang w:eastAsia="ko-KR"/>
              </w:rPr>
            </w:pPr>
            <w:r w:rsidRPr="00333762">
              <w:rPr>
                <w:bCs/>
                <w:szCs w:val="21"/>
                <w:lang w:eastAsia="ko-KR"/>
              </w:rPr>
              <w:t>/TargetId</w:t>
            </w:r>
          </w:p>
        </w:tc>
        <w:tc>
          <w:tcPr>
            <w:tcW w:w="518" w:type="pct"/>
            <w:vAlign w:val="center"/>
            <w:hideMark/>
          </w:tcPr>
          <w:p w:rsidR="00333762" w:rsidRPr="00333762" w:rsidRDefault="00333762" w:rsidP="00333762">
            <w:pPr>
              <w:jc w:val="center"/>
              <w:rPr>
                <w:bCs/>
                <w:szCs w:val="21"/>
              </w:rPr>
            </w:pPr>
            <w:r w:rsidRPr="00333762">
              <w:rPr>
                <w:bCs/>
                <w:szCs w:val="21"/>
              </w:rPr>
              <w:t>请求消息</w:t>
            </w:r>
            <w:r w:rsidRPr="00333762">
              <w:rPr>
                <w:bCs/>
                <w:szCs w:val="21"/>
              </w:rPr>
              <w:t>ID</w:t>
            </w:r>
          </w:p>
        </w:tc>
        <w:tc>
          <w:tcPr>
            <w:tcW w:w="469" w:type="pct"/>
            <w:vAlign w:val="center"/>
            <w:hideMark/>
          </w:tcPr>
          <w:p w:rsidR="00333762" w:rsidRPr="00333762" w:rsidRDefault="00333762" w:rsidP="00333762">
            <w:pPr>
              <w:jc w:val="center"/>
              <w:rPr>
                <w:bCs/>
                <w:szCs w:val="21"/>
                <w:lang w:eastAsia="ko-KR"/>
              </w:rPr>
            </w:pPr>
            <w:r w:rsidRPr="00333762">
              <w:rPr>
                <w:rFonts w:hint="eastAsia"/>
                <w:bCs/>
                <w:szCs w:val="21"/>
              </w:rPr>
              <w:t>必选</w:t>
            </w:r>
          </w:p>
        </w:tc>
        <w:tc>
          <w:tcPr>
            <w:tcW w:w="1309" w:type="pct"/>
            <w:vAlign w:val="center"/>
          </w:tcPr>
          <w:p w:rsidR="00333762" w:rsidRPr="00333762" w:rsidRDefault="00333762" w:rsidP="00333762">
            <w:pPr>
              <w:jc w:val="center"/>
              <w:rPr>
                <w:bCs/>
                <w:szCs w:val="21"/>
              </w:rPr>
            </w:pPr>
          </w:p>
        </w:tc>
        <w:tc>
          <w:tcPr>
            <w:tcW w:w="870" w:type="pct"/>
            <w:vAlign w:val="center"/>
            <w:hideMark/>
          </w:tcPr>
          <w:p w:rsidR="00333762" w:rsidRPr="00B94E57" w:rsidRDefault="00333762" w:rsidP="00333762">
            <w:pPr>
              <w:jc w:val="center"/>
              <w:rPr>
                <w:b/>
                <w:bCs/>
                <w:szCs w:val="21"/>
              </w:rPr>
            </w:pPr>
          </w:p>
        </w:tc>
      </w:tr>
      <w:tr w:rsidR="00333762" w:rsidRPr="005F01DB" w:rsidTr="000266CD">
        <w:trPr>
          <w:trHeight w:val="397"/>
          <w:jc w:val="center"/>
        </w:trPr>
        <w:tc>
          <w:tcPr>
            <w:tcW w:w="1834" w:type="pct"/>
            <w:vAlign w:val="center"/>
            <w:hideMark/>
          </w:tcPr>
          <w:p w:rsidR="00333762" w:rsidRPr="00333762" w:rsidRDefault="00333762" w:rsidP="00333762">
            <w:pPr>
              <w:tabs>
                <w:tab w:val="left" w:pos="162"/>
                <w:tab w:val="left" w:pos="342"/>
                <w:tab w:val="left" w:pos="552"/>
                <w:tab w:val="left" w:pos="702"/>
                <w:tab w:val="left" w:pos="897"/>
                <w:tab w:val="left" w:pos="1092"/>
                <w:tab w:val="left" w:pos="1227"/>
                <w:tab w:val="left" w:pos="1422"/>
              </w:tabs>
              <w:jc w:val="center"/>
              <w:rPr>
                <w:bCs/>
                <w:szCs w:val="21"/>
                <w:lang w:eastAsia="ko-KR"/>
              </w:rPr>
            </w:pPr>
            <w:r w:rsidRPr="00333762">
              <w:rPr>
                <w:bCs/>
                <w:szCs w:val="21"/>
                <w:lang w:eastAsia="ko-KR"/>
              </w:rPr>
              <w:lastRenderedPageBreak/>
              <w:t>/Detail</w:t>
            </w:r>
          </w:p>
        </w:tc>
        <w:tc>
          <w:tcPr>
            <w:tcW w:w="518" w:type="pct"/>
            <w:vAlign w:val="center"/>
            <w:hideMark/>
          </w:tcPr>
          <w:p w:rsidR="00333762" w:rsidRPr="00333762" w:rsidRDefault="00333762" w:rsidP="00333762">
            <w:pPr>
              <w:jc w:val="center"/>
              <w:rPr>
                <w:bCs/>
                <w:szCs w:val="21"/>
              </w:rPr>
            </w:pPr>
            <w:r w:rsidRPr="00333762">
              <w:rPr>
                <w:bCs/>
                <w:szCs w:val="21"/>
              </w:rPr>
              <w:t>状态信息细节</w:t>
            </w:r>
          </w:p>
        </w:tc>
        <w:tc>
          <w:tcPr>
            <w:tcW w:w="469" w:type="pct"/>
            <w:vAlign w:val="center"/>
            <w:hideMark/>
          </w:tcPr>
          <w:p w:rsidR="00333762" w:rsidRPr="00333762" w:rsidRDefault="00333762" w:rsidP="00333762">
            <w:pPr>
              <w:jc w:val="center"/>
              <w:rPr>
                <w:bCs/>
                <w:szCs w:val="21"/>
                <w:lang w:eastAsia="ko-KR"/>
              </w:rPr>
            </w:pPr>
            <w:r w:rsidRPr="00333762">
              <w:rPr>
                <w:rFonts w:hint="eastAsia"/>
                <w:bCs/>
                <w:szCs w:val="21"/>
              </w:rPr>
              <w:t>必选</w:t>
            </w:r>
          </w:p>
        </w:tc>
        <w:tc>
          <w:tcPr>
            <w:tcW w:w="1309" w:type="pct"/>
            <w:vAlign w:val="center"/>
          </w:tcPr>
          <w:p w:rsidR="00333762" w:rsidRPr="00333762" w:rsidRDefault="00333762" w:rsidP="00333762">
            <w:pPr>
              <w:jc w:val="center"/>
              <w:rPr>
                <w:bCs/>
                <w:szCs w:val="21"/>
              </w:rPr>
            </w:pPr>
          </w:p>
        </w:tc>
        <w:tc>
          <w:tcPr>
            <w:tcW w:w="870" w:type="pct"/>
            <w:vAlign w:val="center"/>
            <w:hideMark/>
          </w:tcPr>
          <w:p w:rsidR="00333762" w:rsidRPr="00B94E57" w:rsidRDefault="00333762" w:rsidP="00333762">
            <w:pPr>
              <w:jc w:val="center"/>
              <w:rPr>
                <w:b/>
                <w:bCs/>
                <w:szCs w:val="21"/>
              </w:rPr>
            </w:pPr>
          </w:p>
        </w:tc>
      </w:tr>
    </w:tbl>
    <w:p w:rsidR="00EF6007" w:rsidRPr="00B33EAA" w:rsidRDefault="00EF6007" w:rsidP="00EF6007">
      <w:pPr>
        <w:pStyle w:val="aff6"/>
      </w:pPr>
    </w:p>
    <w:p w:rsidR="00EF6007" w:rsidRDefault="00EF6007" w:rsidP="00EF6007">
      <w:pPr>
        <w:pStyle w:val="a6"/>
        <w:spacing w:before="156" w:after="156"/>
      </w:pPr>
      <w:bookmarkStart w:id="156" w:name="_Toc486860689"/>
      <w:bookmarkStart w:id="157" w:name="_Toc486871854"/>
      <w:bookmarkStart w:id="158" w:name="_Toc486871940"/>
      <w:bookmarkEnd w:id="153"/>
      <w:bookmarkEnd w:id="154"/>
      <w:r>
        <w:rPr>
          <w:rFonts w:hint="eastAsia"/>
        </w:rPr>
        <w:t>同步排班信息</w:t>
      </w:r>
      <w:bookmarkEnd w:id="156"/>
      <w:bookmarkEnd w:id="157"/>
      <w:bookmarkEnd w:id="158"/>
    </w:p>
    <w:p w:rsidR="00EF6007" w:rsidRDefault="00EF6007" w:rsidP="00EF6007">
      <w:pPr>
        <w:pStyle w:val="a7"/>
        <w:spacing w:before="156" w:after="156"/>
        <w:ind w:left="568"/>
      </w:pPr>
      <w:r>
        <w:rPr>
          <w:rFonts w:hint="eastAsia"/>
        </w:rPr>
        <w:t>用例</w:t>
      </w:r>
    </w:p>
    <w:p w:rsidR="00EF6007" w:rsidRPr="00E63A6E" w:rsidRDefault="00EF6007" w:rsidP="00EF6007">
      <w:pPr>
        <w:pStyle w:val="aff6"/>
      </w:pPr>
      <w:r>
        <w:rPr>
          <w:rFonts w:hint="eastAsia"/>
        </w:rPr>
        <w:t>同步排班信息</w:t>
      </w:r>
      <w:r>
        <w:t>用例见图</w:t>
      </w:r>
      <w:r>
        <w:rPr>
          <w:rFonts w:hint="eastAsia"/>
        </w:rPr>
        <w:t>14</w:t>
      </w:r>
      <w:r w:rsidRPr="00E63A6E">
        <w:rPr>
          <w:rFonts w:hint="eastAsia"/>
        </w:rPr>
        <w:t>。</w:t>
      </w:r>
    </w:p>
    <w:p w:rsidR="00EF6007" w:rsidRDefault="00EF6007" w:rsidP="00EF6007">
      <w:pPr>
        <w:pStyle w:val="aff6"/>
        <w:ind w:leftChars="201" w:left="422" w:firstLineChars="271" w:firstLine="569"/>
      </w:pPr>
      <w:r w:rsidRPr="00787FAE">
        <mc:AlternateContent>
          <mc:Choice Requires="wpg">
            <w:drawing>
              <wp:inline distT="0" distB="0" distL="0" distR="0" wp14:anchorId="2D267C39" wp14:editId="38786947">
                <wp:extent cx="4770755" cy="2179234"/>
                <wp:effectExtent l="0" t="0" r="10795" b="12065"/>
                <wp:docPr id="203" name="组合 203"/>
                <wp:cNvGraphicFramePr/>
                <a:graphic xmlns:a="http://schemas.openxmlformats.org/drawingml/2006/main">
                  <a:graphicData uri="http://schemas.microsoft.com/office/word/2010/wordprocessingGroup">
                    <wpg:wgp>
                      <wpg:cNvGrpSpPr/>
                      <wpg:grpSpPr>
                        <a:xfrm>
                          <a:off x="0" y="0"/>
                          <a:ext cx="4770755" cy="2179234"/>
                          <a:chOff x="0" y="0"/>
                          <a:chExt cx="5400675" cy="2466975"/>
                        </a:xfrm>
                      </wpg:grpSpPr>
                      <wps:wsp>
                        <wps:cNvPr id="204" name="矩形 204"/>
                        <wps:cNvSpPr/>
                        <wps:spPr>
                          <a:xfrm>
                            <a:off x="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区域平台号源池</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管理者</w:t>
                              </w:r>
                            </w:p>
                          </w:txbxContent>
                        </wps:txbx>
                        <wps:bodyPr rtlCol="0" anchor="ctr"/>
                      </wps:wsp>
                      <wps:wsp>
                        <wps:cNvPr id="205" name="矩形 205"/>
                        <wps:cNvSpPr/>
                        <wps:spPr>
                          <a:xfrm>
                            <a:off x="369570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206" name="椭圆 206"/>
                        <wps:cNvSpPr/>
                        <wps:spPr>
                          <a:xfrm>
                            <a:off x="1571625" y="1381125"/>
                            <a:ext cx="2286000" cy="1085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同步排班信息</w:t>
                              </w:r>
                            </w:p>
                          </w:txbxContent>
                        </wps:txbx>
                        <wps:bodyPr rtlCol="0" anchor="ctr"/>
                      </wps:wsp>
                      <wps:wsp>
                        <wps:cNvPr id="207" name="直接箭头连接符 207"/>
                        <wps:cNvCnPr>
                          <a:stCxn id="204" idx="2"/>
                          <a:endCxn id="206" idx="1"/>
                        </wps:cNvCnPr>
                        <wps:spPr>
                          <a:xfrm>
                            <a:off x="852488" y="581025"/>
                            <a:ext cx="1053914" cy="9591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8" name="直接箭头连接符 208"/>
                        <wps:cNvCnPr>
                          <a:stCxn id="205" idx="2"/>
                          <a:endCxn id="206" idx="7"/>
                        </wps:cNvCnPr>
                        <wps:spPr>
                          <a:xfrm flipH="1">
                            <a:off x="3522848" y="581025"/>
                            <a:ext cx="1025340" cy="9591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D267C39" id="组合 203" o:spid="_x0000_s1096" style="width:375.65pt;height:171.6pt;mso-position-horizontal-relative:char;mso-position-vertical-relative:line" coordsize="54006,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">
                <v:rect id="矩形 204" o:spid="_x0000_s1097" style="position:absolute;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cF8YA&#10;AADcAAAADwAAAGRycy9kb3ducmV2LnhtbESPQWvCQBSE70L/w/IKvYhulCIlukppUXIohVo9eHtm&#10;n9nU7NuQfdX033cLBY/DzHzDLFa9b9SFulgHNjAZZ6CIy2BrrgzsPtejJ1BRkC02gcnAD0VYLe8G&#10;C8xtuPIHXbZSqQThmKMBJ9LmWsfSkcc4Di1x8k6h8yhJdpW2HV4T3Dd6mmUz7bHmtOCwpRdH5Xn7&#10;7Q0cil6qr8lG3s443A8LdyzfX4/GPNz3z3NQQr3cwv/twhqYZo/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ccF8YAAADcAAAADwAAAAAAAAAAAAAAAACYAgAAZHJz&#10;L2Rvd25yZXYueG1sUEsFBgAAAAAEAAQA9QAAAIs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区域平台号源池</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管理者</w:t>
                        </w:r>
                      </w:p>
                    </w:txbxContent>
                  </v:textbox>
                </v:rect>
                <v:rect id="矩形 205" o:spid="_x0000_s1098" style="position:absolute;left:36957;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5jMYA&#10;AADcAAAADwAAAGRycy9kb3ducmV2LnhtbESPQWvCQBSE70L/w/IKvYhuFColukppUXIohVo9eHtm&#10;n9nU7NuQfdX033cLBY/DzHzDLFa9b9SFulgHNjAZZ6CIy2BrrgzsPtejJ1BRkC02gcnAD0VYLe8G&#10;C8xtuPIHXbZSqQThmKMBJ9LmWsfSkcc4Di1x8k6h8yhJdpW2HV4T3Dd6mmUz7bHmtOCwpRdH5Xn7&#10;7Q0cil6qr8lG3s443A8LdyzfX4/GPNz3z3NQQr3cwv/twhqYZo/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u5jMYAAADcAAAADwAAAAAAAAAAAAAAAACYAgAAZHJz&#10;L2Rvd25yZXYueG1sUEsFBgAAAAAEAAQA9QAAAIs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oval id="椭圆 206" o:spid="_x0000_s1099" style="position:absolute;left:15716;top:13811;width:22860;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eXXMEA&#10;AADcAAAADwAAAGRycy9kb3ducmV2LnhtbESP3YrCMBSE74V9h3AWvBFNrCBSjbII/l3q7gMcmrNt&#10;sTkpTezP2xtB8HKYmW+Yza63lWip8aVjDfOZAkGcOVNyruHv9zBdgfAB2WDlmDQM5GG3/RptMDWu&#10;4yu1t5CLCGGfooYihDqV0mcFWfQzVxNH7981FkOUTS5Ng12E20omSi2lxZLjQoE17QvK7reH1dAe&#10;kzNNBhy6fFUP6jo5Xe5qofX4u/9ZgwjUh0/43T4bDYlawutMPAJ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nl1zBAAAA3AAAAA8AAAAAAAAAAAAAAAAAmAIAAGRycy9kb3du&#10;cmV2LnhtbFBLBQYAAAAABAAEAPUAAACGAw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同步排班信息</w:t>
                        </w:r>
                      </w:p>
                    </w:txbxContent>
                  </v:textbox>
                </v:oval>
                <v:shape id="直接箭头连接符 207" o:spid="_x0000_s1100" type="#_x0000_t32" style="position:absolute;left:8524;top:5810;width:10540;height:9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ZjV8IAAADcAAAADwAAAGRycy9kb3ducmV2LnhtbESPwWrDMBBE74X8g9hAbo1cG5rgWjYl&#10;aaD01iTkvFhb29haGUm1nb+vCoUeh5l5wxTVYgYxkfOdZQVP2wQEcW11x42C6+X0uAfhA7LGwTIp&#10;uJOHqlw9FJhrO/MnTefQiAhhn6OCNoQxl9LXLRn0WzsSR+/LOoMhStdI7XCOcDPINEmepcGO40KL&#10;Ix1aqvvzt1HQcRY4PWYn+njr3a659ZPNrkpt1svrC4hAS/gP/7XftYI02cHvmXgEZ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ZjV8IAAADcAAAADwAAAAAAAAAAAAAA&#10;AAChAgAAZHJzL2Rvd25yZXYueG1sUEsFBgAAAAAEAAQA+QAAAJADAAAAAA==&#10;" strokecolor="black [3213]">
                  <v:stroke endarrow="open"/>
                </v:shape>
                <v:shape id="直接箭头连接符 208" o:spid="_x0000_s1101" type="#_x0000_t32" style="position:absolute;left:35228;top:5810;width:10253;height:9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kv6b8AAADcAAAADwAAAGRycy9kb3ducmV2LnhtbERPzWoCMRC+F/oOYQq91axCi6xGEdtC&#10;b60/DzBuxk10M1mSVLdv3zkIHj++//lyCJ26UMo+soHxqAJF3ETruTWw332+TEHlgmyxi0wG/ijD&#10;cvH4MMfaxitv6LItrZIQzjUacKX0tda5cRQwj2JPLNwxpoBFYGq1TXiV8NDpSVW96YCepcFhT2tH&#10;zXn7G6R35U+v78ly83E4+Z/k8PvYoTHPT8NqBqrQUO7im/vLGphUslbOyBHQi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6kv6b8AAADcAAAADwAAAAAAAAAAAAAAAACh&#10;AgAAZHJzL2Rvd25yZXYueG1sUEsFBgAAAAAEAAQA+QAAAI0DAAAAAA==&#10;" strokecolor="black [3213]">
                  <v:stroke endarrow="open"/>
                </v:shape>
                <w10:anchorlock/>
              </v:group>
            </w:pict>
          </mc:Fallback>
        </mc:AlternateContent>
      </w:r>
    </w:p>
    <w:p w:rsidR="00EF6007" w:rsidRDefault="00EF6007" w:rsidP="00EF6007">
      <w:pPr>
        <w:pStyle w:val="a3"/>
        <w:spacing w:before="156" w:after="156"/>
        <w:ind w:left="780" w:hanging="360"/>
      </w:pPr>
      <w:r>
        <w:rPr>
          <w:rFonts w:hint="eastAsia"/>
        </w:rPr>
        <w:t>用例图-同步排班信息</w:t>
      </w:r>
    </w:p>
    <w:p w:rsidR="00EF6007" w:rsidRPr="007B7336" w:rsidRDefault="00EF6007" w:rsidP="00EF6007">
      <w:pPr>
        <w:pStyle w:val="aff6"/>
      </w:pPr>
      <w:r>
        <w:rPr>
          <w:rFonts w:hint="eastAsia"/>
        </w:rPr>
        <w:t>区域平台号源池管理者</w:t>
      </w:r>
      <w:r w:rsidRPr="00E63A6E">
        <w:rPr>
          <w:rFonts w:hint="eastAsia"/>
        </w:rPr>
        <w:t>提供</w:t>
      </w:r>
      <w:r>
        <w:rPr>
          <w:rFonts w:hint="eastAsia"/>
        </w:rPr>
        <w:t>同步排班信息服务</w:t>
      </w:r>
      <w:r w:rsidRPr="00E63A6E">
        <w:rPr>
          <w:rFonts w:hint="eastAsia"/>
        </w:rPr>
        <w:t>，向</w:t>
      </w:r>
      <w:r>
        <w:rPr>
          <w:rFonts w:hint="eastAsia"/>
        </w:rPr>
        <w:t>预约挂号服务</w:t>
      </w:r>
      <w:r w:rsidRPr="00E63A6E">
        <w:rPr>
          <w:rFonts w:hint="eastAsia"/>
        </w:rPr>
        <w:t>发送</w:t>
      </w:r>
      <w:r>
        <w:rPr>
          <w:rFonts w:hint="eastAsia"/>
        </w:rPr>
        <w:t>同步</w:t>
      </w:r>
      <w:r w:rsidRPr="00E63A6E">
        <w:rPr>
          <w:rFonts w:hint="eastAsia"/>
        </w:rPr>
        <w:t>请求</w:t>
      </w:r>
      <w:r>
        <w:rPr>
          <w:rFonts w:hint="eastAsia"/>
        </w:rPr>
        <w:t>。</w:t>
      </w:r>
    </w:p>
    <w:p w:rsidR="00EF6007" w:rsidRDefault="00EF6007" w:rsidP="00EF6007">
      <w:pPr>
        <w:pStyle w:val="a7"/>
        <w:spacing w:before="156" w:after="156"/>
        <w:ind w:left="568"/>
      </w:pPr>
      <w:r>
        <w:rPr>
          <w:rFonts w:hint="eastAsia"/>
        </w:rPr>
        <w:t>交易流程</w:t>
      </w:r>
    </w:p>
    <w:p w:rsidR="00EF6007" w:rsidRPr="00F24797" w:rsidRDefault="00EF6007" w:rsidP="00EF6007">
      <w:pPr>
        <w:pStyle w:val="aff6"/>
      </w:pPr>
      <w:r>
        <w:rPr>
          <w:rFonts w:hint="eastAsia"/>
        </w:rPr>
        <w:t>同步排班信息流程见图14.</w:t>
      </w:r>
    </w:p>
    <w:p w:rsidR="00EF6007" w:rsidRPr="009C1A81" w:rsidRDefault="00EF6007" w:rsidP="00EF6007">
      <w:pPr>
        <w:pStyle w:val="aff6"/>
      </w:pPr>
      <w:r w:rsidRPr="001B448B">
        <mc:AlternateContent>
          <mc:Choice Requires="wpg">
            <w:drawing>
              <wp:inline distT="0" distB="0" distL="0" distR="0" wp14:anchorId="7E6BA913" wp14:editId="03422768">
                <wp:extent cx="4705350" cy="2886075"/>
                <wp:effectExtent l="0" t="0" r="19050" b="28575"/>
                <wp:docPr id="209" name="组合 209"/>
                <wp:cNvGraphicFramePr/>
                <a:graphic xmlns:a="http://schemas.openxmlformats.org/drawingml/2006/main">
                  <a:graphicData uri="http://schemas.microsoft.com/office/word/2010/wordprocessingGroup">
                    <wpg:wgp>
                      <wpg:cNvGrpSpPr/>
                      <wpg:grpSpPr>
                        <a:xfrm>
                          <a:off x="0" y="0"/>
                          <a:ext cx="4705350" cy="2886075"/>
                          <a:chOff x="0" y="0"/>
                          <a:chExt cx="4705350" cy="2886075"/>
                        </a:xfrm>
                      </wpg:grpSpPr>
                      <wps:wsp>
                        <wps:cNvPr id="210" name="矩形 210"/>
                        <wps:cNvSpPr/>
                        <wps:spPr>
                          <a:xfrm>
                            <a:off x="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pPr>
                              <w:r>
                                <w:rPr>
                                  <w:rFonts w:asciiTheme="minorHAnsi" w:eastAsiaTheme="minorEastAsia" w:cstheme="minorBidi" w:hint="eastAsia"/>
                                  <w:color w:val="000000" w:themeColor="text1"/>
                                  <w:sz w:val="22"/>
                                  <w:szCs w:val="22"/>
                                </w:rPr>
                                <w:t>区域平台号源池管理者</w:t>
                              </w:r>
                            </w:p>
                          </w:txbxContent>
                        </wps:txbx>
                        <wps:bodyPr rtlCol="0" anchor="ctr"/>
                      </wps:wsp>
                      <wps:wsp>
                        <wps:cNvPr id="211" name="矩形 211"/>
                        <wps:cNvSpPr/>
                        <wps:spPr>
                          <a:xfrm>
                            <a:off x="3000375"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212" name="直接连接符 212"/>
                        <wps:cNvCnPr>
                          <a:stCxn id="210" idx="2"/>
                        </wps:cNvCnPr>
                        <wps:spPr>
                          <a:xfrm flipH="1">
                            <a:off x="828675" y="581025"/>
                            <a:ext cx="23813" cy="2305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13" name="直接连接符 213"/>
                        <wps:cNvCnPr/>
                        <wps:spPr>
                          <a:xfrm flipH="1">
                            <a:off x="3838575" y="581025"/>
                            <a:ext cx="23813" cy="2305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14" name="矩形 214"/>
                        <wps:cNvSpPr/>
                        <wps:spPr>
                          <a:xfrm>
                            <a:off x="781050" y="1076325"/>
                            <a:ext cx="133350" cy="8382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 name="矩形 215"/>
                        <wps:cNvSpPr/>
                        <wps:spPr>
                          <a:xfrm>
                            <a:off x="3790950" y="1209675"/>
                            <a:ext cx="133350" cy="5524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6" name="直接箭头连接符 216"/>
                        <wps:cNvCnPr/>
                        <wps:spPr>
                          <a:xfrm>
                            <a:off x="942975" y="1276350"/>
                            <a:ext cx="28384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 name="直接箭头连接符 217"/>
                        <wps:cNvCnPr/>
                        <wps:spPr>
                          <a:xfrm flipH="1">
                            <a:off x="933450" y="1666875"/>
                            <a:ext cx="2828925"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18" name="矩形 218"/>
                        <wps:cNvSpPr/>
                        <wps:spPr>
                          <a:xfrm>
                            <a:off x="1543050" y="1038225"/>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同步排班信息</w:t>
                              </w:r>
                            </w:p>
                          </w:txbxContent>
                        </wps:txbx>
                        <wps:bodyPr rtlCol="0" anchor="ctr"/>
                      </wps:wsp>
                      <wps:wsp>
                        <wps:cNvPr id="219" name="矩形 219"/>
                        <wps:cNvSpPr/>
                        <wps:spPr>
                          <a:xfrm>
                            <a:off x="1600200" y="1657350"/>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同步排班信息应答</w:t>
                              </w:r>
                            </w:p>
                          </w:txbxContent>
                        </wps:txbx>
                        <wps:bodyPr rtlCol="0" anchor="ctr"/>
                      </wps:wsp>
                    </wpg:wgp>
                  </a:graphicData>
                </a:graphic>
              </wp:inline>
            </w:drawing>
          </mc:Choice>
          <mc:Fallback>
            <w:pict>
              <v:group w14:anchorId="7E6BA913" id="组合 209" o:spid="_x0000_s1102" style="width:370.5pt;height:227.25pt;mso-position-horizontal-relative:char;mso-position-vertical-relative:line" coordsize="47053,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">
                <v:rect id="矩形 210" o:spid="_x0000_s1103" style="position:absolute;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MycMA&#10;AADcAAAADwAAAGRycy9kb3ducmV2LnhtbERPTWvCQBC9C/6HZQpeRDfxUCR1lVJpyaEUqu2htzE7&#10;ZlOzsyE7avrvuwfB4+N9rzaDb9WF+tgENpDPM1DEVbAN1wa+9q+zJagoyBbbwGTgjyJs1uPRCgsb&#10;rvxJl53UKoVwLNCAE+kKrWPlyGOch444ccfQe5QE+1rbHq8p3Ld6kWWP2mPDqcFhRy+OqtPu7A38&#10;lIPUv/mbvJ9w+j0t3aH62B6MmTwMz0+ghAa5i2/u0hpY5Gl+OpOO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WMycMAAADcAAAADwAAAAAAAAAAAAAAAACYAgAAZHJzL2Rv&#10;d25yZXYueG1sUEsFBgAAAAAEAAQA9QAAAIgDAAAAAA==&#10;" filled="f" strokecolor="black [3213]" strokeweight="1pt">
                  <v:textbox>
                    <w:txbxContent>
                      <w:p w:rsidR="000266CD" w:rsidRDefault="000266CD" w:rsidP="00EF6007">
                        <w:pPr>
                          <w:pStyle w:val="afffffff6"/>
                          <w:spacing w:before="0" w:beforeAutospacing="0" w:after="0" w:afterAutospacing="0"/>
                        </w:pPr>
                        <w:r>
                          <w:rPr>
                            <w:rFonts w:asciiTheme="minorHAnsi" w:eastAsiaTheme="minorEastAsia" w:cstheme="minorBidi" w:hint="eastAsia"/>
                            <w:color w:val="000000" w:themeColor="text1"/>
                            <w:sz w:val="22"/>
                            <w:szCs w:val="22"/>
                          </w:rPr>
                          <w:t>区域平台号源池管理者</w:t>
                        </w:r>
                      </w:p>
                    </w:txbxContent>
                  </v:textbox>
                </v:rect>
                <v:rect id="矩形 211" o:spid="_x0000_s1104" style="position:absolute;left:30003;width:1705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pUsYA&#10;AADcAAAADwAAAGRycy9kb3ducmV2LnhtbESPQWvCQBSE7wX/w/IEL6KbeCgluopYWnIQobY99PbM&#10;vmZTs29D9lXjv+8WCj0OM/MNs9oMvlUX6mMT2EA+z0ARV8E2XBt4e32aPYCKgmyxDUwGbhRhsx7d&#10;rbCw4covdDlKrRKEY4EGnEhXaB0rRx7jPHTEyfsMvUdJsq+17fGa4L7Viyy71x4bTgsOO9o5qs7H&#10;b2/goxyk/sqfZX/G6fu0dKfq8HgyZjIetktQQoP8h//apTWwyHP4PZOO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HkpUsYAAADcAAAADwAAAAAAAAAAAAAAAACYAgAAZHJz&#10;L2Rvd25yZXYueG1sUEsFBgAAAAAEAAQA9QAAAIs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line id="直接连接符 212" o:spid="_x0000_s1105" style="position:absolute;flip:x;visibility:visible;mso-wrap-style:square" from="8286,5810" to="8524,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6UYMIAAADcAAAADwAAAGRycy9kb3ducmV2LnhtbESP3WoCMRSE7wt9h3AK3tXEFUrZGkWE&#10;QvFC688DHDbH3cXNyZKc6vr2Rih4OczMN8xsMfhOXSimNrCFydiAIq6Ca7m2cDx8v3+CSoLssAtM&#10;Fm6UYDF/fZlh6cKVd3TZS60yhFOJFhqRvtQ6VQ15TOPQE2fvFKJHyTLW2kW8ZrjvdGHMh/bYcl5o&#10;sKdVQ9V5/+ctaMFlnJrVyRD9rmVzPm7XN2Pt6G1YfoESGuQZ/m//OAvFpIDHmXwE9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6UYMIAAADcAAAADwAAAAAAAAAAAAAA&#10;AAChAgAAZHJzL2Rvd25yZXYueG1sUEsFBgAAAAAEAAQA+QAAAJADAAAAAA==&#10;" strokecolor="black [3213]">
                  <v:stroke dashstyle="dash"/>
                </v:line>
                <v:line id="直接连接符 213" o:spid="_x0000_s1106" style="position:absolute;flip:x;visibility:visible;mso-wrap-style:square" from="38385,5810" to="38623,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Ix+8IAAADcAAAADwAAAGRycy9kb3ducmV2LnhtbESP3WoCMRSE7wXfIRyhd5qoIGW7UUQo&#10;FC9aa32Aw+bsD25OluRU17dvCoVeDjPzDVPuRt+rG8XUBbawXBhQxFVwHTcWLl+v82dQSZAd9oHJ&#10;woMS7LbTSYmFC3f+pNtZGpUhnAq00IoMhdapasljWoSBOHt1iB4ly9hoF/Ge4b7XK2M22mPHeaHF&#10;gQ4tVdfzt7egBfdxbQ61ITod5f16+Tg+jLVPs3H/AkpolP/wX/vNWVgt1/B7Jh8B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Ix+8IAAADcAAAADwAAAAAAAAAAAAAA&#10;AAChAgAAZHJzL2Rvd25yZXYueG1sUEsFBgAAAAAEAAQA+QAAAJADAAAAAA==&#10;" strokecolor="black [3213]">
                  <v:stroke dashstyle="dash"/>
                </v:line>
                <v:rect id="矩形 214" o:spid="_x0000_s1107" style="position:absolute;left:7810;top:10763;width:133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4jsQA&#10;AADcAAAADwAAAGRycy9kb3ducmV2LnhtbESPW2vCQBSE3wv+h+UIfasbQ7EluooXbK1v9fZ8yB6T&#10;YM7ZkN1q6q/vFgp9HGbmG2Yy67hWV2p95cTAcJCAIsmdraQwcNivn15B+YBisXZCBr7Jw2zae5hg&#10;Zt1NPum6C4WKEPEZGihDaDKtfV4Sox+4hiR6Z9cyhijbQtsWbxHOtU6TZKQZK4kLJTa0LCm/7L7Y&#10;AG9l0RzfE+R09HH3nL+9rKqTMY/9bj4GFagL/+G/9sYaSIfP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I+I7EAAAA3AAAAA8AAAAAAAAAAAAAAAAAmAIAAGRycy9k&#10;b3ducmV2LnhtbFBLBQYAAAAABAAEAPUAAACJAwAAAAA=&#10;" fillcolor="white [3212]" strokecolor="black [3213]" strokeweight="1pt"/>
                <v:rect id="矩形 215" o:spid="_x0000_s1108" style="position:absolute;left:37909;top:12096;width:133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RdFcQA&#10;AADcAAAADwAAAGRycy9kb3ducmV2LnhtbESPW2vCQBSE3wv+h+UIfasbA7UluooXbK1v9fZ8yB6T&#10;YM7ZkN1q6q/vFgp9HGbmG2Yy67hWV2p95cTAcJCAIsmdraQwcNivn15B+YBisXZCBr7Jw2zae5hg&#10;Zt1NPum6C4WKEPEZGihDaDKtfV4Sox+4hiR6Z9cyhijbQtsWbxHOtU6TZKQZK4kLJTa0LCm/7L7Y&#10;AG9l0RzfE+R09HH3nL+9rKqTMY/9bj4GFagL/+G/9sYaSIfP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EXRXEAAAA3AAAAA8AAAAAAAAAAAAAAAAAmAIAAGRycy9k&#10;b3ducmV2LnhtbFBLBQYAAAAABAAEAPUAAACJAwAAAAA=&#10;" fillcolor="white [3212]" strokecolor="black [3213]" strokeweight="1pt"/>
                <v:shape id="直接箭头连接符 216" o:spid="_x0000_s1109" type="#_x0000_t32" style="position:absolute;left:9429;top:12763;width:283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NQEcIAAADcAAAADwAAAGRycy9kb3ducmV2LnhtbESPwWrDMBBE74H+g9hCb7EcG9zgRgml&#10;baDkVsf0vFhb29haGUl13L+vAoEch5l5w+wOixnFTM73lhVskhQEcWN1z62C+nxcb0H4gKxxtEwK&#10;/sjDYf+w2mGp7YW/aK5CKyKEfYkKuhCmUkrfdGTQJ3Yijt6PdQZDlK6V2uElws0oszQtpMGe40KH&#10;E7111AzVr1HQcx44e8+PdPoY3HP7Pcw2r5V6elxeX0AEWsI9fGt/agXZpoDrmXgE5P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NQEcIAAADcAAAADwAAAAAAAAAAAAAA&#10;AAChAgAAZHJzL2Rvd25yZXYueG1sUEsFBgAAAAAEAAQA+QAAAJADAAAAAA==&#10;" strokecolor="black [3213]">
                  <v:stroke endarrow="open"/>
                </v:shape>
                <v:shape id="直接箭头连接符 217" o:spid="_x0000_s1110" type="#_x0000_t32" style="position:absolute;left:9334;top:16668;width:282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guFMIAAADcAAAADwAAAGRycy9kb3ducmV2LnhtbESPS4vCQBCE7wv+h6GFva2TZPFBdBQR&#10;AnsRfOG5ybRJNNMTMqPJ/ntHEDwWVfUVtVj1phYPal1lWUE8ikAQ51ZXXCg4HbOfGQjnkTXWlknB&#10;PzlYLQdfC0y17XhPj4MvRICwS1FB6X2TSunykgy6kW2Ig3exrUEfZFtI3WIX4KaWSRRNpMGKw0KJ&#10;DW1Kym+Hu1Gw3fyO47096x0jbq9JtsvspVPqe9iv5yA89f4Tfrf/tIIknsLrTDgCcvk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guFMIAAADcAAAADwAAAAAAAAAAAAAA&#10;AAChAgAAZHJzL2Rvd25yZXYueG1sUEsFBgAAAAAEAAQA+QAAAJADAAAAAA==&#10;" strokecolor="black [3213]">
                  <v:stroke dashstyle="dash" endarrow="open"/>
                </v:shape>
                <v:rect id="矩形 218" o:spid="_x0000_s1111" style="position:absolute;left:15430;top:10382;width:1590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TeBMEA&#10;AADcAAAADwAAAGRycy9kb3ducmV2LnhtbERPTWuDQBC9F/oflgn01qyGUopxFQltqcfGQMht4k7U&#10;xJ0Vd2v033cPhR4f7zvNZ9OLiUbXWVYQryMQxLXVHTcKDtXH8xsI55E19pZJwUIO8uzxIcVE2zt/&#10;07T3jQgh7BJU0Ho/JFK6uiWDbm0H4sBd7GjQBzg2Uo94D+Gml5soepUGOw4NLQ60a6m+7X+MAnee&#10;ymoZiuP15Opz8c6meik/lXpazcUWhKfZ/4v/3F9awSYOa8OZcAR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U3gTBAAAA3AAAAA8AAAAAAAAAAAAAAAAAmAIAAGRycy9kb3du&#10;cmV2LnhtbFBLBQYAAAAABAAEAPUAAACGAw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同步排班信息</w:t>
                        </w:r>
                      </w:p>
                    </w:txbxContent>
                  </v:textbox>
                </v:rect>
                <v:rect id="矩形 219" o:spid="_x0000_s1112" style="position:absolute;left:16002;top:16573;width:1590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h7n8UA&#10;AADcAAAADwAAAGRycy9kb3ducmV2LnhtbESPT2vCQBTE7wW/w/KE3urGUEobXSWILc2xpiDentln&#10;Es2+Ddlt/nz7bqHgcZiZ3zDr7Wga0VPnassKlosIBHFhdc2lgu/8/ekVhPPIGhvLpGAiB9vN7GGN&#10;ibYDf1F/8KUIEHYJKqi8bxMpXVGRQbewLXHwLrYz6IPsSqk7HALcNDKOohdpsOawUGFLu4qK2+HH&#10;KHDnPsunNj1eT644p3s2+XP2odTjfExXIDyN/h7+b39qBfHyDf7O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HufxQAAANwAAAAPAAAAAAAAAAAAAAAAAJgCAABkcnMv&#10;ZG93bnJldi54bWxQSwUGAAAAAAQABAD1AAAAigM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同步排班信息应答</w:t>
                        </w:r>
                      </w:p>
                    </w:txbxContent>
                  </v:textbox>
                </v:rect>
                <w10:anchorlock/>
              </v:group>
            </w:pict>
          </mc:Fallback>
        </mc:AlternateContent>
      </w:r>
    </w:p>
    <w:p w:rsidR="00EF6007" w:rsidRDefault="00EF6007" w:rsidP="00EF6007">
      <w:pPr>
        <w:pStyle w:val="a3"/>
        <w:spacing w:before="156" w:after="156"/>
        <w:ind w:left="780" w:hanging="360"/>
      </w:pPr>
      <w:r>
        <w:rPr>
          <w:rFonts w:hint="eastAsia"/>
        </w:rPr>
        <w:t>交互图-同步排班信息</w:t>
      </w:r>
    </w:p>
    <w:p w:rsidR="00EF6007" w:rsidRDefault="00EF6007" w:rsidP="00EF6007">
      <w:pPr>
        <w:pStyle w:val="a7"/>
        <w:spacing w:before="156" w:after="156"/>
        <w:ind w:left="568"/>
      </w:pPr>
      <w:r>
        <w:rPr>
          <w:rFonts w:hint="eastAsia"/>
        </w:rPr>
        <w:lastRenderedPageBreak/>
        <w:t>消息</w:t>
      </w:r>
      <w:r>
        <w:t>请求</w:t>
      </w:r>
    </w:p>
    <w:p w:rsidR="00EF6007" w:rsidRDefault="00EF6007" w:rsidP="00EF6007">
      <w:pPr>
        <w:pStyle w:val="affa"/>
        <w:numPr>
          <w:ilvl w:val="3"/>
          <w:numId w:val="14"/>
        </w:numPr>
        <w:spacing w:before="156" w:after="156"/>
      </w:pPr>
      <w:bookmarkStart w:id="159" w:name="OLE_LINK92"/>
      <w:bookmarkStart w:id="160" w:name="OLE_LINK93"/>
      <w:r>
        <w:rPr>
          <w:rFonts w:hint="eastAsia"/>
        </w:rPr>
        <w:t>触发事件</w:t>
      </w:r>
    </w:p>
    <w:p w:rsidR="00EF6007" w:rsidRDefault="00EF6007" w:rsidP="00EF6007">
      <w:pPr>
        <w:pStyle w:val="aff6"/>
      </w:pPr>
      <w:r>
        <w:rPr>
          <w:rFonts w:hint="eastAsia"/>
        </w:rPr>
        <w:t>区域平台号源池管理者</w:t>
      </w:r>
      <w:r w:rsidRPr="00C176F3">
        <w:rPr>
          <w:rFonts w:hint="eastAsia"/>
        </w:rPr>
        <w:t>向</w:t>
      </w:r>
      <w:r>
        <w:rPr>
          <w:rFonts w:hint="eastAsia"/>
        </w:rPr>
        <w:t>预约挂号服务发起排班同步</w:t>
      </w:r>
      <w:r w:rsidRPr="00C176F3">
        <w:rPr>
          <w:rFonts w:hint="eastAsia"/>
        </w:rPr>
        <w:t>时触发该消息请求。</w:t>
      </w:r>
    </w:p>
    <w:p w:rsidR="00EF6007" w:rsidRPr="00333762" w:rsidRDefault="00EF6007" w:rsidP="00EF6007">
      <w:pPr>
        <w:pStyle w:val="affa"/>
        <w:numPr>
          <w:ilvl w:val="3"/>
          <w:numId w:val="14"/>
        </w:numPr>
        <w:spacing w:before="156" w:after="156"/>
      </w:pPr>
      <w:bookmarkStart w:id="161" w:name="OLE_LINK176"/>
      <w:bookmarkStart w:id="162" w:name="OLE_LINK177"/>
      <w:bookmarkStart w:id="163" w:name="OLE_LINK57"/>
      <w:r w:rsidRPr="00333762">
        <w:t>消息结构</w:t>
      </w:r>
    </w:p>
    <w:p w:rsidR="00EF6007" w:rsidRPr="00333762" w:rsidRDefault="00EF6007" w:rsidP="00EF6007">
      <w:pPr>
        <w:pStyle w:val="aff6"/>
      </w:pPr>
      <w:r w:rsidRPr="00333762">
        <w:rPr>
          <w:rFonts w:hint="eastAsia"/>
        </w:rPr>
        <w:t>消息的语法应符合规范性附录B预约挂号服务结构模式P</w:t>
      </w:r>
      <w:r w:rsidRPr="00333762">
        <w:t>atientIdentifier</w:t>
      </w:r>
      <w:r w:rsidRPr="00333762">
        <w:rPr>
          <w:rFonts w:hint="eastAsia"/>
        </w:rPr>
        <w:t>Query构件的要求。</w:t>
      </w:r>
    </w:p>
    <w:p w:rsidR="00EF6007" w:rsidRDefault="00EF6007" w:rsidP="00EF6007">
      <w:pPr>
        <w:pStyle w:val="affa"/>
        <w:numPr>
          <w:ilvl w:val="3"/>
          <w:numId w:val="14"/>
        </w:numPr>
        <w:spacing w:before="156" w:after="156"/>
      </w:pPr>
      <w:r>
        <w:rPr>
          <w:rFonts w:hint="eastAsia"/>
        </w:rPr>
        <w:t>消息语法</w:t>
      </w:r>
      <w:r>
        <w:t>约束</w:t>
      </w:r>
    </w:p>
    <w:p w:rsidR="00EF6007" w:rsidRDefault="00EF6007" w:rsidP="00EF6007">
      <w:pPr>
        <w:pStyle w:val="aff6"/>
      </w:pPr>
      <w:r>
        <w:rPr>
          <w:rFonts w:hint="eastAsia"/>
        </w:rPr>
        <w:t>同步排班</w:t>
      </w:r>
      <w:r>
        <w:t>请求</w:t>
      </w:r>
      <w:r>
        <w:rPr>
          <w:rFonts w:hint="eastAsia"/>
        </w:rPr>
        <w:t>采用</w:t>
      </w:r>
      <w:r>
        <w:t>表</w:t>
      </w:r>
      <w:r>
        <w:rPr>
          <w:rFonts w:hint="eastAsia"/>
        </w:rPr>
        <w:t>11的</w:t>
      </w:r>
      <w:r>
        <w:t>语法约束。</w:t>
      </w:r>
    </w:p>
    <w:p w:rsidR="00EF6007" w:rsidRDefault="00EF6007" w:rsidP="00EF6007">
      <w:pPr>
        <w:pStyle w:val="af7"/>
        <w:spacing w:before="156" w:after="156"/>
        <w:ind w:left="2978"/>
      </w:pPr>
      <w:r>
        <w:rPr>
          <w:rFonts w:hint="eastAsia"/>
        </w:rPr>
        <w:t>同步排班</w:t>
      </w:r>
      <w:r>
        <w:t>请求的语法约束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1049"/>
        <w:gridCol w:w="2275"/>
        <w:gridCol w:w="1626"/>
      </w:tblGrid>
      <w:tr w:rsidR="00333762" w:rsidRPr="005F01DB" w:rsidTr="000266CD">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561"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217"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 xml:space="preserve">ID </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Pr>
                <w:rFonts w:hint="eastAsia"/>
                <w:sz w:val="20"/>
                <w:szCs w:val="20"/>
              </w:rPr>
              <w:t>/</w:t>
            </w:r>
            <w:r w:rsidRPr="000027F1">
              <w:rPr>
                <w:sz w:val="20"/>
                <w:szCs w:val="20"/>
              </w:rPr>
              <w:t>Organization</w:t>
            </w:r>
          </w:p>
        </w:tc>
        <w:tc>
          <w:tcPr>
            <w:tcW w:w="518" w:type="pct"/>
            <w:vAlign w:val="center"/>
          </w:tcPr>
          <w:p w:rsidR="00333762" w:rsidRPr="005F01DB" w:rsidRDefault="00333762" w:rsidP="00333762">
            <w:pPr>
              <w:jc w:val="left"/>
              <w:rPr>
                <w:sz w:val="20"/>
                <w:szCs w:val="20"/>
              </w:rPr>
            </w:pPr>
            <w:r>
              <w:rPr>
                <w:rFonts w:hint="eastAsia"/>
                <w:sz w:val="20"/>
                <w:szCs w:val="20"/>
              </w:rPr>
              <w:t>签约</w:t>
            </w:r>
            <w:r>
              <w:rPr>
                <w:sz w:val="20"/>
                <w:szCs w:val="20"/>
              </w:rPr>
              <w:t>团队编码</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56499D">
              <w:rPr>
                <w:sz w:val="20"/>
                <w:szCs w:val="20"/>
              </w:rPr>
              <w:t>Branch</w:t>
            </w:r>
          </w:p>
        </w:tc>
        <w:tc>
          <w:tcPr>
            <w:tcW w:w="518" w:type="pct"/>
            <w:vAlign w:val="center"/>
          </w:tcPr>
          <w:p w:rsidR="00333762" w:rsidRDefault="00333762" w:rsidP="00333762">
            <w:pPr>
              <w:jc w:val="left"/>
              <w:rPr>
                <w:sz w:val="20"/>
                <w:szCs w:val="20"/>
              </w:rPr>
            </w:pPr>
            <w:r>
              <w:rPr>
                <w:rFonts w:hint="eastAsia"/>
                <w:sz w:val="20"/>
                <w:szCs w:val="20"/>
              </w:rPr>
              <w:t>院区</w:t>
            </w:r>
            <w:r>
              <w:rPr>
                <w:sz w:val="20"/>
                <w:szCs w:val="20"/>
              </w:rPr>
              <w:t>编码</w:t>
            </w:r>
          </w:p>
        </w:tc>
        <w:tc>
          <w:tcPr>
            <w:tcW w:w="561" w:type="pct"/>
            <w:vAlign w:val="center"/>
          </w:tcPr>
          <w:p w:rsidR="00333762" w:rsidRPr="005F01DB" w:rsidRDefault="00333762" w:rsidP="00333762">
            <w:pPr>
              <w:jc w:val="center"/>
              <w:rPr>
                <w:sz w:val="20"/>
                <w:szCs w:val="20"/>
              </w:rPr>
            </w:pPr>
            <w:r>
              <w:rPr>
                <w:rFonts w:hint="eastAsia"/>
                <w:sz w:val="20"/>
                <w:szCs w:val="20"/>
              </w:rPr>
              <w:t>可选</w:t>
            </w:r>
          </w:p>
        </w:tc>
        <w:tc>
          <w:tcPr>
            <w:tcW w:w="1217"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56499D">
              <w:rPr>
                <w:sz w:val="20"/>
                <w:szCs w:val="20"/>
              </w:rPr>
              <w:t>Department</w:t>
            </w:r>
          </w:p>
        </w:tc>
        <w:tc>
          <w:tcPr>
            <w:tcW w:w="518" w:type="pct"/>
            <w:vAlign w:val="center"/>
          </w:tcPr>
          <w:p w:rsidR="00333762" w:rsidRDefault="00333762" w:rsidP="00333762">
            <w:pPr>
              <w:jc w:val="left"/>
              <w:rPr>
                <w:sz w:val="20"/>
                <w:szCs w:val="20"/>
              </w:rPr>
            </w:pPr>
            <w:r>
              <w:rPr>
                <w:rFonts w:hint="eastAsia"/>
                <w:sz w:val="20"/>
                <w:szCs w:val="20"/>
              </w:rPr>
              <w:t>科室</w:t>
            </w:r>
            <w:r>
              <w:rPr>
                <w:sz w:val="20"/>
                <w:szCs w:val="20"/>
              </w:rPr>
              <w:t>编码</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56499D">
              <w:rPr>
                <w:sz w:val="20"/>
                <w:szCs w:val="20"/>
              </w:rPr>
              <w:t>Doctor</w:t>
            </w:r>
          </w:p>
        </w:tc>
        <w:tc>
          <w:tcPr>
            <w:tcW w:w="518" w:type="pct"/>
            <w:vAlign w:val="center"/>
          </w:tcPr>
          <w:p w:rsidR="00333762" w:rsidRDefault="00333762" w:rsidP="00333762">
            <w:pPr>
              <w:jc w:val="left"/>
              <w:rPr>
                <w:sz w:val="20"/>
                <w:szCs w:val="20"/>
              </w:rPr>
            </w:pPr>
            <w:r>
              <w:rPr>
                <w:rFonts w:hint="eastAsia"/>
                <w:sz w:val="20"/>
                <w:szCs w:val="20"/>
              </w:rPr>
              <w:t>医生</w:t>
            </w:r>
            <w:r>
              <w:rPr>
                <w:sz w:val="20"/>
                <w:szCs w:val="20"/>
              </w:rPr>
              <w:t>编码</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56499D">
              <w:rPr>
                <w:sz w:val="20"/>
                <w:szCs w:val="20"/>
              </w:rPr>
              <w:t>startTime</w:t>
            </w:r>
          </w:p>
        </w:tc>
        <w:tc>
          <w:tcPr>
            <w:tcW w:w="518" w:type="pct"/>
            <w:vAlign w:val="center"/>
          </w:tcPr>
          <w:p w:rsidR="00333762" w:rsidRDefault="00333762" w:rsidP="00333762">
            <w:pPr>
              <w:jc w:val="left"/>
              <w:rPr>
                <w:sz w:val="20"/>
                <w:szCs w:val="20"/>
              </w:rPr>
            </w:pPr>
            <w:r>
              <w:rPr>
                <w:rFonts w:hint="eastAsia"/>
                <w:sz w:val="20"/>
                <w:szCs w:val="20"/>
              </w:rPr>
              <w:t>开始时间</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56499D">
              <w:rPr>
                <w:sz w:val="20"/>
                <w:szCs w:val="20"/>
              </w:rPr>
              <w:t>cycleType</w:t>
            </w:r>
          </w:p>
        </w:tc>
        <w:tc>
          <w:tcPr>
            <w:tcW w:w="518" w:type="pct"/>
            <w:vAlign w:val="center"/>
          </w:tcPr>
          <w:p w:rsidR="00333762" w:rsidRDefault="00333762" w:rsidP="00333762">
            <w:pPr>
              <w:jc w:val="left"/>
              <w:rPr>
                <w:sz w:val="20"/>
                <w:szCs w:val="20"/>
              </w:rPr>
            </w:pPr>
            <w:r>
              <w:rPr>
                <w:rFonts w:hint="eastAsia"/>
                <w:sz w:val="20"/>
                <w:szCs w:val="20"/>
              </w:rPr>
              <w:t>周期</w:t>
            </w:r>
            <w:r>
              <w:rPr>
                <w:sz w:val="20"/>
                <w:szCs w:val="20"/>
              </w:rPr>
              <w:t>类型</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bl>
    <w:p w:rsidR="00EF6007" w:rsidRPr="00792FF7" w:rsidRDefault="00EF6007" w:rsidP="00EF6007">
      <w:pPr>
        <w:pStyle w:val="aff6"/>
      </w:pPr>
    </w:p>
    <w:bookmarkEnd w:id="159"/>
    <w:bookmarkEnd w:id="160"/>
    <w:bookmarkEnd w:id="161"/>
    <w:bookmarkEnd w:id="162"/>
    <w:bookmarkEnd w:id="163"/>
    <w:p w:rsidR="00EF6007" w:rsidRPr="00945F86" w:rsidRDefault="00EF6007" w:rsidP="00EF6007">
      <w:pPr>
        <w:pStyle w:val="a7"/>
        <w:spacing w:before="156" w:after="156"/>
        <w:ind w:left="568"/>
      </w:pPr>
      <w:r>
        <w:rPr>
          <w:rFonts w:hint="eastAsia"/>
        </w:rPr>
        <w:t>消息</w:t>
      </w:r>
      <w:r>
        <w:t>应答</w:t>
      </w:r>
    </w:p>
    <w:p w:rsidR="00EF6007" w:rsidRDefault="00EF6007" w:rsidP="00EF6007">
      <w:pPr>
        <w:pStyle w:val="affa"/>
        <w:numPr>
          <w:ilvl w:val="3"/>
          <w:numId w:val="14"/>
        </w:numPr>
        <w:spacing w:before="156" w:after="156"/>
      </w:pPr>
      <w:r>
        <w:rPr>
          <w:rFonts w:hint="eastAsia"/>
        </w:rPr>
        <w:t>触发事件</w:t>
      </w:r>
    </w:p>
    <w:p w:rsidR="00EF6007" w:rsidRDefault="00EF6007" w:rsidP="00EF6007">
      <w:pPr>
        <w:pStyle w:val="aff6"/>
      </w:pPr>
      <w:r>
        <w:rPr>
          <w:rFonts w:hint="eastAsia"/>
        </w:rPr>
        <w:t>预约挂号服务接收</w:t>
      </w:r>
      <w:r>
        <w:t>到</w:t>
      </w:r>
      <w:r>
        <w:rPr>
          <w:rFonts w:hint="eastAsia"/>
        </w:rPr>
        <w:t>同步排班请求时触发该消息应答</w:t>
      </w:r>
      <w:r w:rsidRPr="00C176F3">
        <w:rPr>
          <w:rFonts w:hint="eastAsia"/>
        </w:rPr>
        <w:t>。</w:t>
      </w:r>
    </w:p>
    <w:p w:rsidR="00EF6007" w:rsidRPr="00333762" w:rsidRDefault="00EF6007" w:rsidP="00EF6007">
      <w:pPr>
        <w:pStyle w:val="affa"/>
        <w:numPr>
          <w:ilvl w:val="3"/>
          <w:numId w:val="14"/>
        </w:numPr>
        <w:spacing w:before="156" w:after="156"/>
      </w:pPr>
      <w:r w:rsidRPr="00333762">
        <w:t>消息结构</w:t>
      </w:r>
    </w:p>
    <w:p w:rsidR="00EF6007" w:rsidRPr="00333762" w:rsidRDefault="00EF6007" w:rsidP="00EF6007">
      <w:pPr>
        <w:pStyle w:val="aff6"/>
      </w:pPr>
      <w:r w:rsidRPr="00333762">
        <w:rPr>
          <w:rFonts w:hint="eastAsia"/>
        </w:rPr>
        <w:t>消息的语法应符合规范性附录B 预约挂号服务结构模式P</w:t>
      </w:r>
      <w:r w:rsidRPr="00333762">
        <w:t>atientIdentifier</w:t>
      </w:r>
      <w:r w:rsidRPr="00333762">
        <w:rPr>
          <w:rFonts w:hint="eastAsia"/>
        </w:rPr>
        <w:t>Query</w:t>
      </w:r>
      <w:r w:rsidRPr="00333762">
        <w:t>Response</w:t>
      </w:r>
      <w:r w:rsidRPr="00333762">
        <w:rPr>
          <w:rFonts w:hint="eastAsia"/>
        </w:rPr>
        <w:t>构件的要求。</w:t>
      </w:r>
    </w:p>
    <w:p w:rsidR="00EF6007" w:rsidRDefault="00EF6007" w:rsidP="00EF6007">
      <w:pPr>
        <w:pStyle w:val="affa"/>
        <w:numPr>
          <w:ilvl w:val="3"/>
          <w:numId w:val="14"/>
        </w:numPr>
        <w:spacing w:before="156" w:after="156"/>
      </w:pPr>
      <w:r>
        <w:rPr>
          <w:rFonts w:hint="eastAsia"/>
        </w:rPr>
        <w:t>消息语法</w:t>
      </w:r>
      <w:r>
        <w:t>约束</w:t>
      </w:r>
    </w:p>
    <w:p w:rsidR="00EF6007" w:rsidRDefault="00EF6007" w:rsidP="00EF6007">
      <w:pPr>
        <w:pStyle w:val="aff6"/>
      </w:pPr>
      <w:r>
        <w:rPr>
          <w:rFonts w:hint="eastAsia"/>
        </w:rPr>
        <w:t>同步排班请求(成功)应答采用</w:t>
      </w:r>
      <w:r>
        <w:t>表</w:t>
      </w:r>
      <w:r>
        <w:rPr>
          <w:rFonts w:hint="eastAsia"/>
        </w:rPr>
        <w:t>12的</w:t>
      </w:r>
      <w:r>
        <w:t>语法约束。</w:t>
      </w:r>
    </w:p>
    <w:p w:rsidR="00EF6007" w:rsidRDefault="00EF6007" w:rsidP="00EF6007">
      <w:pPr>
        <w:pStyle w:val="af7"/>
        <w:spacing w:before="156" w:after="156"/>
        <w:ind w:left="2978"/>
      </w:pPr>
      <w:r>
        <w:rPr>
          <w:rFonts w:hint="eastAsia"/>
        </w:rPr>
        <w:t>同步排班请求(成功)应答</w:t>
      </w:r>
      <w:r>
        <w:t>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0266CD">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w:t>
            </w:r>
            <w:r>
              <w:rPr>
                <w:b/>
                <w:bCs/>
                <w:szCs w:val="21"/>
              </w:rPr>
              <w:lastRenderedPageBreak/>
              <w:t>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lastRenderedPageBreak/>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5F01DB">
              <w:rPr>
                <w:sz w:val="20"/>
                <w:szCs w:val="20"/>
              </w:rPr>
              <w:lastRenderedPageBreak/>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0A78C2">
              <w:rPr>
                <w:sz w:val="20"/>
                <w:szCs w:val="20"/>
              </w:rPr>
              <w:t>/TargetId</w:t>
            </w:r>
          </w:p>
        </w:tc>
        <w:tc>
          <w:tcPr>
            <w:tcW w:w="518" w:type="pct"/>
            <w:vAlign w:val="center"/>
          </w:tcPr>
          <w:p w:rsidR="00333762" w:rsidRPr="005F01DB" w:rsidRDefault="00333762" w:rsidP="00333762">
            <w:pPr>
              <w:jc w:val="left"/>
              <w:rPr>
                <w:sz w:val="20"/>
                <w:szCs w:val="20"/>
              </w:rPr>
            </w:pPr>
            <w:r w:rsidRPr="000A78C2">
              <w:rPr>
                <w:sz w:val="20"/>
                <w:szCs w:val="20"/>
              </w:rPr>
              <w:t>请求消息</w:t>
            </w:r>
            <w:r w:rsidRPr="000A78C2">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346D8B">
              <w:rPr>
                <w:sz w:val="20"/>
                <w:szCs w:val="20"/>
              </w:rPr>
              <w:t>/Organization</w:t>
            </w:r>
          </w:p>
        </w:tc>
        <w:tc>
          <w:tcPr>
            <w:tcW w:w="518" w:type="pct"/>
            <w:vAlign w:val="center"/>
          </w:tcPr>
          <w:p w:rsidR="00333762" w:rsidRPr="005F01DB" w:rsidRDefault="00333762" w:rsidP="00333762">
            <w:pPr>
              <w:jc w:val="left"/>
              <w:rPr>
                <w:sz w:val="20"/>
                <w:szCs w:val="20"/>
              </w:rPr>
            </w:pPr>
            <w:r>
              <w:rPr>
                <w:rFonts w:hint="eastAsia"/>
                <w:sz w:val="20"/>
                <w:szCs w:val="20"/>
              </w:rPr>
              <w:t>机构</w:t>
            </w:r>
            <w:r>
              <w:rPr>
                <w:sz w:val="20"/>
                <w:szCs w:val="20"/>
              </w:rPr>
              <w:t>编码</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/Organization/Name</w:t>
            </w:r>
          </w:p>
        </w:tc>
        <w:tc>
          <w:tcPr>
            <w:tcW w:w="518" w:type="pct"/>
            <w:vAlign w:val="center"/>
          </w:tcPr>
          <w:p w:rsidR="00333762" w:rsidRPr="005F01DB" w:rsidRDefault="00333762" w:rsidP="00333762">
            <w:pPr>
              <w:jc w:val="left"/>
              <w:rPr>
                <w:sz w:val="20"/>
                <w:szCs w:val="20"/>
              </w:rPr>
            </w:pPr>
            <w:r>
              <w:rPr>
                <w:rFonts w:hint="eastAsia"/>
                <w:sz w:val="20"/>
                <w:szCs w:val="20"/>
              </w:rPr>
              <w:t>机构名称</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Branch</w:t>
            </w:r>
          </w:p>
        </w:tc>
        <w:tc>
          <w:tcPr>
            <w:tcW w:w="518" w:type="pct"/>
            <w:vAlign w:val="center"/>
          </w:tcPr>
          <w:p w:rsidR="00333762" w:rsidRPr="005F01DB" w:rsidRDefault="00333762" w:rsidP="00333762">
            <w:pPr>
              <w:jc w:val="left"/>
              <w:rPr>
                <w:sz w:val="20"/>
                <w:szCs w:val="20"/>
              </w:rPr>
            </w:pPr>
            <w:r>
              <w:rPr>
                <w:rFonts w:hint="eastAsia"/>
                <w:sz w:val="20"/>
                <w:szCs w:val="20"/>
              </w:rPr>
              <w:t>院区</w:t>
            </w:r>
            <w:r>
              <w:rPr>
                <w:sz w:val="20"/>
                <w:szCs w:val="20"/>
              </w:rPr>
              <w:t>编码</w:t>
            </w:r>
          </w:p>
        </w:tc>
        <w:tc>
          <w:tcPr>
            <w:tcW w:w="469" w:type="pct"/>
            <w:vAlign w:val="center"/>
          </w:tcPr>
          <w:p w:rsidR="00333762" w:rsidRPr="005F01DB" w:rsidRDefault="00333762" w:rsidP="00333762">
            <w:pPr>
              <w:jc w:val="center"/>
              <w:rPr>
                <w:sz w:val="20"/>
                <w:szCs w:val="20"/>
              </w:rPr>
            </w:pPr>
            <w:r>
              <w:rPr>
                <w:rFonts w:hint="eastAsia"/>
                <w:sz w:val="20"/>
                <w:szCs w:val="20"/>
              </w:rPr>
              <w:t>可选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 Branch/Name</w:t>
            </w:r>
          </w:p>
        </w:tc>
        <w:tc>
          <w:tcPr>
            <w:tcW w:w="518" w:type="pct"/>
            <w:vAlign w:val="center"/>
          </w:tcPr>
          <w:p w:rsidR="00333762" w:rsidRPr="005F01DB" w:rsidRDefault="00333762" w:rsidP="00333762">
            <w:pPr>
              <w:jc w:val="left"/>
              <w:rPr>
                <w:sz w:val="20"/>
                <w:szCs w:val="20"/>
              </w:rPr>
            </w:pPr>
            <w:r>
              <w:rPr>
                <w:rFonts w:hint="eastAsia"/>
                <w:sz w:val="20"/>
                <w:szCs w:val="20"/>
              </w:rPr>
              <w:t>院区</w:t>
            </w:r>
            <w:r>
              <w:rPr>
                <w:sz w:val="20"/>
                <w:szCs w:val="20"/>
              </w:rPr>
              <w:t>名称</w:t>
            </w:r>
          </w:p>
        </w:tc>
        <w:tc>
          <w:tcPr>
            <w:tcW w:w="469" w:type="pct"/>
            <w:vAlign w:val="center"/>
          </w:tcPr>
          <w:p w:rsidR="00333762" w:rsidRPr="005F01DB" w:rsidRDefault="00333762" w:rsidP="00333762">
            <w:pPr>
              <w:jc w:val="center"/>
              <w:rPr>
                <w:sz w:val="20"/>
                <w:szCs w:val="20"/>
              </w:rPr>
            </w:pPr>
            <w:r>
              <w:rPr>
                <w:rFonts w:hint="eastAsia"/>
                <w:sz w:val="20"/>
                <w:szCs w:val="20"/>
              </w:rPr>
              <w:t>可选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/Department</w:t>
            </w:r>
          </w:p>
        </w:tc>
        <w:tc>
          <w:tcPr>
            <w:tcW w:w="518" w:type="pct"/>
            <w:vAlign w:val="center"/>
          </w:tcPr>
          <w:p w:rsidR="00333762" w:rsidRPr="005F01DB" w:rsidRDefault="00333762" w:rsidP="00333762">
            <w:pPr>
              <w:jc w:val="left"/>
              <w:rPr>
                <w:sz w:val="20"/>
                <w:szCs w:val="20"/>
              </w:rPr>
            </w:pPr>
            <w:r>
              <w:rPr>
                <w:rFonts w:hint="eastAsia"/>
                <w:sz w:val="20"/>
                <w:szCs w:val="20"/>
              </w:rPr>
              <w:t>科室</w:t>
            </w:r>
            <w:r>
              <w:rPr>
                <w:sz w:val="20"/>
                <w:szCs w:val="20"/>
              </w:rPr>
              <w:t>编码</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/Department/Name</w:t>
            </w:r>
          </w:p>
        </w:tc>
        <w:tc>
          <w:tcPr>
            <w:tcW w:w="518" w:type="pct"/>
            <w:vAlign w:val="center"/>
          </w:tcPr>
          <w:p w:rsidR="00333762" w:rsidRPr="005F01DB" w:rsidRDefault="00333762" w:rsidP="00333762">
            <w:pPr>
              <w:jc w:val="left"/>
              <w:rPr>
                <w:sz w:val="20"/>
                <w:szCs w:val="20"/>
              </w:rPr>
            </w:pPr>
            <w:r>
              <w:rPr>
                <w:rFonts w:hint="eastAsia"/>
                <w:sz w:val="20"/>
                <w:szCs w:val="20"/>
              </w:rPr>
              <w:t>科室</w:t>
            </w:r>
            <w:r>
              <w:rPr>
                <w:sz w:val="20"/>
                <w:szCs w:val="20"/>
              </w:rPr>
              <w:t>名称</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/Doctor</w:t>
            </w:r>
          </w:p>
        </w:tc>
        <w:tc>
          <w:tcPr>
            <w:tcW w:w="518" w:type="pct"/>
            <w:vAlign w:val="center"/>
          </w:tcPr>
          <w:p w:rsidR="00333762" w:rsidRPr="005F01DB" w:rsidRDefault="00333762" w:rsidP="00333762">
            <w:pPr>
              <w:jc w:val="left"/>
              <w:rPr>
                <w:sz w:val="20"/>
                <w:szCs w:val="20"/>
              </w:rPr>
            </w:pPr>
            <w:r>
              <w:rPr>
                <w:rFonts w:hint="eastAsia"/>
                <w:sz w:val="20"/>
                <w:szCs w:val="20"/>
              </w:rPr>
              <w:t>医生</w:t>
            </w:r>
            <w:r>
              <w:rPr>
                <w:sz w:val="20"/>
                <w:szCs w:val="20"/>
              </w:rPr>
              <w:t>编码</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/Doctor/Name</w:t>
            </w:r>
          </w:p>
        </w:tc>
        <w:tc>
          <w:tcPr>
            <w:tcW w:w="518" w:type="pct"/>
            <w:vAlign w:val="center"/>
          </w:tcPr>
          <w:p w:rsidR="00333762" w:rsidRPr="005F01DB" w:rsidRDefault="00333762" w:rsidP="00333762">
            <w:pPr>
              <w:jc w:val="left"/>
              <w:rPr>
                <w:sz w:val="20"/>
                <w:szCs w:val="20"/>
              </w:rPr>
            </w:pPr>
            <w:r>
              <w:rPr>
                <w:rFonts w:hint="eastAsia"/>
                <w:sz w:val="20"/>
                <w:szCs w:val="20"/>
              </w:rPr>
              <w:t>医生</w:t>
            </w:r>
            <w:r>
              <w:rPr>
                <w:sz w:val="20"/>
                <w:szCs w:val="20"/>
              </w:rPr>
              <w:t>姓名</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sidRPr="00346D8B">
              <w:rPr>
                <w:sz w:val="20"/>
                <w:szCs w:val="20"/>
              </w:rPr>
              <w:t>/</w:t>
            </w:r>
            <w:r>
              <w:rPr>
                <w:sz w:val="20"/>
                <w:szCs w:val="20"/>
              </w:rPr>
              <w:t>Title</w:t>
            </w:r>
          </w:p>
        </w:tc>
        <w:tc>
          <w:tcPr>
            <w:tcW w:w="518" w:type="pct"/>
            <w:vAlign w:val="center"/>
          </w:tcPr>
          <w:p w:rsidR="00333762" w:rsidRDefault="00333762" w:rsidP="00333762">
            <w:pPr>
              <w:jc w:val="left"/>
              <w:rPr>
                <w:sz w:val="20"/>
                <w:szCs w:val="20"/>
              </w:rPr>
            </w:pPr>
            <w:r>
              <w:rPr>
                <w:rFonts w:hint="eastAsia"/>
                <w:sz w:val="20"/>
                <w:szCs w:val="20"/>
              </w:rPr>
              <w:t>职称</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Default="00333762" w:rsidP="00333762">
            <w:pPr>
              <w:jc w:val="left"/>
              <w:rPr>
                <w:sz w:val="20"/>
                <w:szCs w:val="20"/>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Pr="00346D8B" w:rsidRDefault="00333762" w:rsidP="00333762">
            <w:pPr>
              <w:rPr>
                <w:sz w:val="20"/>
                <w:szCs w:val="20"/>
              </w:rPr>
            </w:pPr>
            <w:r>
              <w:rPr>
                <w:rFonts w:hint="eastAsia"/>
                <w:sz w:val="20"/>
                <w:szCs w:val="20"/>
              </w:rPr>
              <w:t>/</w:t>
            </w:r>
            <w:r w:rsidRPr="004976D1">
              <w:rPr>
                <w:sz w:val="20"/>
                <w:szCs w:val="20"/>
              </w:rPr>
              <w:t>schedulId</w:t>
            </w:r>
          </w:p>
        </w:tc>
        <w:tc>
          <w:tcPr>
            <w:tcW w:w="518" w:type="pct"/>
            <w:vAlign w:val="center"/>
          </w:tcPr>
          <w:p w:rsidR="00333762" w:rsidRPr="00C94CC9" w:rsidRDefault="00333762" w:rsidP="00333762">
            <w:pPr>
              <w:widowControl/>
              <w:jc w:val="left"/>
              <w:rPr>
                <w:rFonts w:ascii="宋体" w:hAnsi="宋体"/>
                <w:color w:val="000000"/>
                <w:szCs w:val="21"/>
              </w:rPr>
            </w:pPr>
            <w:r w:rsidRPr="00C94CC9">
              <w:rPr>
                <w:rFonts w:ascii="宋体" w:hAnsi="宋体" w:hint="eastAsia"/>
                <w:color w:val="000000"/>
                <w:szCs w:val="21"/>
              </w:rPr>
              <w:t>排班ID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olor w:val="000000"/>
                <w:szCs w:val="21"/>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76D1">
              <w:rPr>
                <w:sz w:val="20"/>
                <w:szCs w:val="20"/>
              </w:rPr>
              <w:t>schedulDate</w:t>
            </w:r>
          </w:p>
        </w:tc>
        <w:tc>
          <w:tcPr>
            <w:tcW w:w="518" w:type="pct"/>
            <w:vAlign w:val="center"/>
          </w:tcPr>
          <w:p w:rsidR="00333762" w:rsidRPr="00C94CC9" w:rsidRDefault="00333762" w:rsidP="00333762">
            <w:pPr>
              <w:widowControl/>
              <w:jc w:val="left"/>
              <w:rPr>
                <w:rFonts w:ascii="宋体" w:hAnsi="宋体"/>
                <w:color w:val="000000"/>
                <w:szCs w:val="21"/>
              </w:rPr>
            </w:pPr>
            <w:r w:rsidRPr="00C94CC9">
              <w:rPr>
                <w:rFonts w:ascii="宋体" w:hAnsi="宋体" w:hint="eastAsia"/>
                <w:color w:val="000000"/>
                <w:szCs w:val="21"/>
              </w:rPr>
              <w:t>排班日期</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olor w:val="000000"/>
                <w:szCs w:val="21"/>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76D1">
              <w:rPr>
                <w:sz w:val="20"/>
                <w:szCs w:val="20"/>
              </w:rPr>
              <w:t>schedulShift</w:t>
            </w:r>
          </w:p>
        </w:tc>
        <w:tc>
          <w:tcPr>
            <w:tcW w:w="518" w:type="pct"/>
            <w:vAlign w:val="center"/>
          </w:tcPr>
          <w:p w:rsidR="00333762" w:rsidRPr="00C94CC9" w:rsidRDefault="00333762" w:rsidP="00333762">
            <w:pPr>
              <w:widowControl/>
              <w:jc w:val="left"/>
              <w:rPr>
                <w:rFonts w:ascii="宋体" w:hAnsi="宋体"/>
                <w:color w:val="000000"/>
                <w:szCs w:val="21"/>
              </w:rPr>
            </w:pPr>
            <w:r w:rsidRPr="00C94CC9">
              <w:rPr>
                <w:rFonts w:ascii="宋体" w:hAnsi="宋体" w:hint="eastAsia"/>
                <w:color w:val="000000"/>
                <w:szCs w:val="21"/>
              </w:rPr>
              <w:t>排班班次</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olor w:val="000000"/>
                <w:szCs w:val="21"/>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76D1">
              <w:rPr>
                <w:sz w:val="20"/>
                <w:szCs w:val="20"/>
              </w:rPr>
              <w:t>registerTotal</w:t>
            </w:r>
          </w:p>
        </w:tc>
        <w:tc>
          <w:tcPr>
            <w:tcW w:w="518" w:type="pct"/>
            <w:vAlign w:val="center"/>
          </w:tcPr>
          <w:p w:rsidR="00333762" w:rsidRPr="00C94CC9" w:rsidRDefault="00333762" w:rsidP="00333762">
            <w:pPr>
              <w:widowControl/>
              <w:jc w:val="left"/>
              <w:rPr>
                <w:rFonts w:ascii="宋体" w:hAnsi="宋体"/>
                <w:color w:val="000000"/>
                <w:szCs w:val="21"/>
              </w:rPr>
            </w:pPr>
            <w:r w:rsidRPr="00C94CC9">
              <w:rPr>
                <w:rFonts w:ascii="宋体" w:hAnsi="宋体" w:hint="eastAsia"/>
                <w:color w:val="000000"/>
                <w:szCs w:val="21"/>
              </w:rPr>
              <w:t>号源总数</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olor w:val="000000"/>
                <w:szCs w:val="21"/>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76D1">
              <w:rPr>
                <w:sz w:val="20"/>
                <w:szCs w:val="20"/>
              </w:rPr>
              <w:t>registerRemaining</w:t>
            </w:r>
          </w:p>
        </w:tc>
        <w:tc>
          <w:tcPr>
            <w:tcW w:w="518" w:type="pct"/>
            <w:vAlign w:val="center"/>
          </w:tcPr>
          <w:p w:rsidR="00333762" w:rsidRPr="00C94CC9" w:rsidRDefault="00333762" w:rsidP="00333762">
            <w:pPr>
              <w:widowControl/>
              <w:jc w:val="left"/>
              <w:rPr>
                <w:rFonts w:ascii="宋体" w:hAnsi="宋体"/>
                <w:color w:val="000000"/>
                <w:szCs w:val="21"/>
              </w:rPr>
            </w:pPr>
            <w:r w:rsidRPr="00C94CC9">
              <w:rPr>
                <w:rFonts w:ascii="宋体" w:hAnsi="宋体" w:hint="eastAsia"/>
                <w:color w:val="000000"/>
                <w:szCs w:val="21"/>
              </w:rPr>
              <w:t>号源剩余数</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olor w:val="000000"/>
                <w:szCs w:val="21"/>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76D1">
              <w:rPr>
                <w:sz w:val="20"/>
                <w:szCs w:val="20"/>
              </w:rPr>
              <w:t>schedulState</w:t>
            </w:r>
          </w:p>
        </w:tc>
        <w:tc>
          <w:tcPr>
            <w:tcW w:w="518" w:type="pct"/>
            <w:vAlign w:val="center"/>
          </w:tcPr>
          <w:p w:rsidR="00333762" w:rsidRPr="00C94CC9" w:rsidRDefault="00333762" w:rsidP="00333762">
            <w:pPr>
              <w:widowControl/>
              <w:jc w:val="left"/>
              <w:rPr>
                <w:rFonts w:ascii="宋体" w:hAnsi="宋体"/>
                <w:color w:val="000000"/>
                <w:szCs w:val="21"/>
              </w:rPr>
            </w:pPr>
            <w:r w:rsidRPr="00C94CC9">
              <w:rPr>
                <w:rFonts w:ascii="宋体" w:hAnsi="宋体" w:hint="eastAsia"/>
                <w:color w:val="000000"/>
                <w:szCs w:val="21"/>
              </w:rPr>
              <w:t>排班状态</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olor w:val="000000"/>
                <w:szCs w:val="21"/>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76D1">
              <w:rPr>
                <w:sz w:val="20"/>
                <w:szCs w:val="20"/>
              </w:rPr>
              <w:t>registerType</w:t>
            </w:r>
          </w:p>
        </w:tc>
        <w:tc>
          <w:tcPr>
            <w:tcW w:w="518" w:type="pct"/>
            <w:vAlign w:val="center"/>
          </w:tcPr>
          <w:p w:rsidR="00333762" w:rsidRPr="00C94CC9" w:rsidRDefault="00333762" w:rsidP="00333762">
            <w:pPr>
              <w:widowControl/>
              <w:jc w:val="left"/>
              <w:rPr>
                <w:rFonts w:ascii="宋体" w:hAnsi="宋体"/>
                <w:color w:val="000000"/>
                <w:szCs w:val="21"/>
              </w:rPr>
            </w:pPr>
            <w:r w:rsidRPr="00C94CC9">
              <w:rPr>
                <w:rFonts w:ascii="宋体" w:hAnsi="宋体" w:hint="eastAsia"/>
                <w:color w:val="000000"/>
                <w:szCs w:val="21"/>
              </w:rPr>
              <w:t>挂号类别</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olor w:val="000000"/>
                <w:szCs w:val="21"/>
              </w:rPr>
            </w:pPr>
          </w:p>
        </w:tc>
        <w:tc>
          <w:tcPr>
            <w:tcW w:w="870" w:type="pct"/>
            <w:vAlign w:val="center"/>
          </w:tcPr>
          <w:p w:rsidR="00333762" w:rsidRPr="00346D8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76D1">
              <w:rPr>
                <w:sz w:val="20"/>
                <w:szCs w:val="20"/>
              </w:rPr>
              <w:t>registerFee</w:t>
            </w:r>
          </w:p>
        </w:tc>
        <w:tc>
          <w:tcPr>
            <w:tcW w:w="518" w:type="pct"/>
            <w:vAlign w:val="center"/>
          </w:tcPr>
          <w:p w:rsidR="00333762" w:rsidRPr="00C94CC9" w:rsidRDefault="00333762" w:rsidP="00333762">
            <w:pPr>
              <w:widowControl/>
              <w:jc w:val="left"/>
              <w:rPr>
                <w:rFonts w:ascii="宋体" w:hAnsi="宋体"/>
                <w:color w:val="000000"/>
                <w:szCs w:val="21"/>
              </w:rPr>
            </w:pPr>
            <w:r w:rsidRPr="00C94CC9">
              <w:rPr>
                <w:rFonts w:ascii="宋体" w:hAnsi="宋体" w:hint="eastAsia"/>
                <w:color w:val="000000"/>
                <w:szCs w:val="21"/>
              </w:rPr>
              <w:t>挂号费用</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C94CC9" w:rsidRDefault="00333762" w:rsidP="00333762">
            <w:pPr>
              <w:widowControl/>
              <w:jc w:val="left"/>
              <w:rPr>
                <w:rFonts w:ascii="宋体" w:hAnsi="宋体"/>
                <w:color w:val="000000"/>
                <w:szCs w:val="21"/>
              </w:rPr>
            </w:pPr>
          </w:p>
        </w:tc>
        <w:tc>
          <w:tcPr>
            <w:tcW w:w="870" w:type="pct"/>
            <w:vAlign w:val="center"/>
          </w:tcPr>
          <w:p w:rsidR="00333762" w:rsidRPr="00346D8B" w:rsidRDefault="00333762" w:rsidP="00333762">
            <w:pPr>
              <w:rPr>
                <w:sz w:val="20"/>
                <w:szCs w:val="20"/>
              </w:rPr>
            </w:pPr>
          </w:p>
        </w:tc>
      </w:tr>
    </w:tbl>
    <w:p w:rsidR="00EF6007" w:rsidRDefault="00EF6007" w:rsidP="00EF6007">
      <w:pPr>
        <w:pStyle w:val="aff6"/>
      </w:pPr>
    </w:p>
    <w:p w:rsidR="00EF6007" w:rsidRDefault="00EF6007" w:rsidP="00EF6007">
      <w:pPr>
        <w:pStyle w:val="aff6"/>
      </w:pPr>
      <w:r>
        <w:rPr>
          <w:rFonts w:hint="eastAsia"/>
        </w:rPr>
        <w:t>同步排班请求(异常)应答采用</w:t>
      </w:r>
      <w:r>
        <w:t>表</w:t>
      </w:r>
      <w:r>
        <w:rPr>
          <w:rFonts w:hint="eastAsia"/>
        </w:rPr>
        <w:t>12的</w:t>
      </w:r>
      <w:r>
        <w:t>语法约束。</w:t>
      </w:r>
    </w:p>
    <w:p w:rsidR="00EF6007" w:rsidRDefault="00EF6007" w:rsidP="00EF6007">
      <w:pPr>
        <w:pStyle w:val="af7"/>
        <w:spacing w:before="156" w:after="156"/>
        <w:ind w:left="2978"/>
      </w:pPr>
      <w:r>
        <w:rPr>
          <w:rFonts w:hint="eastAsia"/>
        </w:rPr>
        <w:t>同步排班请求(异常)应答</w:t>
      </w:r>
      <w:r>
        <w:t>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0266CD">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5F01DB">
              <w:rPr>
                <w:sz w:val="20"/>
                <w:szCs w:val="20"/>
              </w:rPr>
              <w:lastRenderedPageBreak/>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0A78C2">
              <w:rPr>
                <w:sz w:val="20"/>
                <w:szCs w:val="20"/>
              </w:rPr>
              <w:t>/TargetId</w:t>
            </w:r>
          </w:p>
        </w:tc>
        <w:tc>
          <w:tcPr>
            <w:tcW w:w="518" w:type="pct"/>
            <w:vAlign w:val="center"/>
          </w:tcPr>
          <w:p w:rsidR="00333762" w:rsidRPr="005F01DB" w:rsidRDefault="00333762" w:rsidP="00333762">
            <w:pPr>
              <w:jc w:val="left"/>
              <w:rPr>
                <w:sz w:val="20"/>
                <w:szCs w:val="20"/>
              </w:rPr>
            </w:pPr>
            <w:r w:rsidRPr="000A78C2">
              <w:rPr>
                <w:sz w:val="20"/>
                <w:szCs w:val="20"/>
              </w:rPr>
              <w:t>请求消息</w:t>
            </w:r>
            <w:r w:rsidRPr="000A78C2">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2254DC">
              <w:rPr>
                <w:sz w:val="20"/>
                <w:szCs w:val="20"/>
              </w:rPr>
              <w:t>Detail</w:t>
            </w:r>
          </w:p>
        </w:tc>
        <w:tc>
          <w:tcPr>
            <w:tcW w:w="518" w:type="pct"/>
            <w:vAlign w:val="center"/>
          </w:tcPr>
          <w:p w:rsidR="00333762" w:rsidRPr="005F01DB" w:rsidRDefault="00333762" w:rsidP="00333762">
            <w:pPr>
              <w:jc w:val="left"/>
              <w:rPr>
                <w:sz w:val="20"/>
                <w:szCs w:val="20"/>
              </w:rPr>
            </w:pPr>
            <w:r w:rsidRPr="002254DC">
              <w:rPr>
                <w:sz w:val="20"/>
                <w:szCs w:val="20"/>
              </w:rPr>
              <w:t>状态信息细节</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bl>
    <w:p w:rsidR="00EF6007" w:rsidRPr="009611FA" w:rsidRDefault="00EF6007" w:rsidP="00EF6007">
      <w:pPr>
        <w:pStyle w:val="aff6"/>
      </w:pPr>
    </w:p>
    <w:p w:rsidR="00EF6007" w:rsidRDefault="00EF6007" w:rsidP="00EF6007">
      <w:pPr>
        <w:pStyle w:val="a6"/>
        <w:spacing w:before="156" w:after="156"/>
      </w:pPr>
      <w:bookmarkStart w:id="164" w:name="_Toc486860690"/>
      <w:bookmarkStart w:id="165" w:name="_Toc486871855"/>
      <w:bookmarkStart w:id="166" w:name="_Toc486871941"/>
      <w:r>
        <w:rPr>
          <w:rFonts w:hint="eastAsia"/>
        </w:rPr>
        <w:t>同步号源信息</w:t>
      </w:r>
      <w:bookmarkEnd w:id="164"/>
      <w:bookmarkEnd w:id="165"/>
      <w:bookmarkEnd w:id="166"/>
    </w:p>
    <w:p w:rsidR="00EF6007" w:rsidRDefault="00EF6007" w:rsidP="00EF6007">
      <w:pPr>
        <w:pStyle w:val="a7"/>
        <w:spacing w:before="156" w:after="156"/>
        <w:ind w:left="568"/>
      </w:pPr>
      <w:r>
        <w:rPr>
          <w:rFonts w:hint="eastAsia"/>
        </w:rPr>
        <w:t>用例</w:t>
      </w:r>
    </w:p>
    <w:p w:rsidR="00EF6007" w:rsidRPr="00A255C5" w:rsidRDefault="00EF6007" w:rsidP="00EF6007">
      <w:pPr>
        <w:pStyle w:val="aff6"/>
      </w:pPr>
      <w:r>
        <w:rPr>
          <w:rFonts w:hint="eastAsia"/>
        </w:rPr>
        <w:t>同步号源信息</w:t>
      </w:r>
      <w:r>
        <w:t>用例见图</w:t>
      </w:r>
      <w:r>
        <w:rPr>
          <w:rFonts w:hint="eastAsia"/>
        </w:rPr>
        <w:t>18。</w:t>
      </w:r>
    </w:p>
    <w:p w:rsidR="00EF6007" w:rsidRPr="00E0772C" w:rsidRDefault="00EF6007" w:rsidP="00EF6007">
      <w:pPr>
        <w:pStyle w:val="aff6"/>
        <w:jc w:val="left"/>
      </w:pPr>
      <w:r w:rsidRPr="00251882">
        <mc:AlternateContent>
          <mc:Choice Requires="wpg">
            <w:drawing>
              <wp:inline distT="0" distB="0" distL="0" distR="0" wp14:anchorId="1BEE6AAB" wp14:editId="247EEA35">
                <wp:extent cx="4770755" cy="2179234"/>
                <wp:effectExtent l="0" t="0" r="10795" b="12065"/>
                <wp:docPr id="220" name="组合 220"/>
                <wp:cNvGraphicFramePr/>
                <a:graphic xmlns:a="http://schemas.openxmlformats.org/drawingml/2006/main">
                  <a:graphicData uri="http://schemas.microsoft.com/office/word/2010/wordprocessingGroup">
                    <wpg:wgp>
                      <wpg:cNvGrpSpPr/>
                      <wpg:grpSpPr>
                        <a:xfrm>
                          <a:off x="0" y="0"/>
                          <a:ext cx="4770755" cy="2179234"/>
                          <a:chOff x="0" y="0"/>
                          <a:chExt cx="5400675" cy="2466975"/>
                        </a:xfrm>
                      </wpg:grpSpPr>
                      <wps:wsp>
                        <wps:cNvPr id="221" name="矩形 221"/>
                        <wps:cNvSpPr/>
                        <wps:spPr>
                          <a:xfrm>
                            <a:off x="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区域平台号源池</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管理者</w:t>
                              </w:r>
                            </w:p>
                          </w:txbxContent>
                        </wps:txbx>
                        <wps:bodyPr rtlCol="0" anchor="ctr"/>
                      </wps:wsp>
                      <wps:wsp>
                        <wps:cNvPr id="222" name="矩形 222"/>
                        <wps:cNvSpPr/>
                        <wps:spPr>
                          <a:xfrm>
                            <a:off x="369570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223" name="椭圆 223"/>
                        <wps:cNvSpPr/>
                        <wps:spPr>
                          <a:xfrm>
                            <a:off x="1571625" y="1381125"/>
                            <a:ext cx="2286000" cy="1085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同步号源信息</w:t>
                              </w:r>
                            </w:p>
                          </w:txbxContent>
                        </wps:txbx>
                        <wps:bodyPr rtlCol="0" anchor="ctr"/>
                      </wps:wsp>
                      <wps:wsp>
                        <wps:cNvPr id="224" name="直接箭头连接符 224"/>
                        <wps:cNvCnPr>
                          <a:stCxn id="221" idx="2"/>
                          <a:endCxn id="223" idx="1"/>
                        </wps:cNvCnPr>
                        <wps:spPr>
                          <a:xfrm>
                            <a:off x="852488" y="581025"/>
                            <a:ext cx="1053914" cy="9591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直接箭头连接符 225"/>
                        <wps:cNvCnPr>
                          <a:stCxn id="222" idx="2"/>
                          <a:endCxn id="223" idx="7"/>
                        </wps:cNvCnPr>
                        <wps:spPr>
                          <a:xfrm flipH="1">
                            <a:off x="3522848" y="581025"/>
                            <a:ext cx="1025340" cy="9591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BEE6AAB" id="组合 220" o:spid="_x0000_s1113" style="width:375.65pt;height:171.6pt;mso-position-horizontal-relative:char;mso-position-vertical-relative:line" coordsize="54006,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">
                <v:rect id="矩形 221" o:spid="_x0000_s1114" style="position:absolute;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j78YA&#10;AADcAAAADwAAAGRycy9kb3ducmV2LnhtbESPQUvDQBSE74L/YXlCL8VukoNI7LaUiiWHItjWg7fX&#10;7DMbm30bsq9t/PeuIHgcZuYbZr4cfacuNMQ2sIF8loEiroNtuTFw2L/cP4KKgmyxC0wGvinCcnF7&#10;M8fShiu/0WUnjUoQjiUacCJ9qXWsHXmMs9ATJ+8zDB4lyaHRdsBrgvtOF1n2oD22nBYc9rR2VJ92&#10;Z2/goxql+co3sj3h9H1auWP9+nw0ZnI3rp5ACY3yH/5rV9ZAUeTweyYdAb3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Xj78YAAADcAAAADwAAAAAAAAAAAAAAAACYAgAAZHJz&#10;L2Rvd25yZXYueG1sUEsFBgAAAAAEAAQA9QAAAIs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区域平台号源池</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管理者</w:t>
                        </w:r>
                      </w:p>
                    </w:txbxContent>
                  </v:textbox>
                </v:rect>
                <v:rect id="矩形 222" o:spid="_x0000_s1115" style="position:absolute;left:36957;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d9mMYA&#10;AADcAAAADwAAAGRycy9kb3ducmV2LnhtbESPQWvCQBSE7wX/w/IEL6IbcygluopYKjlIobY99PbM&#10;vmZTs29D9qnpv+8WCj0OM/MNs9oMvlVX6mMT2MBinoEiroJtuDbw9vo0ewAVBdliG5gMfFOEzXp0&#10;t8LChhu/0PUotUoQjgUacCJdoXWsHHmM89ARJ+8z9B4lyb7WtsdbgvtW51l2rz02nBYcdrRzVJ2P&#10;F2/goxyk/lrs5XDG6fu0dKfq+fFkzGQ8bJeghAb5D/+1S2sgz3P4PZOO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d9mMYAAADcAAAADwAAAAAAAAAAAAAAAACYAgAAZHJz&#10;L2Rvd25yZXYueG1sUEsFBgAAAAAEAAQA9QAAAIs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oval id="椭圆 223" o:spid="_x0000_s1116" style="position:absolute;left:15716;top:13811;width:22860;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opMIA&#10;AADcAAAADwAAAGRycy9kb3ducmV2LnhtbESPW4vCMBSE3xf8D+EIvogmVlikGkUEL/vo5QccmmNb&#10;bE5KE3v592ZhYR+HmfmG2ex6W4mWGl861rCYKxDEmTMl5xoe9+NsBcIHZIOVY9IwkIfddvS1wdS4&#10;jq/U3kIuIoR9ihqKEOpUSp8VZNHPXU0cvadrLIYom1yaBrsIt5VMlPqWFkuOCwXWdCgoe93eVkN7&#10;Si40HXDo8lU9qOv0/PNSS60n436/BhGoD//hv/bFaEiSJfyeiUdAb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pWikwgAAANwAAAAPAAAAAAAAAAAAAAAAAJgCAABkcnMvZG93&#10;bnJldi54bWxQSwUGAAAAAAQABAD1AAAAhwM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同步号源信息</w:t>
                        </w:r>
                      </w:p>
                    </w:txbxContent>
                  </v:textbox>
                </v:oval>
                <v:shape id="直接箭头连接符 224" o:spid="_x0000_s1117" type="#_x0000_t32" style="position:absolute;left:8524;top:5810;width:10540;height:9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GhQMIAAADcAAAADwAAAGRycy9kb3ducmV2LnhtbESPQWvCQBSE70L/w/IKvemmidiSukqp&#10;FcSbUXp+ZF+TkOzbsLvG+O9dQfA4zMw3zHI9mk4M5HxjWcH7LAFBXFrdcKXgdNxOP0H4gKyxs0wK&#10;ruRhvXqZLDHX9sIHGopQiQhhn6OCOoQ+l9KXNRn0M9sTR+/fOoMhSldJ7fAS4aaTaZIspMGG40KN&#10;Pf3UVLbF2ShoOAucbrIt7X9b91H9tYPNTkq9vY7fXyACjeEZfrR3WkGazuF+Jh4B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GhQMIAAADcAAAADwAAAAAAAAAAAAAA&#10;AAChAgAAZHJzL2Rvd25yZXYueG1sUEsFBgAAAAAEAAQA+QAAAJADAAAAAA==&#10;" strokecolor="black [3213]">
                  <v:stroke endarrow="open"/>
                </v:shape>
                <v:shape id="直接箭头连接符 225" o:spid="_x0000_s1118" type="#_x0000_t32" style="position:absolute;left:35228;top:5810;width:10253;height:9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3cF8EAAADcAAAADwAAAGRycy9kb3ducmV2LnhtbESP22oCMRRF3wv+QzhC32rGAaVMjSJe&#10;oG/10g84nRwnsZOTIYk6/XsjCH3c7Mtizxa9a8WVQrSeFYxHBQji2mvLjYLv4/btHURMyBpbz6Tg&#10;jyIs5oOXGVba33hP10NqRB7hWKECk1JXSRlrQw7jyHfE2Tv54DBlGRqpA97yuGtlWRRT6dByJhjs&#10;aGWo/j1cXOYu7XmyDprrzc/Z7oLBr1OLSr0O++UHiER9+g8/259aQVlO4HEmHwE5v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HdwXwQAAANwAAAAPAAAAAAAAAAAAAAAA&#10;AKECAABkcnMvZG93bnJldi54bWxQSwUGAAAAAAQABAD5AAAAjwMAAAAA&#10;" strokecolor="black [3213]">
                  <v:stroke endarrow="open"/>
                </v:shape>
                <w10:anchorlock/>
              </v:group>
            </w:pict>
          </mc:Fallback>
        </mc:AlternateContent>
      </w:r>
    </w:p>
    <w:p w:rsidR="00EF6007" w:rsidRDefault="00EF6007" w:rsidP="00EF6007">
      <w:pPr>
        <w:pStyle w:val="a3"/>
        <w:spacing w:before="156" w:after="156"/>
        <w:ind w:left="780" w:hanging="360"/>
      </w:pPr>
      <w:r>
        <w:rPr>
          <w:rFonts w:hint="eastAsia"/>
        </w:rPr>
        <w:t>用例图-同步号源信息</w:t>
      </w:r>
    </w:p>
    <w:p w:rsidR="00EF6007" w:rsidRPr="002B0657" w:rsidRDefault="00EF6007" w:rsidP="00EF6007">
      <w:pPr>
        <w:pStyle w:val="aff6"/>
      </w:pPr>
      <w:r>
        <w:rPr>
          <w:rFonts w:hint="eastAsia"/>
        </w:rPr>
        <w:t>当号源信息发生改变时，区域平台号源池管理者向预约挂号服务发起同步号源信息请求，</w:t>
      </w:r>
      <w:r>
        <w:t>保持同步更新</w:t>
      </w:r>
      <w:r>
        <w:rPr>
          <w:rFonts w:hint="eastAsia"/>
        </w:rPr>
        <w:t>。</w:t>
      </w:r>
    </w:p>
    <w:p w:rsidR="00EF6007" w:rsidRDefault="00EF6007" w:rsidP="00EF6007">
      <w:pPr>
        <w:pStyle w:val="a7"/>
        <w:spacing w:before="156" w:after="156"/>
        <w:ind w:left="568"/>
      </w:pPr>
      <w:r>
        <w:rPr>
          <w:rFonts w:hint="eastAsia"/>
        </w:rPr>
        <w:t>交易流程</w:t>
      </w:r>
    </w:p>
    <w:p w:rsidR="00EF6007" w:rsidRDefault="00EF6007" w:rsidP="00EF6007">
      <w:pPr>
        <w:pStyle w:val="aff6"/>
        <w:ind w:firstLineChars="270" w:firstLine="567"/>
      </w:pPr>
      <w:r w:rsidRPr="007B7EE2">
        <w:lastRenderedPageBreak/>
        <mc:AlternateContent>
          <mc:Choice Requires="wpg">
            <w:drawing>
              <wp:inline distT="0" distB="0" distL="0" distR="0" wp14:anchorId="33EBB3B1" wp14:editId="74596F3B">
                <wp:extent cx="4705350" cy="2886075"/>
                <wp:effectExtent l="0" t="0" r="19050" b="28575"/>
                <wp:docPr id="226" name="组合 226"/>
                <wp:cNvGraphicFramePr/>
                <a:graphic xmlns:a="http://schemas.openxmlformats.org/drawingml/2006/main">
                  <a:graphicData uri="http://schemas.microsoft.com/office/word/2010/wordprocessingGroup">
                    <wpg:wgp>
                      <wpg:cNvGrpSpPr/>
                      <wpg:grpSpPr>
                        <a:xfrm>
                          <a:off x="0" y="0"/>
                          <a:ext cx="4705350" cy="2886075"/>
                          <a:chOff x="0" y="0"/>
                          <a:chExt cx="4705350" cy="2886075"/>
                        </a:xfrm>
                      </wpg:grpSpPr>
                      <wps:wsp>
                        <wps:cNvPr id="227" name="矩形 227"/>
                        <wps:cNvSpPr/>
                        <wps:spPr>
                          <a:xfrm>
                            <a:off x="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pPr>
                              <w:r>
                                <w:rPr>
                                  <w:rFonts w:asciiTheme="minorHAnsi" w:eastAsiaTheme="minorEastAsia" w:cstheme="minorBidi" w:hint="eastAsia"/>
                                  <w:color w:val="000000" w:themeColor="text1"/>
                                  <w:sz w:val="22"/>
                                  <w:szCs w:val="22"/>
                                </w:rPr>
                                <w:t>区域平台号源池管理者</w:t>
                              </w:r>
                            </w:p>
                          </w:txbxContent>
                        </wps:txbx>
                        <wps:bodyPr rtlCol="0" anchor="ctr"/>
                      </wps:wsp>
                      <wps:wsp>
                        <wps:cNvPr id="228" name="矩形 228"/>
                        <wps:cNvSpPr/>
                        <wps:spPr>
                          <a:xfrm>
                            <a:off x="3000375"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229" name="直接连接符 229"/>
                        <wps:cNvCnPr>
                          <a:stCxn id="227" idx="2"/>
                        </wps:cNvCnPr>
                        <wps:spPr>
                          <a:xfrm flipH="1">
                            <a:off x="828675" y="581025"/>
                            <a:ext cx="23813" cy="2305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0" name="直接连接符 230"/>
                        <wps:cNvCnPr/>
                        <wps:spPr>
                          <a:xfrm flipH="1">
                            <a:off x="3838575" y="581025"/>
                            <a:ext cx="23813" cy="2305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1" name="矩形 231"/>
                        <wps:cNvSpPr/>
                        <wps:spPr>
                          <a:xfrm>
                            <a:off x="781050" y="1076325"/>
                            <a:ext cx="133350" cy="8382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2" name="矩形 232"/>
                        <wps:cNvSpPr/>
                        <wps:spPr>
                          <a:xfrm>
                            <a:off x="3790950" y="1209675"/>
                            <a:ext cx="133350" cy="5524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3" name="直接箭头连接符 233"/>
                        <wps:cNvCnPr/>
                        <wps:spPr>
                          <a:xfrm>
                            <a:off x="942975" y="1276350"/>
                            <a:ext cx="28384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直接箭头连接符 234"/>
                        <wps:cNvCnPr/>
                        <wps:spPr>
                          <a:xfrm flipH="1">
                            <a:off x="933450" y="1666875"/>
                            <a:ext cx="2828925"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35" name="矩形 235"/>
                        <wps:cNvSpPr/>
                        <wps:spPr>
                          <a:xfrm>
                            <a:off x="1543050" y="1038225"/>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同步号源信息</w:t>
                              </w:r>
                            </w:p>
                          </w:txbxContent>
                        </wps:txbx>
                        <wps:bodyPr rtlCol="0" anchor="ctr"/>
                      </wps:wsp>
                      <wps:wsp>
                        <wps:cNvPr id="236" name="矩形 236"/>
                        <wps:cNvSpPr/>
                        <wps:spPr>
                          <a:xfrm>
                            <a:off x="1600200" y="1657350"/>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同步号源信息应答</w:t>
                              </w:r>
                            </w:p>
                          </w:txbxContent>
                        </wps:txbx>
                        <wps:bodyPr rtlCol="0" anchor="ctr"/>
                      </wps:wsp>
                    </wpg:wgp>
                  </a:graphicData>
                </a:graphic>
              </wp:inline>
            </w:drawing>
          </mc:Choice>
          <mc:Fallback>
            <w:pict>
              <v:group w14:anchorId="33EBB3B1" id="组合 226" o:spid="_x0000_s1119" style="width:370.5pt;height:227.25pt;mso-position-horizontal-relative:char;mso-position-vertical-relative:line" coordsize="47053,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">
                <v:rect id="矩形 227" o:spid="_x0000_s1120" style="position:absolute;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DeAMcA&#10;AADcAAAADwAAAGRycy9kb3ducmV2LnhtbESPQUvDQBSE7wX/w/KEXordNAdbYrdFFCUHEWz14O01&#10;+8zGZt+G7Gub/vuuIPQ4zMw3zHI9+FYdqY9NYAOzaQaKuAq24drA5/blbgEqCrLFNjAZOFOE9epm&#10;tMTChhN/0HEjtUoQjgUacCJdoXWsHHmM09ARJ+8n9B4lyb7WtsdTgvtW51l2rz02nBYcdvTkqNpv&#10;Dt7AdzlI/Tt7lbc9Tr4mpdtV7887Y8a3w+MDKKFBruH/dmkN5Pkc/s6kI6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w3gDHAAAA3AAAAA8AAAAAAAAAAAAAAAAAmAIAAGRy&#10;cy9kb3ducmV2LnhtbFBLBQYAAAAABAAEAPUAAACMAwAAAAA=&#10;" filled="f" strokecolor="black [3213]" strokeweight="1pt">
                  <v:textbox>
                    <w:txbxContent>
                      <w:p w:rsidR="000266CD" w:rsidRDefault="000266CD" w:rsidP="00EF6007">
                        <w:pPr>
                          <w:pStyle w:val="afffffff6"/>
                          <w:spacing w:before="0" w:beforeAutospacing="0" w:after="0" w:afterAutospacing="0"/>
                        </w:pPr>
                        <w:r>
                          <w:rPr>
                            <w:rFonts w:asciiTheme="minorHAnsi" w:eastAsiaTheme="minorEastAsia" w:cstheme="minorBidi" w:hint="eastAsia"/>
                            <w:color w:val="000000" w:themeColor="text1"/>
                            <w:sz w:val="22"/>
                            <w:szCs w:val="22"/>
                          </w:rPr>
                          <w:t>区域平台号源池管理者</w:t>
                        </w:r>
                      </w:p>
                    </w:txbxContent>
                  </v:textbox>
                </v:rect>
                <v:rect id="矩形 228" o:spid="_x0000_s1121" style="position:absolute;left:30003;width:1705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KcsMA&#10;AADcAAAADwAAAGRycy9kb3ducmV2LnhtbERPTWvCQBC9C/6HZQpeRDfmUCR1lVJpyaEUqu2htzE7&#10;ZlOzsyE7avrvuwfB4+N9rzaDb9WF+tgENrCYZ6CIq2Abrg187V9nS1BRkC22gcnAH0XYrMejFRY2&#10;XPmTLjupVQrhWKABJ9IVWsfKkcc4Dx1x4o6h9ygJ9rW2PV5TuG91nmWP2mPDqcFhRy+OqtPu7A38&#10;lIPUv4s3eT/h9HtaukP1sT0YM3kYnp9ACQ1yF9/cpTWQ52ltOpOO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9KcsMAAADcAAAADwAAAAAAAAAAAAAAAACYAgAAZHJzL2Rv&#10;d25yZXYueG1sUEsFBgAAAAAEAAQA9QAAAIg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line id="直接连接符 229" o:spid="_x0000_s1122" style="position:absolute;flip:x;visibility:visible;mso-wrap-style:square" from="8286,5810" to="8524,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bMrMMAAADcAAAADwAAAGRycy9kb3ducmV2LnhtbESP3WoCMRSE74W+QziF3mnSLRS7NYoI&#10;BfGiP6sPcNgcdxc3J0ty1PXtm0LBy2FmvmEWq9H36kIxdYEtPM8MKOI6uI4bC4f9x3QOKgmywz4w&#10;WbhRgtXyYbLA0oUr/9ClkkZlCKcSLbQiQ6l1qlvymGZhIM7eMUSPkmVstIt4zXDf68KYV+2x47zQ&#10;4kCblupTdfYWtOA6vpjN0RB97+TzdPja3Yy1T4/j+h2U0Cj38H976ywUxRv8nclHQC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GzKzDAAAA3AAAAA8AAAAAAAAAAAAA&#10;AAAAoQIAAGRycy9kb3ducmV2LnhtbFBLBQYAAAAABAAEAPkAAACRAwAAAAA=&#10;" strokecolor="black [3213]">
                  <v:stroke dashstyle="dash"/>
                </v:line>
                <v:line id="直接连接符 230" o:spid="_x0000_s1123" style="position:absolute;flip:x;visibility:visible;mso-wrap-style:square" from="38385,5810" to="38623,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Xz7L4AAADcAAAADwAAAGRycy9kb3ducmV2LnhtbERPzYrCMBC+C75DGMGbJiosS9coIgiL&#10;B911fYChGdtiMynJrNa3NwfB48f3v1z3vlU3iqkJbGE2NaCIy+Aariyc/3aTT1BJkB22gcnCgxKs&#10;V8PBEgsX7vxLt5NUKodwKtBCLdIVWqeyJo9pGjrizF1C9CgZxkq7iPcc7ls9N+ZDe2w4N9TY0bam&#10;8nr69xa04CYuzPZiiH72criej/uHsXY86jdfoIR6eYtf7m9nYb7I8/OZfAT0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JfPsvgAAANwAAAAPAAAAAAAAAAAAAAAAAKEC&#10;AABkcnMvZG93bnJldi54bWxQSwUGAAAAAAQABAD5AAAAjAMAAAAA&#10;" strokecolor="black [3213]">
                  <v:stroke dashstyle="dash"/>
                </v:line>
                <v:rect id="矩形 231" o:spid="_x0000_s1124" style="position:absolute;left:7810;top:10763;width:133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oHdsQA&#10;AADcAAAADwAAAGRycy9kb3ducmV2LnhtbESPW2vCQBSE3wv+h+UIfasbU7AluooXbK1v9fZ8yB6T&#10;YM7ZkN1q6q/vFgp9HGbmG2Yy67hWV2p95cTAcJCAIsmdraQwcNivn15B+YBisXZCBr7Jw2zae5hg&#10;Zt1NPum6C4WKEPEZGihDaDKtfV4Sox+4hiR6Z9cyhijbQtsWbxHOtU6TZKQZK4kLJTa0LCm/7L7Y&#10;AG9l0RzfE+R09HH3nL+9rKqTMY/9bj4GFagL/+G/9sYaSJ+H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KB3bEAAAA3AAAAA8AAAAAAAAAAAAAAAAAmAIAAGRycy9k&#10;b3ducmV2LnhtbFBLBQYAAAAABAAEAPUAAACJAwAAAAA=&#10;" fillcolor="white [3212]" strokecolor="black [3213]" strokeweight="1pt"/>
                <v:rect id="矩形 232" o:spid="_x0000_s1125" style="position:absolute;left:37909;top:12096;width:133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iZAcQA&#10;AADcAAAADwAAAGRycy9kb3ducmV2LnhtbESPX2vCQBDE3wt+h2OFvtVLU1CJntJWrLZv9d/zkluT&#10;YHYv5K4a/fQ9odDHYWZ+w0znHdfqTK2vnBh4HiSgSHJnKykM7LbLpzEoH1As1k7IwJU8zGe9hylm&#10;1l3km86bUKgIEZ+hgTKEJtPa5yUx+oFrSKJ3dC1jiLIttG3xEuFc6zRJhpqxkrhQYkPvJeWnzQ8b&#10;4C95a/arBDkdft485x+jRXUw5rHfvU5ABerCf/ivvbYG0pcU7mfiEd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YmQHEAAAA3AAAAA8AAAAAAAAAAAAAAAAAmAIAAGRycy9k&#10;b3ducmV2LnhtbFBLBQYAAAAABAAEAPUAAACJAwAAAAA=&#10;" fillcolor="white [3212]" strokecolor="black [3213]" strokeweight="1pt"/>
                <v:shape id="直接箭头连接符 233" o:spid="_x0000_s1126" type="#_x0000_t32" style="position:absolute;left:9429;top:12763;width:283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v6cIAAADcAAAADwAAAGRycy9kb3ducmV2LnhtbESPzWrDMBCE74W8g9hCbo1cC9rgRgkh&#10;PxB6axJ6XqyNbWytjKQ4zttHgUKPw8x8wyxWo+3EQD40jjW8zzIQxKUzDVcazqf92xxEiMgGO8ek&#10;4U4BVsvJywIL4278Q8MxViJBOBSooY6xL6QMZU0Ww8z1xMm7OG8xJukraTzeEtx2Ms+yD2mx4bRQ&#10;Y0+bmsr2eLUaGlaR863a0/eu9Z/Vbzs4ddZ6+jquv0BEGuN/+K99MBpypeB5Jh0B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Gv6cIAAADcAAAADwAAAAAAAAAAAAAA&#10;AAChAgAAZHJzL2Rvd25yZXYueG1sUEsFBgAAAAAEAAQA+QAAAJADAAAAAA==&#10;" strokecolor="black [3213]">
                  <v:stroke endarrow="open"/>
                </v:shape>
                <v:shape id="直接箭头连接符 234" o:spid="_x0000_s1127" type="#_x0000_t32" style="position:absolute;left:9334;top:16668;width:282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sA8MAAADcAAAADwAAAGRycy9kb3ducmV2LnhtbESPT4vCMBTE78J+h/CEvWlqXRepTWUR&#10;Cl4E/yyeH82zrTYvpYm2++03guBxmJnfMOl6MI14UOdqywpm0wgEcWF1zaWC31M+WYJwHlljY5kU&#10;/JGDdfYxSjHRtucDPY6+FAHCLkEFlfdtIqUrKjLoprYlDt7FdgZ9kF0pdYd9gJtGxlH0LQ3WHBYq&#10;bGlTUXE73o2C3Wa+mB3sWe8ZcXeN831uL71Sn+PhZwXC0+Df4Vd7qxXE8y94nglHQG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P7APDAAAA3AAAAA8AAAAAAAAAAAAA&#10;AAAAoQIAAGRycy9kb3ducmV2LnhtbFBLBQYAAAAABAAEAPkAAACRAwAAAAA=&#10;" strokecolor="black [3213]">
                  <v:stroke dashstyle="dash" endarrow="open"/>
                </v:shape>
                <v:rect id="矩形 235" o:spid="_x0000_s1128" style="position:absolute;left:15430;top:10382;width:1590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At+sUA&#10;AADcAAAADwAAAGRycy9kb3ducmV2LnhtbESPQWvCQBSE74X+h+UVvDUbbS0luglBrOixplC8PbOv&#10;SWr2bciuMf77bkHwOMzMN8wyG00rBupdY1nBNIpBEJdWN1wp+Co+nt9BOI+ssbVMCq7kIEsfH5aY&#10;aHvhTxr2vhIBwi5BBbX3XSKlK2sy6CLbEQfvx/YGfZB9JXWPlwA3rZzF8Zs02HBYqLGjVU3laX82&#10;Ctxx2BXXLv/+PbjymK/ZFK+7jVKTpzFfgPA0+nv41t5qBbOXO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C36xQAAANwAAAAPAAAAAAAAAAAAAAAAAJgCAABkcnMv&#10;ZG93bnJldi54bWxQSwUGAAAAAAQABAD1AAAAigM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同步号源信息</w:t>
                        </w:r>
                      </w:p>
                    </w:txbxContent>
                  </v:textbox>
                </v:rect>
                <v:rect id="矩形 236" o:spid="_x0000_s1129" style="position:absolute;left:16002;top:16573;width:1590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KzjcUA&#10;AADcAAAADwAAAGRycy9kb3ducmV2LnhtbESPT2vCQBTE74V+h+UJvdWNVoJEVwmlFXOsEUpvz+wz&#10;SZt9G7Jr/nz7bqHgcZiZ3zDb/Wga0VPnassKFvMIBHFhdc2lgnP+/rwG4TyyxsYyKZjIwX73+LDF&#10;RNuBP6g/+VIECLsEFVTet4mUrqjIoJvbljh4V9sZ9EF2pdQdDgFuGrmMolgarDksVNjSa0XFz+lm&#10;FLhLn+VTm35+f7nikr6xyVfZQamn2ZhuQHga/T383z5qBcuX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rONxQAAANwAAAAPAAAAAAAAAAAAAAAAAJgCAABkcnMv&#10;ZG93bnJldi54bWxQSwUGAAAAAAQABAD1AAAAigM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同步号源信息应答</w:t>
                        </w:r>
                      </w:p>
                    </w:txbxContent>
                  </v:textbox>
                </v:rect>
                <w10:anchorlock/>
              </v:group>
            </w:pict>
          </mc:Fallback>
        </mc:AlternateContent>
      </w:r>
    </w:p>
    <w:p w:rsidR="00EF6007" w:rsidRDefault="00EF6007" w:rsidP="00EF6007">
      <w:pPr>
        <w:pStyle w:val="a3"/>
        <w:spacing w:before="156" w:after="156"/>
        <w:ind w:left="780" w:hanging="360"/>
      </w:pPr>
      <w:r>
        <w:rPr>
          <w:rFonts w:hint="eastAsia"/>
        </w:rPr>
        <w:t>交互图-同步号源信息</w:t>
      </w:r>
    </w:p>
    <w:p w:rsidR="00EF6007" w:rsidRDefault="00EF6007" w:rsidP="00EF6007">
      <w:pPr>
        <w:pStyle w:val="a7"/>
        <w:spacing w:before="156" w:after="156"/>
        <w:ind w:left="568"/>
      </w:pPr>
      <w:bookmarkStart w:id="167" w:name="OLE_LINK73"/>
      <w:bookmarkStart w:id="168" w:name="OLE_LINK74"/>
      <w:r>
        <w:rPr>
          <w:rFonts w:hint="eastAsia"/>
        </w:rPr>
        <w:t>消息</w:t>
      </w:r>
      <w:r w:rsidR="00333762">
        <w:rPr>
          <w:rFonts w:hint="eastAsia"/>
        </w:rPr>
        <w:t>请求</w:t>
      </w:r>
    </w:p>
    <w:p w:rsidR="00333762" w:rsidRPr="007700F9" w:rsidRDefault="00333762" w:rsidP="00333762">
      <w:pPr>
        <w:pStyle w:val="affa"/>
        <w:numPr>
          <w:ilvl w:val="3"/>
          <w:numId w:val="14"/>
        </w:numPr>
        <w:spacing w:before="156" w:after="156"/>
      </w:pPr>
      <w:r>
        <w:rPr>
          <w:rFonts w:hint="eastAsia"/>
        </w:rPr>
        <w:t>触发事件</w:t>
      </w:r>
    </w:p>
    <w:p w:rsidR="00333762" w:rsidRPr="00333762" w:rsidRDefault="00333762" w:rsidP="00333762">
      <w:pPr>
        <w:pStyle w:val="aff6"/>
      </w:pPr>
      <w:r>
        <w:rPr>
          <w:rFonts w:hint="eastAsia"/>
        </w:rPr>
        <w:t>当号源信息发生改变时，区域平台号源池管理者向预约挂号服务发起同步号源信息请求，</w:t>
      </w:r>
      <w:r>
        <w:t>保持同步更新</w:t>
      </w:r>
      <w:r>
        <w:rPr>
          <w:rFonts w:hint="eastAsia"/>
        </w:rPr>
        <w:t>。</w:t>
      </w:r>
    </w:p>
    <w:p w:rsidR="00EF6007" w:rsidRPr="00333762" w:rsidRDefault="00EF6007" w:rsidP="00EF6007">
      <w:pPr>
        <w:pStyle w:val="affa"/>
        <w:numPr>
          <w:ilvl w:val="3"/>
          <w:numId w:val="14"/>
        </w:numPr>
        <w:spacing w:before="156" w:after="156"/>
      </w:pPr>
      <w:r w:rsidRPr="00333762">
        <w:rPr>
          <w:rFonts w:hint="eastAsia"/>
        </w:rPr>
        <w:t>消息</w:t>
      </w:r>
      <w:r w:rsidRPr="00333762">
        <w:t>结构</w:t>
      </w:r>
    </w:p>
    <w:p w:rsidR="00EF6007" w:rsidRPr="00333762" w:rsidRDefault="00EF6007" w:rsidP="00EF6007">
      <w:pPr>
        <w:pStyle w:val="aff6"/>
      </w:pPr>
      <w:bookmarkStart w:id="169" w:name="OLE_LINK99"/>
      <w:bookmarkStart w:id="170" w:name="OLE_LINK100"/>
      <w:bookmarkStart w:id="171" w:name="OLE_LINK101"/>
      <w:bookmarkEnd w:id="167"/>
      <w:bookmarkEnd w:id="168"/>
      <w:r w:rsidRPr="00333762">
        <w:rPr>
          <w:rFonts w:hint="eastAsia"/>
        </w:rPr>
        <w:t>消息的语法应符合规范性附录B预约挂号服务结构模式P</w:t>
      </w:r>
      <w:r w:rsidRPr="00333762">
        <w:t>atientIdentifierReviseNotification</w:t>
      </w:r>
      <w:r w:rsidRPr="00333762">
        <w:rPr>
          <w:rFonts w:hint="eastAsia"/>
        </w:rPr>
        <w:t>构件的要求。</w:t>
      </w:r>
      <w:bookmarkEnd w:id="169"/>
      <w:bookmarkEnd w:id="170"/>
      <w:bookmarkEnd w:id="171"/>
    </w:p>
    <w:p w:rsidR="00EF6007" w:rsidRDefault="00EF6007" w:rsidP="00EF6007">
      <w:pPr>
        <w:pStyle w:val="aff6"/>
      </w:pPr>
    </w:p>
    <w:p w:rsidR="00EF6007" w:rsidRPr="000A009F" w:rsidRDefault="00EF6007" w:rsidP="00EF6007">
      <w:pPr>
        <w:pStyle w:val="affa"/>
        <w:numPr>
          <w:ilvl w:val="3"/>
          <w:numId w:val="14"/>
        </w:numPr>
        <w:spacing w:before="156" w:after="156"/>
      </w:pPr>
      <w:r>
        <w:rPr>
          <w:rFonts w:hint="eastAsia"/>
        </w:rPr>
        <w:t>消息语法</w:t>
      </w:r>
      <w:r>
        <w:t>约束</w:t>
      </w:r>
    </w:p>
    <w:p w:rsidR="00EF6007" w:rsidRDefault="00EF6007" w:rsidP="00EF6007">
      <w:pPr>
        <w:pStyle w:val="aff6"/>
      </w:pPr>
      <w:r>
        <w:rPr>
          <w:rFonts w:hint="eastAsia"/>
        </w:rPr>
        <w:t>同步号源信息采用</w:t>
      </w:r>
      <w:r>
        <w:t>表9</w:t>
      </w:r>
      <w:r>
        <w:rPr>
          <w:rFonts w:hint="eastAsia"/>
        </w:rPr>
        <w:t>的</w:t>
      </w:r>
      <w:r>
        <w:t>语法约束。</w:t>
      </w:r>
    </w:p>
    <w:p w:rsidR="00EF6007" w:rsidRDefault="00EF6007" w:rsidP="00EF6007">
      <w:pPr>
        <w:pStyle w:val="af7"/>
        <w:spacing w:before="156" w:after="156"/>
        <w:ind w:left="2978"/>
      </w:pPr>
      <w:r>
        <w:rPr>
          <w:rFonts w:hint="eastAsia"/>
        </w:rPr>
        <w:t>同步号源信息</w:t>
      </w:r>
      <w:r>
        <w:t>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0266CD">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 xml:space="preserve">ID </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Pr>
                <w:rFonts w:hint="eastAsia"/>
                <w:sz w:val="20"/>
                <w:szCs w:val="20"/>
              </w:rPr>
              <w:t>/</w:t>
            </w:r>
            <w:r w:rsidRPr="000027F1">
              <w:rPr>
                <w:sz w:val="20"/>
                <w:szCs w:val="20"/>
              </w:rPr>
              <w:t>Organization</w:t>
            </w:r>
          </w:p>
        </w:tc>
        <w:tc>
          <w:tcPr>
            <w:tcW w:w="518" w:type="pct"/>
            <w:vAlign w:val="center"/>
          </w:tcPr>
          <w:p w:rsidR="00333762" w:rsidRPr="005F01DB" w:rsidRDefault="00333762" w:rsidP="00333762">
            <w:pPr>
              <w:jc w:val="left"/>
              <w:rPr>
                <w:sz w:val="20"/>
                <w:szCs w:val="20"/>
              </w:rPr>
            </w:pPr>
            <w:r>
              <w:rPr>
                <w:rFonts w:hint="eastAsia"/>
                <w:sz w:val="20"/>
                <w:szCs w:val="20"/>
              </w:rPr>
              <w:t>机构</w:t>
            </w:r>
            <w:r>
              <w:rPr>
                <w:sz w:val="20"/>
                <w:szCs w:val="20"/>
              </w:rPr>
              <w:t>编码</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3D27">
              <w:rPr>
                <w:sz w:val="20"/>
                <w:szCs w:val="20"/>
              </w:rPr>
              <w:t>Branch</w:t>
            </w:r>
          </w:p>
        </w:tc>
        <w:tc>
          <w:tcPr>
            <w:tcW w:w="518" w:type="pct"/>
            <w:vAlign w:val="center"/>
          </w:tcPr>
          <w:p w:rsidR="00333762" w:rsidRDefault="00333762" w:rsidP="00333762">
            <w:pPr>
              <w:jc w:val="left"/>
              <w:rPr>
                <w:sz w:val="20"/>
                <w:szCs w:val="20"/>
              </w:rPr>
            </w:pPr>
            <w:r>
              <w:rPr>
                <w:rFonts w:hint="eastAsia"/>
                <w:sz w:val="20"/>
                <w:szCs w:val="20"/>
              </w:rPr>
              <w:t>院区</w:t>
            </w:r>
            <w:r>
              <w:rPr>
                <w:sz w:val="20"/>
                <w:szCs w:val="20"/>
              </w:rPr>
              <w:t>编码</w:t>
            </w:r>
          </w:p>
        </w:tc>
        <w:tc>
          <w:tcPr>
            <w:tcW w:w="469" w:type="pct"/>
            <w:vAlign w:val="center"/>
          </w:tcPr>
          <w:p w:rsidR="00333762" w:rsidRPr="005F01DB" w:rsidRDefault="00333762" w:rsidP="00333762">
            <w:pPr>
              <w:jc w:val="center"/>
              <w:rPr>
                <w:sz w:val="20"/>
                <w:szCs w:val="20"/>
              </w:rPr>
            </w:pPr>
            <w:r>
              <w:rPr>
                <w:rFonts w:hint="eastAsia"/>
                <w:sz w:val="20"/>
                <w:szCs w:val="20"/>
              </w:rPr>
              <w:t>可选</w:t>
            </w:r>
          </w:p>
        </w:tc>
        <w:tc>
          <w:tcPr>
            <w:tcW w:w="1309"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3D27">
              <w:rPr>
                <w:sz w:val="20"/>
                <w:szCs w:val="20"/>
              </w:rPr>
              <w:t>schedulId</w:t>
            </w:r>
          </w:p>
        </w:tc>
        <w:tc>
          <w:tcPr>
            <w:tcW w:w="518" w:type="pct"/>
            <w:vAlign w:val="center"/>
          </w:tcPr>
          <w:p w:rsidR="00333762" w:rsidRDefault="00333762" w:rsidP="00333762">
            <w:pPr>
              <w:jc w:val="left"/>
              <w:rPr>
                <w:sz w:val="20"/>
                <w:szCs w:val="20"/>
              </w:rPr>
            </w:pPr>
            <w:r>
              <w:rPr>
                <w:rFonts w:hint="eastAsia"/>
                <w:sz w:val="20"/>
                <w:szCs w:val="20"/>
              </w:rPr>
              <w:t>排班</w:t>
            </w:r>
            <w:r>
              <w:rPr>
                <w:rFonts w:hint="eastAsia"/>
                <w:sz w:val="20"/>
                <w:szCs w:val="20"/>
              </w:rPr>
              <w:t>I</w:t>
            </w:r>
            <w:r>
              <w:rPr>
                <w:sz w:val="20"/>
                <w:szCs w:val="20"/>
              </w:rPr>
              <w:t>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3D27">
              <w:rPr>
                <w:sz w:val="20"/>
                <w:szCs w:val="20"/>
              </w:rPr>
              <w:t>startTime</w:t>
            </w:r>
          </w:p>
        </w:tc>
        <w:tc>
          <w:tcPr>
            <w:tcW w:w="518" w:type="pct"/>
            <w:vAlign w:val="center"/>
          </w:tcPr>
          <w:p w:rsidR="00333762" w:rsidRDefault="00333762" w:rsidP="00333762">
            <w:pPr>
              <w:jc w:val="left"/>
              <w:rPr>
                <w:sz w:val="20"/>
                <w:szCs w:val="20"/>
              </w:rPr>
            </w:pPr>
            <w:r>
              <w:rPr>
                <w:rFonts w:hint="eastAsia"/>
                <w:sz w:val="20"/>
                <w:szCs w:val="20"/>
              </w:rPr>
              <w:t>开始时间</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lastRenderedPageBreak/>
              <w:t>/</w:t>
            </w:r>
            <w:r w:rsidRPr="00493D27">
              <w:rPr>
                <w:sz w:val="20"/>
                <w:szCs w:val="20"/>
              </w:rPr>
              <w:t>cycleType</w:t>
            </w:r>
          </w:p>
        </w:tc>
        <w:tc>
          <w:tcPr>
            <w:tcW w:w="518" w:type="pct"/>
            <w:vAlign w:val="center"/>
          </w:tcPr>
          <w:p w:rsidR="00333762" w:rsidRDefault="00333762" w:rsidP="00333762">
            <w:pPr>
              <w:jc w:val="left"/>
              <w:rPr>
                <w:sz w:val="20"/>
                <w:szCs w:val="20"/>
              </w:rPr>
            </w:pPr>
            <w:r>
              <w:rPr>
                <w:rFonts w:hint="eastAsia"/>
                <w:sz w:val="20"/>
                <w:szCs w:val="20"/>
              </w:rPr>
              <w:t>周期</w:t>
            </w:r>
            <w:r>
              <w:rPr>
                <w:sz w:val="20"/>
                <w:szCs w:val="20"/>
              </w:rPr>
              <w:t>类型</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bl>
    <w:p w:rsidR="00EF6007" w:rsidRDefault="00EF6007" w:rsidP="00EF6007">
      <w:pPr>
        <w:pStyle w:val="aff6"/>
      </w:pPr>
    </w:p>
    <w:p w:rsidR="00EF6007" w:rsidRPr="00945F86" w:rsidRDefault="00EF6007" w:rsidP="00EF6007">
      <w:pPr>
        <w:pStyle w:val="a7"/>
        <w:spacing w:before="156" w:after="156"/>
        <w:ind w:left="568"/>
      </w:pPr>
      <w:r>
        <w:rPr>
          <w:rFonts w:hint="eastAsia"/>
        </w:rPr>
        <w:t>消息</w:t>
      </w:r>
      <w:r>
        <w:t>应答</w:t>
      </w:r>
    </w:p>
    <w:p w:rsidR="00EF6007" w:rsidRDefault="00EF6007" w:rsidP="00EF6007">
      <w:pPr>
        <w:pStyle w:val="affa"/>
        <w:numPr>
          <w:ilvl w:val="3"/>
          <w:numId w:val="14"/>
        </w:numPr>
        <w:spacing w:before="156" w:after="156"/>
      </w:pPr>
      <w:r>
        <w:rPr>
          <w:rFonts w:hint="eastAsia"/>
        </w:rPr>
        <w:t>触发事件</w:t>
      </w:r>
    </w:p>
    <w:p w:rsidR="00EF6007" w:rsidRDefault="00EF6007" w:rsidP="00EF6007">
      <w:pPr>
        <w:pStyle w:val="aff6"/>
      </w:pPr>
      <w:r>
        <w:rPr>
          <w:rFonts w:hint="eastAsia"/>
        </w:rPr>
        <w:t>预约挂号服务接收</w:t>
      </w:r>
      <w:r>
        <w:t>到</w:t>
      </w:r>
      <w:r>
        <w:rPr>
          <w:rFonts w:hint="eastAsia"/>
        </w:rPr>
        <w:t>同步号源信息请求时触发该消息应答</w:t>
      </w:r>
      <w:r w:rsidRPr="00C176F3">
        <w:rPr>
          <w:rFonts w:hint="eastAsia"/>
        </w:rPr>
        <w:t>。</w:t>
      </w:r>
    </w:p>
    <w:p w:rsidR="00EF6007" w:rsidRPr="00333762" w:rsidRDefault="00EF6007" w:rsidP="00EF6007">
      <w:pPr>
        <w:pStyle w:val="affa"/>
        <w:numPr>
          <w:ilvl w:val="3"/>
          <w:numId w:val="14"/>
        </w:numPr>
        <w:spacing w:before="156" w:after="156"/>
      </w:pPr>
      <w:r w:rsidRPr="00333762">
        <w:t>消息结构</w:t>
      </w:r>
    </w:p>
    <w:p w:rsidR="00EF6007" w:rsidRPr="00333762" w:rsidRDefault="00EF6007" w:rsidP="00EF6007">
      <w:pPr>
        <w:pStyle w:val="aff6"/>
      </w:pPr>
      <w:r w:rsidRPr="00333762">
        <w:rPr>
          <w:rFonts w:hint="eastAsia"/>
        </w:rPr>
        <w:t>消息的语法应符合规范性附录B 预约挂号服务结构模式P</w:t>
      </w:r>
      <w:r w:rsidRPr="00333762">
        <w:t>atientIdentifier</w:t>
      </w:r>
      <w:r w:rsidRPr="00333762">
        <w:rPr>
          <w:rFonts w:hint="eastAsia"/>
        </w:rPr>
        <w:t>Query</w:t>
      </w:r>
      <w:r w:rsidRPr="00333762">
        <w:t>Response</w:t>
      </w:r>
      <w:r w:rsidRPr="00333762">
        <w:rPr>
          <w:rFonts w:hint="eastAsia"/>
        </w:rPr>
        <w:t>构件的要求。</w:t>
      </w:r>
    </w:p>
    <w:p w:rsidR="00EF6007" w:rsidRDefault="00EF6007" w:rsidP="00EF6007">
      <w:pPr>
        <w:pStyle w:val="affa"/>
        <w:numPr>
          <w:ilvl w:val="3"/>
          <w:numId w:val="14"/>
        </w:numPr>
        <w:spacing w:before="156" w:after="156"/>
      </w:pPr>
      <w:r>
        <w:rPr>
          <w:rFonts w:hint="eastAsia"/>
        </w:rPr>
        <w:t>消息语法</w:t>
      </w:r>
      <w:r>
        <w:t>约束</w:t>
      </w:r>
    </w:p>
    <w:p w:rsidR="00EF6007" w:rsidRDefault="00EF6007" w:rsidP="00EF6007">
      <w:pPr>
        <w:pStyle w:val="aff6"/>
      </w:pPr>
      <w:r>
        <w:rPr>
          <w:rFonts w:hint="eastAsia"/>
        </w:rPr>
        <w:t>同步号源信息请求(成功)应答采用</w:t>
      </w:r>
      <w:r>
        <w:t>表</w:t>
      </w:r>
      <w:r>
        <w:rPr>
          <w:rFonts w:hint="eastAsia"/>
        </w:rPr>
        <w:t>15的</w:t>
      </w:r>
      <w:r>
        <w:t>语法约束。</w:t>
      </w:r>
    </w:p>
    <w:p w:rsidR="00EF6007" w:rsidRDefault="00EF6007" w:rsidP="00EF6007">
      <w:pPr>
        <w:pStyle w:val="af7"/>
        <w:spacing w:before="156" w:after="156"/>
        <w:ind w:left="2978"/>
      </w:pPr>
      <w:r>
        <w:rPr>
          <w:rFonts w:hint="eastAsia"/>
        </w:rPr>
        <w:t>同步号源信息请求(成功)应答</w:t>
      </w:r>
      <w:r>
        <w:t>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0266CD">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0A78C2">
              <w:rPr>
                <w:sz w:val="20"/>
                <w:szCs w:val="20"/>
              </w:rPr>
              <w:t>/TargetId</w:t>
            </w:r>
          </w:p>
        </w:tc>
        <w:tc>
          <w:tcPr>
            <w:tcW w:w="518" w:type="pct"/>
            <w:vAlign w:val="center"/>
          </w:tcPr>
          <w:p w:rsidR="00333762" w:rsidRPr="005F01DB" w:rsidRDefault="00333762" w:rsidP="00333762">
            <w:pPr>
              <w:jc w:val="left"/>
              <w:rPr>
                <w:sz w:val="20"/>
                <w:szCs w:val="20"/>
              </w:rPr>
            </w:pPr>
            <w:r w:rsidRPr="000A78C2">
              <w:rPr>
                <w:sz w:val="20"/>
                <w:szCs w:val="20"/>
              </w:rPr>
              <w:t>请求消息</w:t>
            </w:r>
            <w:r w:rsidRPr="000A78C2">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Pr>
                <w:rFonts w:hint="eastAsia"/>
                <w:sz w:val="20"/>
                <w:szCs w:val="20"/>
              </w:rPr>
              <w:t>/</w:t>
            </w:r>
            <w:r w:rsidRPr="000027F1">
              <w:rPr>
                <w:sz w:val="20"/>
                <w:szCs w:val="20"/>
              </w:rPr>
              <w:t>Organization</w:t>
            </w:r>
          </w:p>
        </w:tc>
        <w:tc>
          <w:tcPr>
            <w:tcW w:w="518" w:type="pct"/>
            <w:vAlign w:val="center"/>
          </w:tcPr>
          <w:p w:rsidR="00333762" w:rsidRPr="005F01DB" w:rsidRDefault="00333762" w:rsidP="00333762">
            <w:pPr>
              <w:jc w:val="left"/>
              <w:rPr>
                <w:sz w:val="20"/>
                <w:szCs w:val="20"/>
              </w:rPr>
            </w:pPr>
            <w:r>
              <w:rPr>
                <w:rFonts w:hint="eastAsia"/>
                <w:sz w:val="20"/>
                <w:szCs w:val="20"/>
              </w:rPr>
              <w:t>机构</w:t>
            </w:r>
            <w:r>
              <w:rPr>
                <w:sz w:val="20"/>
                <w:szCs w:val="20"/>
              </w:rPr>
              <w:t>编码</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3D27">
              <w:rPr>
                <w:sz w:val="20"/>
                <w:szCs w:val="20"/>
              </w:rPr>
              <w:t>Branch</w:t>
            </w:r>
          </w:p>
        </w:tc>
        <w:tc>
          <w:tcPr>
            <w:tcW w:w="518" w:type="pct"/>
            <w:vAlign w:val="center"/>
          </w:tcPr>
          <w:p w:rsidR="00333762" w:rsidRDefault="00333762" w:rsidP="00333762">
            <w:pPr>
              <w:jc w:val="left"/>
              <w:rPr>
                <w:sz w:val="20"/>
                <w:szCs w:val="20"/>
              </w:rPr>
            </w:pPr>
            <w:r>
              <w:rPr>
                <w:rFonts w:hint="eastAsia"/>
                <w:sz w:val="20"/>
                <w:szCs w:val="20"/>
              </w:rPr>
              <w:t>院区</w:t>
            </w:r>
            <w:r>
              <w:rPr>
                <w:sz w:val="20"/>
                <w:szCs w:val="20"/>
              </w:rPr>
              <w:t>编码</w:t>
            </w:r>
          </w:p>
        </w:tc>
        <w:tc>
          <w:tcPr>
            <w:tcW w:w="469" w:type="pct"/>
            <w:vAlign w:val="center"/>
          </w:tcPr>
          <w:p w:rsidR="00333762" w:rsidRPr="005F01DB" w:rsidRDefault="00333762" w:rsidP="00333762">
            <w:pPr>
              <w:jc w:val="center"/>
              <w:rPr>
                <w:sz w:val="20"/>
                <w:szCs w:val="20"/>
              </w:rPr>
            </w:pPr>
            <w:r>
              <w:rPr>
                <w:rFonts w:hint="eastAsia"/>
                <w:sz w:val="20"/>
                <w:szCs w:val="20"/>
              </w:rPr>
              <w:t>可选</w:t>
            </w:r>
          </w:p>
        </w:tc>
        <w:tc>
          <w:tcPr>
            <w:tcW w:w="1309"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3D27">
              <w:rPr>
                <w:sz w:val="20"/>
                <w:szCs w:val="20"/>
              </w:rPr>
              <w:t>schedulId</w:t>
            </w:r>
          </w:p>
        </w:tc>
        <w:tc>
          <w:tcPr>
            <w:tcW w:w="518" w:type="pct"/>
            <w:vAlign w:val="center"/>
          </w:tcPr>
          <w:p w:rsidR="00333762" w:rsidRDefault="00333762" w:rsidP="00333762">
            <w:pPr>
              <w:jc w:val="left"/>
              <w:rPr>
                <w:sz w:val="20"/>
                <w:szCs w:val="20"/>
              </w:rPr>
            </w:pPr>
            <w:r>
              <w:rPr>
                <w:rFonts w:hint="eastAsia"/>
                <w:sz w:val="20"/>
                <w:szCs w:val="20"/>
              </w:rPr>
              <w:t>排班</w:t>
            </w:r>
            <w:r>
              <w:rPr>
                <w:rFonts w:hint="eastAsia"/>
                <w:sz w:val="20"/>
                <w:szCs w:val="20"/>
              </w:rPr>
              <w:t>I</w:t>
            </w:r>
            <w:r>
              <w:rPr>
                <w:sz w:val="20"/>
                <w:szCs w:val="20"/>
              </w:rPr>
              <w:t>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3D27">
              <w:rPr>
                <w:sz w:val="20"/>
                <w:szCs w:val="20"/>
              </w:rPr>
              <w:t>schedulDate</w:t>
            </w:r>
          </w:p>
        </w:tc>
        <w:tc>
          <w:tcPr>
            <w:tcW w:w="518" w:type="pct"/>
            <w:vAlign w:val="center"/>
          </w:tcPr>
          <w:p w:rsidR="00333762" w:rsidRDefault="00333762" w:rsidP="00333762">
            <w:pPr>
              <w:jc w:val="left"/>
              <w:rPr>
                <w:sz w:val="20"/>
                <w:szCs w:val="20"/>
              </w:rPr>
            </w:pPr>
            <w:r>
              <w:rPr>
                <w:rFonts w:hint="eastAsia"/>
                <w:sz w:val="20"/>
                <w:szCs w:val="20"/>
              </w:rPr>
              <w:t>排班日期</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661ACA" w:rsidRDefault="00333762" w:rsidP="00333762">
            <w:pPr>
              <w:rPr>
                <w:sz w:val="20"/>
                <w:szCs w:val="20"/>
              </w:rPr>
            </w:pPr>
            <w:r>
              <w:rPr>
                <w:rFonts w:hint="eastAsia"/>
                <w:sz w:val="20"/>
                <w:szCs w:val="20"/>
              </w:rPr>
              <w:t>/</w:t>
            </w:r>
            <w:r w:rsidRPr="00493D27">
              <w:rPr>
                <w:sz w:val="20"/>
                <w:szCs w:val="20"/>
              </w:rPr>
              <w:t>schedulShift</w:t>
            </w:r>
          </w:p>
        </w:tc>
        <w:tc>
          <w:tcPr>
            <w:tcW w:w="518" w:type="pct"/>
            <w:vAlign w:val="center"/>
          </w:tcPr>
          <w:p w:rsidR="00333762" w:rsidRPr="000A78C2" w:rsidRDefault="00333762" w:rsidP="00333762">
            <w:pPr>
              <w:jc w:val="left"/>
              <w:rPr>
                <w:sz w:val="20"/>
                <w:szCs w:val="20"/>
              </w:rPr>
            </w:pPr>
            <w:r>
              <w:rPr>
                <w:rFonts w:hint="eastAsia"/>
                <w:sz w:val="20"/>
                <w:szCs w:val="20"/>
              </w:rPr>
              <w:t>排班班次</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0A78C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661ACA" w:rsidRDefault="00333762" w:rsidP="00333762">
            <w:pPr>
              <w:rPr>
                <w:sz w:val="20"/>
                <w:szCs w:val="20"/>
              </w:rPr>
            </w:pPr>
            <w:r>
              <w:rPr>
                <w:rFonts w:hint="eastAsia"/>
                <w:sz w:val="20"/>
                <w:szCs w:val="20"/>
              </w:rPr>
              <w:t>/</w:t>
            </w:r>
            <w:r w:rsidRPr="00493D27">
              <w:rPr>
                <w:sz w:val="20"/>
                <w:szCs w:val="20"/>
              </w:rPr>
              <w:t>registerId</w:t>
            </w:r>
          </w:p>
        </w:tc>
        <w:tc>
          <w:tcPr>
            <w:tcW w:w="518" w:type="pct"/>
            <w:vAlign w:val="center"/>
          </w:tcPr>
          <w:p w:rsidR="00333762" w:rsidRPr="000A78C2" w:rsidRDefault="00333762" w:rsidP="00333762">
            <w:pPr>
              <w:jc w:val="left"/>
              <w:rPr>
                <w:sz w:val="20"/>
                <w:szCs w:val="20"/>
              </w:rPr>
            </w:pPr>
            <w:r>
              <w:rPr>
                <w:rFonts w:hint="eastAsia"/>
                <w:sz w:val="20"/>
                <w:szCs w:val="20"/>
              </w:rPr>
              <w:t>号源</w:t>
            </w:r>
            <w:r>
              <w:rPr>
                <w:rFonts w:hint="eastAsia"/>
                <w:sz w:val="20"/>
                <w:szCs w:val="20"/>
              </w:rPr>
              <w:t>I</w:t>
            </w:r>
            <w:r>
              <w:rPr>
                <w:sz w:val="20"/>
                <w:szCs w:val="20"/>
              </w:rPr>
              <w:t>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0A78C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3D27">
              <w:rPr>
                <w:sz w:val="20"/>
                <w:szCs w:val="20"/>
              </w:rPr>
              <w:t>registerNum</w:t>
            </w:r>
          </w:p>
        </w:tc>
        <w:tc>
          <w:tcPr>
            <w:tcW w:w="518" w:type="pct"/>
            <w:vAlign w:val="center"/>
          </w:tcPr>
          <w:p w:rsidR="00333762" w:rsidRDefault="00333762" w:rsidP="00333762">
            <w:pPr>
              <w:jc w:val="left"/>
              <w:rPr>
                <w:sz w:val="20"/>
                <w:szCs w:val="20"/>
              </w:rPr>
            </w:pPr>
            <w:r>
              <w:rPr>
                <w:rFonts w:hint="eastAsia"/>
                <w:sz w:val="20"/>
                <w:szCs w:val="20"/>
              </w:rPr>
              <w:t>号源</w:t>
            </w:r>
            <w:r>
              <w:rPr>
                <w:sz w:val="20"/>
                <w:szCs w:val="20"/>
              </w:rPr>
              <w:t>序号</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3D27">
              <w:rPr>
                <w:sz w:val="20"/>
                <w:szCs w:val="20"/>
              </w:rPr>
              <w:t>registerTime</w:t>
            </w:r>
          </w:p>
        </w:tc>
        <w:tc>
          <w:tcPr>
            <w:tcW w:w="518" w:type="pct"/>
            <w:vAlign w:val="center"/>
          </w:tcPr>
          <w:p w:rsidR="00333762" w:rsidRDefault="00333762" w:rsidP="00333762">
            <w:pPr>
              <w:jc w:val="left"/>
              <w:rPr>
                <w:sz w:val="20"/>
                <w:szCs w:val="20"/>
              </w:rPr>
            </w:pPr>
            <w:r>
              <w:rPr>
                <w:rFonts w:hint="eastAsia"/>
                <w:sz w:val="20"/>
                <w:szCs w:val="20"/>
              </w:rPr>
              <w:t>挂号</w:t>
            </w:r>
            <w:r>
              <w:rPr>
                <w:sz w:val="20"/>
                <w:szCs w:val="20"/>
              </w:rPr>
              <w:t>时间</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3D27">
              <w:rPr>
                <w:sz w:val="20"/>
                <w:szCs w:val="20"/>
              </w:rPr>
              <w:t>registerState</w:t>
            </w:r>
          </w:p>
        </w:tc>
        <w:tc>
          <w:tcPr>
            <w:tcW w:w="518" w:type="pct"/>
            <w:vAlign w:val="center"/>
          </w:tcPr>
          <w:p w:rsidR="00333762" w:rsidRDefault="00333762" w:rsidP="00333762">
            <w:pPr>
              <w:jc w:val="left"/>
              <w:rPr>
                <w:sz w:val="20"/>
                <w:szCs w:val="20"/>
              </w:rPr>
            </w:pPr>
            <w:r>
              <w:rPr>
                <w:rFonts w:hint="eastAsia"/>
                <w:sz w:val="20"/>
                <w:szCs w:val="20"/>
              </w:rPr>
              <w:t>挂号</w:t>
            </w:r>
            <w:r>
              <w:rPr>
                <w:sz w:val="20"/>
                <w:szCs w:val="20"/>
              </w:rPr>
              <w:t>状态</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3D27">
              <w:rPr>
                <w:sz w:val="20"/>
                <w:szCs w:val="20"/>
              </w:rPr>
              <w:t>releaseTime</w:t>
            </w:r>
          </w:p>
        </w:tc>
        <w:tc>
          <w:tcPr>
            <w:tcW w:w="518" w:type="pct"/>
            <w:vAlign w:val="center"/>
          </w:tcPr>
          <w:p w:rsidR="00333762" w:rsidRDefault="00333762" w:rsidP="00333762">
            <w:pPr>
              <w:jc w:val="left"/>
              <w:rPr>
                <w:sz w:val="20"/>
                <w:szCs w:val="20"/>
              </w:rPr>
            </w:pPr>
            <w:r>
              <w:rPr>
                <w:rFonts w:hint="eastAsia"/>
                <w:sz w:val="20"/>
                <w:szCs w:val="20"/>
              </w:rPr>
              <w:t>发布时间</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493D27">
              <w:rPr>
                <w:sz w:val="20"/>
                <w:szCs w:val="20"/>
              </w:rPr>
              <w:t>registerUse</w:t>
            </w:r>
          </w:p>
        </w:tc>
        <w:tc>
          <w:tcPr>
            <w:tcW w:w="518" w:type="pct"/>
            <w:vAlign w:val="center"/>
          </w:tcPr>
          <w:p w:rsidR="00333762" w:rsidRDefault="00333762" w:rsidP="00333762">
            <w:pPr>
              <w:jc w:val="left"/>
              <w:rPr>
                <w:sz w:val="20"/>
                <w:szCs w:val="20"/>
              </w:rPr>
            </w:pPr>
            <w:r>
              <w:rPr>
                <w:rFonts w:hint="eastAsia"/>
                <w:sz w:val="20"/>
                <w:szCs w:val="20"/>
              </w:rPr>
              <w:t>号源用途</w:t>
            </w:r>
          </w:p>
        </w:tc>
        <w:tc>
          <w:tcPr>
            <w:tcW w:w="469" w:type="pct"/>
            <w:vAlign w:val="center"/>
          </w:tcPr>
          <w:p w:rsidR="00333762" w:rsidRPr="005F01DB" w:rsidRDefault="00333762" w:rsidP="00333762">
            <w:pPr>
              <w:jc w:val="center"/>
              <w:rPr>
                <w:sz w:val="20"/>
                <w:szCs w:val="20"/>
              </w:rPr>
            </w:pPr>
            <w:r>
              <w:rPr>
                <w:rFonts w:hint="eastAsia"/>
                <w:sz w:val="20"/>
                <w:szCs w:val="20"/>
              </w:rPr>
              <w:t>可选</w:t>
            </w:r>
          </w:p>
        </w:tc>
        <w:tc>
          <w:tcPr>
            <w:tcW w:w="1309"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bl>
    <w:p w:rsidR="00EF6007" w:rsidRDefault="00EF6007" w:rsidP="00EF6007">
      <w:pPr>
        <w:pStyle w:val="aff6"/>
      </w:pPr>
    </w:p>
    <w:p w:rsidR="00EF6007" w:rsidRDefault="00EF6007" w:rsidP="00EF6007">
      <w:pPr>
        <w:pStyle w:val="aff6"/>
      </w:pPr>
      <w:r>
        <w:rPr>
          <w:rFonts w:hint="eastAsia"/>
        </w:rPr>
        <w:lastRenderedPageBreak/>
        <w:t>同步号源信息请求(异常)应答采用</w:t>
      </w:r>
      <w:r>
        <w:t>表</w:t>
      </w:r>
      <w:r>
        <w:rPr>
          <w:rFonts w:hint="eastAsia"/>
        </w:rPr>
        <w:t>16的</w:t>
      </w:r>
      <w:r>
        <w:t>语法约束。</w:t>
      </w:r>
    </w:p>
    <w:p w:rsidR="00EF6007" w:rsidRDefault="00EF6007" w:rsidP="00EF6007">
      <w:pPr>
        <w:pStyle w:val="af7"/>
        <w:spacing w:before="156" w:after="156"/>
        <w:ind w:left="2978"/>
      </w:pPr>
      <w:r>
        <w:rPr>
          <w:rFonts w:hint="eastAsia"/>
        </w:rPr>
        <w:t>同步号源信息请求(异常)应答</w:t>
      </w:r>
      <w:r>
        <w:t>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0266CD">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0A78C2">
              <w:rPr>
                <w:sz w:val="20"/>
                <w:szCs w:val="20"/>
              </w:rPr>
              <w:t>/TargetId</w:t>
            </w:r>
          </w:p>
        </w:tc>
        <w:tc>
          <w:tcPr>
            <w:tcW w:w="518" w:type="pct"/>
            <w:vAlign w:val="center"/>
          </w:tcPr>
          <w:p w:rsidR="00333762" w:rsidRPr="005F01DB" w:rsidRDefault="00333762" w:rsidP="00333762">
            <w:pPr>
              <w:jc w:val="left"/>
              <w:rPr>
                <w:sz w:val="20"/>
                <w:szCs w:val="20"/>
              </w:rPr>
            </w:pPr>
            <w:r w:rsidRPr="000A78C2">
              <w:rPr>
                <w:sz w:val="20"/>
                <w:szCs w:val="20"/>
              </w:rPr>
              <w:t>请求消息</w:t>
            </w:r>
            <w:r w:rsidRPr="000A78C2">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0266CD">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2254DC">
              <w:rPr>
                <w:sz w:val="20"/>
                <w:szCs w:val="20"/>
              </w:rPr>
              <w:t>Detail</w:t>
            </w:r>
          </w:p>
        </w:tc>
        <w:tc>
          <w:tcPr>
            <w:tcW w:w="518" w:type="pct"/>
            <w:vAlign w:val="center"/>
          </w:tcPr>
          <w:p w:rsidR="00333762" w:rsidRPr="005F01DB" w:rsidRDefault="00333762" w:rsidP="00333762">
            <w:pPr>
              <w:jc w:val="left"/>
              <w:rPr>
                <w:sz w:val="20"/>
                <w:szCs w:val="20"/>
              </w:rPr>
            </w:pPr>
            <w:r w:rsidRPr="002254DC">
              <w:rPr>
                <w:sz w:val="20"/>
                <w:szCs w:val="20"/>
              </w:rPr>
              <w:t>状态信息细节</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bl>
    <w:p w:rsidR="00EF6007" w:rsidRPr="002C4FB6" w:rsidRDefault="00EF6007" w:rsidP="00EF6007">
      <w:pPr>
        <w:pStyle w:val="aff6"/>
      </w:pPr>
    </w:p>
    <w:p w:rsidR="00EF6007" w:rsidRDefault="00EF6007" w:rsidP="00EF6007">
      <w:pPr>
        <w:pStyle w:val="a6"/>
        <w:spacing w:before="156" w:after="156"/>
      </w:pPr>
      <w:bookmarkStart w:id="172" w:name="_Toc486860691"/>
      <w:bookmarkStart w:id="173" w:name="_Toc486871856"/>
      <w:bookmarkStart w:id="174" w:name="_Toc486871942"/>
      <w:r>
        <w:rPr>
          <w:rFonts w:hint="eastAsia"/>
        </w:rPr>
        <w:t>停诊通知</w:t>
      </w:r>
      <w:bookmarkEnd w:id="172"/>
      <w:bookmarkEnd w:id="173"/>
      <w:bookmarkEnd w:id="174"/>
    </w:p>
    <w:p w:rsidR="00EF6007" w:rsidRDefault="00EF6007" w:rsidP="00EF6007">
      <w:pPr>
        <w:pStyle w:val="a7"/>
        <w:spacing w:before="156" w:after="156"/>
        <w:ind w:left="568"/>
      </w:pPr>
      <w:r>
        <w:rPr>
          <w:rFonts w:hint="eastAsia"/>
        </w:rPr>
        <w:t>用例</w:t>
      </w:r>
    </w:p>
    <w:p w:rsidR="00EF6007" w:rsidRPr="00D8704D" w:rsidRDefault="00EF6007" w:rsidP="00EF6007">
      <w:pPr>
        <w:pStyle w:val="aff6"/>
      </w:pPr>
      <w:r>
        <w:rPr>
          <w:rFonts w:hint="eastAsia"/>
        </w:rPr>
        <w:t>停诊</w:t>
      </w:r>
      <w:r>
        <w:t>通知用例见</w:t>
      </w:r>
      <w:r>
        <w:rPr>
          <w:rFonts w:hint="eastAsia"/>
        </w:rPr>
        <w:t>图21</w:t>
      </w:r>
      <w:r w:rsidRPr="00D8704D">
        <w:rPr>
          <w:rFonts w:hint="eastAsia"/>
        </w:rPr>
        <w:t>。</w:t>
      </w:r>
    </w:p>
    <w:p w:rsidR="00EF6007" w:rsidRDefault="00EF6007" w:rsidP="00EF6007">
      <w:pPr>
        <w:pStyle w:val="aff6"/>
        <w:ind w:firstLineChars="337" w:firstLine="708"/>
      </w:pPr>
      <w:r w:rsidRPr="00851D88">
        <mc:AlternateContent>
          <mc:Choice Requires="wpg">
            <w:drawing>
              <wp:inline distT="0" distB="0" distL="0" distR="0" wp14:anchorId="260D13C9" wp14:editId="5EBCC87B">
                <wp:extent cx="4770755" cy="2179234"/>
                <wp:effectExtent l="0" t="0" r="10795" b="12065"/>
                <wp:docPr id="237" name="组合 237"/>
                <wp:cNvGraphicFramePr/>
                <a:graphic xmlns:a="http://schemas.openxmlformats.org/drawingml/2006/main">
                  <a:graphicData uri="http://schemas.microsoft.com/office/word/2010/wordprocessingGroup">
                    <wpg:wgp>
                      <wpg:cNvGrpSpPr/>
                      <wpg:grpSpPr>
                        <a:xfrm>
                          <a:off x="0" y="0"/>
                          <a:ext cx="4770755" cy="2179234"/>
                          <a:chOff x="0" y="0"/>
                          <a:chExt cx="5400675" cy="2466975"/>
                        </a:xfrm>
                      </wpg:grpSpPr>
                      <wps:wsp>
                        <wps:cNvPr id="238" name="矩形 238"/>
                        <wps:cNvSpPr/>
                        <wps:spPr>
                          <a:xfrm>
                            <a:off x="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停诊相关服务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提供者</w:t>
                              </w:r>
                            </w:p>
                          </w:txbxContent>
                        </wps:txbx>
                        <wps:bodyPr rtlCol="0" anchor="ctr"/>
                      </wps:wsp>
                      <wps:wsp>
                        <wps:cNvPr id="239" name="矩形 239"/>
                        <wps:cNvSpPr/>
                        <wps:spPr>
                          <a:xfrm>
                            <a:off x="369570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240" name="椭圆 240"/>
                        <wps:cNvSpPr/>
                        <wps:spPr>
                          <a:xfrm>
                            <a:off x="1571625" y="1381125"/>
                            <a:ext cx="2286000" cy="1085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停诊通知</w:t>
                              </w:r>
                            </w:p>
                          </w:txbxContent>
                        </wps:txbx>
                        <wps:bodyPr rtlCol="0" anchor="ctr"/>
                      </wps:wsp>
                      <wps:wsp>
                        <wps:cNvPr id="241" name="直接箭头连接符 241"/>
                        <wps:cNvCnPr>
                          <a:stCxn id="238" idx="2"/>
                          <a:endCxn id="240" idx="1"/>
                        </wps:cNvCnPr>
                        <wps:spPr>
                          <a:xfrm>
                            <a:off x="852488" y="581025"/>
                            <a:ext cx="1053914" cy="9591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2" name="直接箭头连接符 242"/>
                        <wps:cNvCnPr>
                          <a:stCxn id="239" idx="2"/>
                          <a:endCxn id="240" idx="7"/>
                        </wps:cNvCnPr>
                        <wps:spPr>
                          <a:xfrm flipH="1">
                            <a:off x="3522848" y="581025"/>
                            <a:ext cx="1025340" cy="9591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60D13C9" id="组合 237" o:spid="_x0000_s1130" style="width:375.65pt;height:171.6pt;mso-position-horizontal-relative:char;mso-position-vertical-relative:line" coordsize="54006,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">
                <v:rect id="矩形 238" o:spid="_x0000_s1131" style="position:absolute;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bcr8MA&#10;AADcAAAADwAAAGRycy9kb3ducmV2LnhtbERPTWvCQBC9C/0Pywi9SN2oICV1FWlpyUGEanvobcxO&#10;s6nZ2ZAdNf5791Dw+Hjfi1XvG3WmLtaBDUzGGSjiMtiaKwNf+/enZ1BRkC02gcnAlSKslg+DBeY2&#10;XPiTzjupVArhmKMBJ9LmWsfSkcc4Di1x4n5D51ES7CptO7ykcN/oaZbNtceaU4PDll4dlcfdyRv4&#10;KXqp/iYfsjni6HtUuEO5fTsY8zjs1y+ghHq5i//dhTUwnaW16Uw6An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bcr8MAAADcAAAADwAAAAAAAAAAAAAAAACYAgAAZHJzL2Rv&#10;d25yZXYueG1sUEsFBgAAAAAEAAQA9QAAAIg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停诊相关服务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提供者</w:t>
                        </w:r>
                      </w:p>
                    </w:txbxContent>
                  </v:textbox>
                </v:rect>
                <v:rect id="矩形 239" o:spid="_x0000_s1132" style="position:absolute;left:36957;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5NMcA&#10;AADcAAAADwAAAGRycy9kb3ducmV2LnhtbESPQWvCQBSE74X+h+UVvIhutFBqdBWxtORQCrV68PbM&#10;vmZTs29D9qnpv+8WCj0OM/MNs1j1vlEX6mId2MBknIEiLoOtuTKw+3gePYKKgmyxCUwGvinCanl7&#10;s8Dchiu/02UrlUoQjjkacCJtrnUsHXmM49ASJ+8zdB4lya7StsNrgvtGT7PsQXusOS04bGnjqDxt&#10;z97Aoeil+pq8yOsJh/th4Y7l29PRmMFdv56DEurlP/zXLqyB6f0M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6eTTHAAAA3AAAAA8AAAAAAAAAAAAAAAAAmAIAAGRy&#10;cy9kb3ducmV2LnhtbFBLBQYAAAAABAAEAPUAAACMAw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oval id="椭圆 240" o:spid="_x0000_s1133" style="position:absolute;left:15716;top:13811;width:22860;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Tc8AA&#10;AADcAAAADwAAAGRycy9kb3ducmV2LnhtbERPyWrDMBC9F/IPYgq5mEaqW0JwI5tQSOoes3zAYE1t&#10;E2tkLMXL31eHQo+Pt++L2XZipMG3jjW8bhQI4sqZlmsNt+vxZQfCB2SDnWPSsJCHIl897TEzbuIz&#10;jZdQixjCPkMNTQh9JqWvGrLoN64njtyPGyyGCIdamgGnGG47mSq1lRZbjg0N9vTZUHW/PKyG8ZSW&#10;lCy4TPWuX9Q5+fq+qzet18/z4QNEoDn8i//cpdGQvsf58Uw8Aj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gTc8AAAADcAAAADwAAAAAAAAAAAAAAAACYAgAAZHJzL2Rvd25y&#10;ZXYueG1sUEsFBgAAAAAEAAQA9QAAAIU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停诊通知</w:t>
                        </w:r>
                      </w:p>
                    </w:txbxContent>
                  </v:textbox>
                </v:oval>
                <v:shape id="直接箭头连接符 241" o:spid="_x0000_s1134" type="#_x0000_t32" style="position:absolute;left:8524;top:5810;width:10540;height:9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nneMIAAADcAAAADwAAAGRycy9kb3ducmV2LnhtbESPT4vCMBTE7wv7HcJb8LamtssqXaOI&#10;f2DxtiqeH83btrR5KUms9dsbQfA4zMxvmPlyMK3oyfnasoLJOAFBXFhdc6ngdNx9zkD4gKyxtUwK&#10;buRhuXh/m2Ou7ZX/qD+EUkQI+xwVVCF0uZS+qMigH9uOOHr/1hkMUbpSaofXCDetTJPkWxqsOS5U&#10;2NG6oqI5XIyCmrPA6Sbb0X7buGl5bnqbnZQafQyrHxCBhvAKP9u/WkH6NYH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nneMIAAADcAAAADwAAAAAAAAAAAAAA&#10;AAChAgAAZHJzL2Rvd25yZXYueG1sUEsFBgAAAAAEAAQA+QAAAJADAAAAAA==&#10;" strokecolor="black [3213]">
                  <v:stroke endarrow="open"/>
                </v:shape>
                <v:shape id="直接箭头连接符 242" o:spid="_x0000_s1135" type="#_x0000_t32" style="position:absolute;left:35228;top:5810;width:10253;height:9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hw8EAAADcAAAADwAAAGRycy9kb3ducmV2LnhtbESP3WoCMRCF7wu+QxjBu5p1sUVWo4hW&#10;8K6t+gDjZtxEN5MlSXX79k2h0MvD+fk4i1XvWnGnEK1nBZNxAYK49tpyo+B03D3PQMSErLH1TAq+&#10;KcJqOXhaYKX9gz/pfkiNyCMcK1RgUuoqKWNtyGEc+444excfHKYsQyN1wEced60si+JVOrScCQY7&#10;2hiqb4cvl7lre33ZBs312/lqP4LB90uLSo2G/XoOIlGf/sN/7b1WUE5L+D2Tj4B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K6HDwQAAANwAAAAPAAAAAAAAAAAAAAAA&#10;AKECAABkcnMvZG93bnJldi54bWxQSwUGAAAAAAQABAD5AAAAjwMAAAAA&#10;" strokecolor="black [3213]">
                  <v:stroke endarrow="open"/>
                </v:shape>
                <w10:anchorlock/>
              </v:group>
            </w:pict>
          </mc:Fallback>
        </mc:AlternateContent>
      </w:r>
    </w:p>
    <w:p w:rsidR="00EF6007" w:rsidRDefault="00EF6007" w:rsidP="00EF6007">
      <w:pPr>
        <w:pStyle w:val="a3"/>
        <w:spacing w:before="156" w:after="156"/>
        <w:ind w:left="780" w:hanging="360"/>
      </w:pPr>
      <w:r>
        <w:rPr>
          <w:rFonts w:hint="eastAsia"/>
        </w:rPr>
        <w:t>用例图-停诊通知</w:t>
      </w:r>
    </w:p>
    <w:p w:rsidR="00EF6007" w:rsidRPr="002B0657" w:rsidRDefault="00EF6007" w:rsidP="00EF6007">
      <w:pPr>
        <w:pStyle w:val="aff6"/>
      </w:pPr>
      <w:r w:rsidRPr="00D8704D">
        <w:rPr>
          <w:rFonts w:hint="eastAsia"/>
        </w:rPr>
        <w:t>当</w:t>
      </w:r>
      <w:r>
        <w:rPr>
          <w:rFonts w:hint="eastAsia"/>
        </w:rPr>
        <w:t>停诊发生</w:t>
      </w:r>
      <w:r w:rsidRPr="00D8704D">
        <w:rPr>
          <w:rFonts w:hint="eastAsia"/>
        </w:rPr>
        <w:t>时，</w:t>
      </w:r>
      <w:r>
        <w:rPr>
          <w:rFonts w:hint="eastAsia"/>
        </w:rPr>
        <w:t>停诊相关服务提供者向预约挂号服务发起停诊</w:t>
      </w:r>
      <w:r w:rsidRPr="00D8704D">
        <w:rPr>
          <w:rFonts w:hint="eastAsia"/>
        </w:rPr>
        <w:t>通知</w:t>
      </w:r>
      <w:r>
        <w:rPr>
          <w:rFonts w:hint="eastAsia"/>
        </w:rPr>
        <w:t>。</w:t>
      </w:r>
    </w:p>
    <w:p w:rsidR="00EF6007" w:rsidRDefault="00EF6007" w:rsidP="00EF6007">
      <w:pPr>
        <w:pStyle w:val="a7"/>
        <w:spacing w:before="156" w:after="156"/>
        <w:ind w:left="568"/>
      </w:pPr>
      <w:r>
        <w:rPr>
          <w:rFonts w:hint="eastAsia"/>
        </w:rPr>
        <w:t>交易流程</w:t>
      </w:r>
    </w:p>
    <w:p w:rsidR="00EF6007" w:rsidRDefault="00EF6007" w:rsidP="00EF6007">
      <w:pPr>
        <w:pStyle w:val="aff6"/>
      </w:pPr>
      <w:r w:rsidRPr="002E4BF6">
        <w:lastRenderedPageBreak/>
        <mc:AlternateContent>
          <mc:Choice Requires="wpg">
            <w:drawing>
              <wp:inline distT="0" distB="0" distL="0" distR="0" wp14:anchorId="0B63F4F2" wp14:editId="14B8AEB9">
                <wp:extent cx="4705350" cy="2886075"/>
                <wp:effectExtent l="0" t="0" r="19050" b="28575"/>
                <wp:docPr id="243" name="组合 243"/>
                <wp:cNvGraphicFramePr/>
                <a:graphic xmlns:a="http://schemas.openxmlformats.org/drawingml/2006/main">
                  <a:graphicData uri="http://schemas.microsoft.com/office/word/2010/wordprocessingGroup">
                    <wpg:wgp>
                      <wpg:cNvGrpSpPr/>
                      <wpg:grpSpPr>
                        <a:xfrm>
                          <a:off x="0" y="0"/>
                          <a:ext cx="4705350" cy="2886075"/>
                          <a:chOff x="0" y="0"/>
                          <a:chExt cx="4705350" cy="2886075"/>
                        </a:xfrm>
                      </wpg:grpSpPr>
                      <wps:wsp>
                        <wps:cNvPr id="244" name="矩形 244"/>
                        <wps:cNvSpPr/>
                        <wps:spPr>
                          <a:xfrm>
                            <a:off x="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停诊相关服务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提供者</w:t>
                              </w:r>
                            </w:p>
                          </w:txbxContent>
                        </wps:txbx>
                        <wps:bodyPr rtlCol="0" anchor="ctr"/>
                      </wps:wsp>
                      <wps:wsp>
                        <wps:cNvPr id="245" name="矩形 245"/>
                        <wps:cNvSpPr/>
                        <wps:spPr>
                          <a:xfrm>
                            <a:off x="3000375"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246" name="直接连接符 246"/>
                        <wps:cNvCnPr>
                          <a:stCxn id="244" idx="2"/>
                        </wps:cNvCnPr>
                        <wps:spPr>
                          <a:xfrm flipH="1">
                            <a:off x="828675" y="581025"/>
                            <a:ext cx="23813" cy="2305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47" name="直接连接符 247"/>
                        <wps:cNvCnPr/>
                        <wps:spPr>
                          <a:xfrm flipH="1">
                            <a:off x="3838575" y="581025"/>
                            <a:ext cx="23813" cy="2305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48" name="矩形 248"/>
                        <wps:cNvSpPr/>
                        <wps:spPr>
                          <a:xfrm>
                            <a:off x="781050" y="1076325"/>
                            <a:ext cx="133350" cy="8382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矩形 249"/>
                        <wps:cNvSpPr/>
                        <wps:spPr>
                          <a:xfrm>
                            <a:off x="3790950" y="1209675"/>
                            <a:ext cx="133350" cy="5524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直接箭头连接符 250"/>
                        <wps:cNvCnPr/>
                        <wps:spPr>
                          <a:xfrm>
                            <a:off x="942975" y="1276350"/>
                            <a:ext cx="28384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1" name="矩形 251"/>
                        <wps:cNvSpPr/>
                        <wps:spPr>
                          <a:xfrm>
                            <a:off x="1543050" y="1038225"/>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停诊通知</w:t>
                              </w:r>
                            </w:p>
                          </w:txbxContent>
                        </wps:txbx>
                        <wps:bodyPr rtlCol="0" anchor="ctr"/>
                      </wps:wsp>
                      <wps:wsp>
                        <wps:cNvPr id="252" name="矩形 252"/>
                        <wps:cNvSpPr/>
                        <wps:spPr>
                          <a:xfrm>
                            <a:off x="1600200" y="1657350"/>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停诊通知应答</w:t>
                              </w:r>
                            </w:p>
                          </w:txbxContent>
                        </wps:txbx>
                        <wps:bodyPr rtlCol="0" anchor="ctr"/>
                      </wps:wsp>
                    </wpg:wgp>
                  </a:graphicData>
                </a:graphic>
              </wp:inline>
            </w:drawing>
          </mc:Choice>
          <mc:Fallback>
            <w:pict>
              <v:group w14:anchorId="0B63F4F2" id="组合 243" o:spid="_x0000_s1136" style="width:370.5pt;height:227.25pt;mso-position-horizontal-relative:char;mso-position-vertical-relative:line" coordsize="47053,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">
                <v:rect id="矩形 244" o:spid="_x0000_s1137" style="position:absolute;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2l18YA&#10;AADcAAAADwAAAGRycy9kb3ducmV2LnhtbESPQWvCQBSE70L/w/IKXkQ3ikiJrlJaKjmUQm09eHtm&#10;n9lo9m3Ivmr677uFQo/DzHzDrDa9b9SVulgHNjCdZKCIy2Brrgx8fryMH0BFQbbYBCYD3xRhs74b&#10;rDC34cbvdN1JpRKEY44GnEibax1LRx7jJLTEyTuFzqMk2VXadnhLcN/oWZYttMea04LDlp4clZfd&#10;lzdwKHqpztOtvF5wtB8V7li+PR+NGd73j0tQQr38h//ahTUwm8/h90w6Anr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72l18YAAADcAAAADwAAAAAAAAAAAAAAAACYAgAAZHJz&#10;L2Rvd25yZXYueG1sUEsFBgAAAAAEAAQA9QAAAIs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停诊相关服务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提供者</w:t>
                        </w:r>
                      </w:p>
                    </w:txbxContent>
                  </v:textbox>
                </v:rect>
                <v:rect id="矩形 245" o:spid="_x0000_s1138" style="position:absolute;left:30003;width:1705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ATMcA&#10;AADcAAAADwAAAGRycy9kb3ducmV2LnhtbESPQWvCQBSE74X+h+UVvIhulLZIdBWxtORQCrV68PbM&#10;vmZTs29D9qnpv+8WCj0OM/MNs1j1vlEX6mId2MBknIEiLoOtuTKw+3gezUBFQbbYBCYD3xRhtby9&#10;WWBuw5Xf6bKVSiUIxxwNOJE21zqWjjzGcWiJk/cZOo+SZFdp2+E1wX2jp1n2qD3WnBYctrRxVJ62&#10;Z2/gUPRSfU1e5PWEw/2wcMfy7elozOCuX89BCfXyH/5rF9bA9P4B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xAEzHAAAA3AAAAA8AAAAAAAAAAAAAAAAAmAIAAGRy&#10;cy9kb3ducmV2LnhtbFBLBQYAAAAABAAEAPUAAACMAw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line id="直接连接符 246" o:spid="_x0000_s1139" style="position:absolute;flip:x;visibility:visible;mso-wrap-style:square" from="8286,5810" to="8524,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a9fsIAAADcAAAADwAAAGRycy9kb3ducmV2LnhtbESP3WoCMRSE7wu+QzhC72pSKyJbo4hQ&#10;KF7U3wc4bI67i5uTJTnV9e2bguDlMDPfMPNl71t1pZiawBbeRwYUcRlcw5WF0/HrbQYqCbLDNjBZ&#10;uFOC5WLwMsfChRvv6XqQSmUIpwIt1CJdoXUqa/KYRqEjzt45RI+SZay0i3jLcN/qsTFT7bHhvFBj&#10;R+uaysvh11vQgqv4YdZnQ7TbyM/ltN3cjbWvw371CUqol2f40f52FsaTKfyfyU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a9fsIAAADcAAAADwAAAAAAAAAAAAAA&#10;AAChAgAAZHJzL2Rvd25yZXYueG1sUEsFBgAAAAAEAAQA+QAAAJADAAAAAA==&#10;" strokecolor="black [3213]">
                  <v:stroke dashstyle="dash"/>
                </v:line>
                <v:line id="直接连接符 247" o:spid="_x0000_s1140" style="position:absolute;flip:x;visibility:visible;mso-wrap-style:square" from="38385,5810" to="38623,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Y5cMAAADcAAAADwAAAGRycy9kb3ducmV2LnhtbESPUWsCMRCE34X+h7CFvmmiLVpOo4hQ&#10;KD60evUHLJf17vCyOZKtnv++KRT6OMzMN8xqM/hOXSmmNrCF6cSAIq6Ca7m2cPp6G7+CSoLssAtM&#10;Fu6UYLN+GK2wcOHGR7qWUqsM4VSghUakL7ROVUMe0yT0xNk7h+hRsoy1dhFvGe47PTNmrj22nBca&#10;7GnXUHUpv70FLbiNz2Z3NkSHvXxcTp/7u7H26XHYLkEJDfIf/mu/OwuzlwX8nslH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KGOXDAAAA3AAAAA8AAAAAAAAAAAAA&#10;AAAAoQIAAGRycy9kb3ducmV2LnhtbFBLBQYAAAAABAAEAPkAAACRAwAAAAA=&#10;" strokecolor="black [3213]">
                  <v:stroke dashstyle="dash"/>
                </v:line>
                <v:rect id="矩形 248" o:spid="_x0000_s1141" style="position:absolute;left:7810;top:10763;width:133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bdlsEA&#10;AADcAAAADwAAAGRycy9kb3ducmV2LnhtbERPS2vCQBC+F/wPyxR6002DaImu4gPb6q0+eh6y0ySY&#10;mQ3ZrUZ/ffcg9Pjxvafzjmt1odZXTgy8DhJQJLmzlRQGjodN/w2UDygWaydk4EYe5rPe0xQz667y&#10;RZd9KFQMEZ+hgTKEJtPa5yUx+oFrSCL341rGEGFbaNviNYZzrdMkGWnGSmJDiQ2tSsrP+182wDtZ&#10;NqePBDkdbe+e8/fxuvo25uW5W0xABerCv/jh/rQG0mFcG8/EI6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23ZbBAAAA3AAAAA8AAAAAAAAAAAAAAAAAmAIAAGRycy9kb3du&#10;cmV2LnhtbFBLBQYAAAAABAAEAPUAAACGAwAAAAA=&#10;" fillcolor="white [3212]" strokecolor="black [3213]" strokeweight="1pt"/>
                <v:rect id="矩形 249" o:spid="_x0000_s1142" style="position:absolute;left:37909;top:12096;width:133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4DcQA&#10;AADcAAAADwAAAGRycy9kb3ducmV2LnhtbESPS0vEQBCE74L/YWjB2+7EILsaMwk+8LHejI9zk2mT&#10;YLonZMYk+uudhQWPRVV9ReXlwr2aaPSdEwNn6wQUSe1sJ42Bt9f71QUoH1As9k7IwA95KIvjoxwz&#10;62Z5oakKjYoQ8RkaaEMYMq193RKjX7uBJHqfbmQMUY6NtiPOEc69TpNkoxk7iQstDnTbUv1VfbMB&#10;fpab4f0xQU43u1/P9cP2rvsw5vRkub4CFWgJ/+FD+8kaSM8vYX8mHgF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6eA3EAAAA3AAAAA8AAAAAAAAAAAAAAAAAmAIAAGRycy9k&#10;b3ducmV2LnhtbFBLBQYAAAAABAAEAPUAAACJAwAAAAA=&#10;" fillcolor="white [3212]" strokecolor="black [3213]" strokeweight="1pt"/>
                <v:shape id="直接箭头连接符 250" o:spid="_x0000_s1143" type="#_x0000_t32" style="position:absolute;left:9429;top:12763;width:283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zUPsAAAADcAAAADwAAAGRycy9kb3ducmV2LnhtbERPz2uDMBS+D/o/hFfYbcYq24o1LWVt&#10;Yew2Jz0/zKuK5kWSzLr/fjkMdvz4fpeHxYxiJud7ywo2SQqCuLG651ZB/XV52oLwAVnjaJkU/JCH&#10;w371UGKh7Z0/aa5CK2II+wIVdCFMhZS+6cigT+xEHLmbdQZDhK6V2uE9hptRZmn6Ig32HBs6nOit&#10;o2aovo2CnvPA2Sm/0Md5cK/tdZhtXiv1uF6OOxCBlvAv/nO/awXZc5wfz8Qj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s1D7AAAAA3AAAAA8AAAAAAAAAAAAAAAAA&#10;oQIAAGRycy9kb3ducmV2LnhtbFBLBQYAAAAABAAEAPkAAACOAwAAAAA=&#10;" strokecolor="black [3213]">
                  <v:stroke endarrow="open"/>
                </v:shape>
                <v:rect id="矩形 251" o:spid="_x0000_s1144" style="position:absolute;left:15430;top:10382;width:1590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OWcUA&#10;AADcAAAADwAAAGRycy9kb3ducmV2LnhtbESPT2vCQBTE7wW/w/KE3urG0JYSXSWILc2xpiDentln&#10;Es2+Ddlt/nz7bqHgcZiZ3zDr7Wga0VPnassKlosIBHFhdc2lgu/8/ekNhPPIGhvLpGAiB9vN7GGN&#10;ibYDf1F/8KUIEHYJKqi8bxMpXVGRQbewLXHwLrYz6IPsSqk7HALcNDKOoldpsOawUGFLu4qK2+HH&#10;KHDnPsunNj1eT644p3s2+XP2odTjfExXIDyN/h7+b39qBfHLEv7O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hM5ZxQAAANwAAAAPAAAAAAAAAAAAAAAAAJgCAABkcnMv&#10;ZG93bnJldi54bWxQSwUGAAAAAAQABAD1AAAAigM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停诊通知</w:t>
                        </w:r>
                      </w:p>
                    </w:txbxContent>
                  </v:textbox>
                </v:rect>
                <v:rect id="矩形 252" o:spid="_x0000_s1145" style="position:absolute;left:16002;top:16573;width:1590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ZQLsQA&#10;AADcAAAADwAAAGRycy9kb3ducmV2LnhtbESPQWvCQBSE74X+h+UVvNVNQy0S3YRQatGjpiDentln&#10;Ept9G7JrjP/eFQo9DjPzDbPMRtOKgXrXWFbwNo1AEJdWN1wp+ClWr3MQziNrbC2Tghs5yNLnpyUm&#10;2l55S8POVyJA2CWooPa+S6R0ZU0G3dR2xME72d6gD7KvpO7xGuCmlXEUfUiDDYeFGjv6rKn83V2M&#10;AnccNsWty/fngyuP+Reb4n3zrdTkZcwXIDyN/j/8115rBfEshseZcARk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WUC7EAAAA3AAAAA8AAAAAAAAAAAAAAAAAmAIAAGRycy9k&#10;b3ducmV2LnhtbFBLBQYAAAAABAAEAPUAAACJAw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停诊通知应答</w:t>
                        </w:r>
                      </w:p>
                    </w:txbxContent>
                  </v:textbox>
                </v:rect>
                <w10:anchorlock/>
              </v:group>
            </w:pict>
          </mc:Fallback>
        </mc:AlternateContent>
      </w:r>
    </w:p>
    <w:p w:rsidR="00EF6007" w:rsidRDefault="00EF6007" w:rsidP="00EF6007">
      <w:pPr>
        <w:pStyle w:val="a3"/>
        <w:spacing w:before="156" w:after="156"/>
        <w:ind w:left="780" w:hanging="360"/>
      </w:pPr>
      <w:r>
        <w:rPr>
          <w:rFonts w:hint="eastAsia"/>
        </w:rPr>
        <w:t>交互图-停诊通知</w:t>
      </w:r>
    </w:p>
    <w:p w:rsidR="00EF6007" w:rsidRPr="005F5712" w:rsidRDefault="00EF6007" w:rsidP="00EF6007">
      <w:pPr>
        <w:pStyle w:val="a7"/>
        <w:spacing w:before="156" w:after="156"/>
        <w:ind w:left="568"/>
      </w:pPr>
      <w:r>
        <w:rPr>
          <w:rFonts w:hint="eastAsia"/>
        </w:rPr>
        <w:t>消息</w:t>
      </w:r>
      <w:r w:rsidR="00333762">
        <w:rPr>
          <w:rFonts w:hint="eastAsia"/>
        </w:rPr>
        <w:t>请求</w:t>
      </w:r>
    </w:p>
    <w:p w:rsidR="00333762" w:rsidRPr="00333762" w:rsidRDefault="00333762" w:rsidP="00333762">
      <w:pPr>
        <w:pStyle w:val="affa"/>
        <w:numPr>
          <w:ilvl w:val="3"/>
          <w:numId w:val="14"/>
        </w:numPr>
        <w:spacing w:before="156" w:after="156"/>
      </w:pPr>
      <w:r w:rsidRPr="00333762">
        <w:rPr>
          <w:rFonts w:hint="eastAsia"/>
        </w:rPr>
        <w:t>触发事件</w:t>
      </w:r>
    </w:p>
    <w:p w:rsidR="00333762" w:rsidRPr="002B0657" w:rsidRDefault="00333762" w:rsidP="00333762">
      <w:pPr>
        <w:pStyle w:val="aff6"/>
      </w:pPr>
      <w:r w:rsidRPr="00D8704D">
        <w:rPr>
          <w:rFonts w:hint="eastAsia"/>
        </w:rPr>
        <w:t>当</w:t>
      </w:r>
      <w:r>
        <w:rPr>
          <w:rFonts w:hint="eastAsia"/>
        </w:rPr>
        <w:t>停诊发生</w:t>
      </w:r>
      <w:r w:rsidRPr="00D8704D">
        <w:rPr>
          <w:rFonts w:hint="eastAsia"/>
        </w:rPr>
        <w:t>时，</w:t>
      </w:r>
      <w:r>
        <w:rPr>
          <w:rFonts w:hint="eastAsia"/>
        </w:rPr>
        <w:t>停诊相关服务提供者向预约挂号服务发起停诊</w:t>
      </w:r>
      <w:r w:rsidRPr="00D8704D">
        <w:rPr>
          <w:rFonts w:hint="eastAsia"/>
        </w:rPr>
        <w:t>通知</w:t>
      </w:r>
      <w:r>
        <w:rPr>
          <w:rFonts w:hint="eastAsia"/>
        </w:rPr>
        <w:t>。</w:t>
      </w:r>
    </w:p>
    <w:p w:rsidR="00333762" w:rsidRPr="00AF5A84" w:rsidRDefault="00333762" w:rsidP="00333762">
      <w:pPr>
        <w:pStyle w:val="aff6"/>
      </w:pPr>
    </w:p>
    <w:p w:rsidR="00EF6007" w:rsidRPr="00333762" w:rsidRDefault="00EF6007" w:rsidP="00EF6007">
      <w:pPr>
        <w:pStyle w:val="affa"/>
        <w:numPr>
          <w:ilvl w:val="3"/>
          <w:numId w:val="14"/>
        </w:numPr>
        <w:spacing w:before="156" w:after="156"/>
      </w:pPr>
      <w:r w:rsidRPr="00333762">
        <w:rPr>
          <w:rFonts w:hint="eastAsia"/>
        </w:rPr>
        <w:t>消息语法</w:t>
      </w:r>
      <w:r w:rsidRPr="00333762">
        <w:t>结构</w:t>
      </w:r>
    </w:p>
    <w:p w:rsidR="00EF6007" w:rsidRPr="00333762" w:rsidRDefault="00EF6007" w:rsidP="00EF6007">
      <w:pPr>
        <w:pStyle w:val="aff6"/>
      </w:pPr>
      <w:r w:rsidRPr="00333762">
        <w:rPr>
          <w:rFonts w:hint="eastAsia"/>
        </w:rPr>
        <w:t>消息的语法应符合规范性附录B预约挂号服务结构模式P</w:t>
      </w:r>
      <w:r w:rsidRPr="00333762">
        <w:t>atientIdentifierMergeNotification</w:t>
      </w:r>
      <w:r w:rsidRPr="00333762">
        <w:rPr>
          <w:rFonts w:hint="eastAsia"/>
        </w:rPr>
        <w:t>构件的要求。</w:t>
      </w:r>
    </w:p>
    <w:p w:rsidR="00EF6007" w:rsidRDefault="00EF6007" w:rsidP="00EF6007">
      <w:pPr>
        <w:pStyle w:val="affa"/>
        <w:numPr>
          <w:ilvl w:val="3"/>
          <w:numId w:val="14"/>
        </w:numPr>
        <w:spacing w:before="156" w:after="156"/>
      </w:pPr>
      <w:r>
        <w:rPr>
          <w:rFonts w:hint="eastAsia"/>
        </w:rPr>
        <w:t>消息语法</w:t>
      </w:r>
      <w:r>
        <w:t>约束</w:t>
      </w:r>
    </w:p>
    <w:p w:rsidR="00EF6007" w:rsidRDefault="00EF6007" w:rsidP="00EF6007">
      <w:pPr>
        <w:pStyle w:val="aff6"/>
      </w:pPr>
      <w:r>
        <w:rPr>
          <w:rFonts w:hint="eastAsia"/>
        </w:rPr>
        <w:t>停诊通知应</w:t>
      </w:r>
      <w:r>
        <w:t>符合表</w:t>
      </w:r>
      <w:r>
        <w:rPr>
          <w:rFonts w:hint="eastAsia"/>
        </w:rPr>
        <w:t>17的</w:t>
      </w:r>
      <w:r>
        <w:t>语法约束。</w:t>
      </w:r>
    </w:p>
    <w:p w:rsidR="00EF6007" w:rsidRDefault="00EF6007" w:rsidP="00EF6007">
      <w:pPr>
        <w:pStyle w:val="af7"/>
        <w:spacing w:before="156" w:after="156"/>
        <w:ind w:left="2978"/>
      </w:pPr>
      <w:r>
        <w:rPr>
          <w:rFonts w:hint="eastAsia"/>
        </w:rPr>
        <w:t>居民索引合并</w:t>
      </w:r>
      <w:r>
        <w:t>通知的语法约束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1049"/>
        <w:gridCol w:w="2275"/>
        <w:gridCol w:w="1626"/>
      </w:tblGrid>
      <w:tr w:rsidR="00333762" w:rsidRPr="005F01DB" w:rsidTr="00275618">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561"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217"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275618">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 xml:space="preserve">ID </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5F01DB" w:rsidRDefault="00333762" w:rsidP="00333762">
            <w:pPr>
              <w:rPr>
                <w:sz w:val="20"/>
                <w:szCs w:val="20"/>
              </w:rPr>
            </w:pPr>
            <w:r w:rsidRPr="00346D8B">
              <w:rPr>
                <w:sz w:val="20"/>
                <w:szCs w:val="20"/>
              </w:rPr>
              <w:t>/Organization</w:t>
            </w:r>
          </w:p>
        </w:tc>
        <w:tc>
          <w:tcPr>
            <w:tcW w:w="518" w:type="pct"/>
            <w:vAlign w:val="center"/>
          </w:tcPr>
          <w:p w:rsidR="00333762" w:rsidRPr="005F01DB" w:rsidRDefault="00333762" w:rsidP="00333762">
            <w:pPr>
              <w:jc w:val="left"/>
              <w:rPr>
                <w:sz w:val="20"/>
                <w:szCs w:val="20"/>
              </w:rPr>
            </w:pPr>
            <w:r>
              <w:rPr>
                <w:rFonts w:hint="eastAsia"/>
                <w:sz w:val="20"/>
                <w:szCs w:val="20"/>
              </w:rPr>
              <w:t>机构</w:t>
            </w:r>
            <w:r>
              <w:rPr>
                <w:sz w:val="20"/>
                <w:szCs w:val="20"/>
              </w:rPr>
              <w:t>编码</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sidRPr="00346D8B">
              <w:rPr>
                <w:sz w:val="20"/>
                <w:szCs w:val="20"/>
              </w:rPr>
              <w:t>/Organization/Name</w:t>
            </w:r>
          </w:p>
        </w:tc>
        <w:tc>
          <w:tcPr>
            <w:tcW w:w="518" w:type="pct"/>
            <w:vAlign w:val="center"/>
          </w:tcPr>
          <w:p w:rsidR="00333762" w:rsidRPr="005F01DB" w:rsidRDefault="00333762" w:rsidP="00333762">
            <w:pPr>
              <w:jc w:val="left"/>
              <w:rPr>
                <w:sz w:val="20"/>
                <w:szCs w:val="20"/>
              </w:rPr>
            </w:pPr>
            <w:r>
              <w:rPr>
                <w:rFonts w:hint="eastAsia"/>
                <w:sz w:val="20"/>
                <w:szCs w:val="20"/>
              </w:rPr>
              <w:t>机构名称</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Branch</w:t>
            </w:r>
          </w:p>
        </w:tc>
        <w:tc>
          <w:tcPr>
            <w:tcW w:w="518" w:type="pct"/>
            <w:vAlign w:val="center"/>
          </w:tcPr>
          <w:p w:rsidR="00333762" w:rsidRPr="005F01DB" w:rsidRDefault="00333762" w:rsidP="00333762">
            <w:pPr>
              <w:jc w:val="left"/>
              <w:rPr>
                <w:sz w:val="20"/>
                <w:szCs w:val="20"/>
              </w:rPr>
            </w:pPr>
            <w:r>
              <w:rPr>
                <w:rFonts w:hint="eastAsia"/>
                <w:sz w:val="20"/>
                <w:szCs w:val="20"/>
              </w:rPr>
              <w:t>院区</w:t>
            </w:r>
            <w:r>
              <w:rPr>
                <w:sz w:val="20"/>
                <w:szCs w:val="20"/>
              </w:rPr>
              <w:t>编码</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sidRPr="00346D8B">
              <w:rPr>
                <w:sz w:val="20"/>
                <w:szCs w:val="20"/>
              </w:rPr>
              <w:t>/ Branch/Name</w:t>
            </w:r>
          </w:p>
        </w:tc>
        <w:tc>
          <w:tcPr>
            <w:tcW w:w="518" w:type="pct"/>
            <w:vAlign w:val="center"/>
          </w:tcPr>
          <w:p w:rsidR="00333762" w:rsidRPr="005F01DB" w:rsidRDefault="00333762" w:rsidP="00333762">
            <w:pPr>
              <w:jc w:val="left"/>
              <w:rPr>
                <w:sz w:val="20"/>
                <w:szCs w:val="20"/>
              </w:rPr>
            </w:pPr>
            <w:r>
              <w:rPr>
                <w:rFonts w:hint="eastAsia"/>
                <w:sz w:val="20"/>
                <w:szCs w:val="20"/>
              </w:rPr>
              <w:t>院区</w:t>
            </w:r>
            <w:r>
              <w:rPr>
                <w:sz w:val="20"/>
                <w:szCs w:val="20"/>
              </w:rPr>
              <w:t>名称</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sidRPr="00346D8B">
              <w:rPr>
                <w:sz w:val="20"/>
                <w:szCs w:val="20"/>
              </w:rPr>
              <w:lastRenderedPageBreak/>
              <w:t>/Department</w:t>
            </w:r>
          </w:p>
        </w:tc>
        <w:tc>
          <w:tcPr>
            <w:tcW w:w="518" w:type="pct"/>
            <w:vAlign w:val="center"/>
          </w:tcPr>
          <w:p w:rsidR="00333762" w:rsidRPr="005F01DB" w:rsidRDefault="00333762" w:rsidP="00333762">
            <w:pPr>
              <w:jc w:val="left"/>
              <w:rPr>
                <w:sz w:val="20"/>
                <w:szCs w:val="20"/>
              </w:rPr>
            </w:pPr>
            <w:r>
              <w:rPr>
                <w:rFonts w:hint="eastAsia"/>
                <w:sz w:val="20"/>
                <w:szCs w:val="20"/>
              </w:rPr>
              <w:t>科室</w:t>
            </w:r>
            <w:r>
              <w:rPr>
                <w:sz w:val="20"/>
                <w:szCs w:val="20"/>
              </w:rPr>
              <w:t>编码</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sidRPr="00346D8B">
              <w:rPr>
                <w:sz w:val="20"/>
                <w:szCs w:val="20"/>
              </w:rPr>
              <w:t>/Department/Name</w:t>
            </w:r>
          </w:p>
        </w:tc>
        <w:tc>
          <w:tcPr>
            <w:tcW w:w="518" w:type="pct"/>
            <w:vAlign w:val="center"/>
          </w:tcPr>
          <w:p w:rsidR="00333762" w:rsidRPr="005F01DB" w:rsidRDefault="00333762" w:rsidP="00333762">
            <w:pPr>
              <w:jc w:val="left"/>
              <w:rPr>
                <w:sz w:val="20"/>
                <w:szCs w:val="20"/>
              </w:rPr>
            </w:pPr>
            <w:r>
              <w:rPr>
                <w:rFonts w:hint="eastAsia"/>
                <w:sz w:val="20"/>
                <w:szCs w:val="20"/>
              </w:rPr>
              <w:t>科室</w:t>
            </w:r>
            <w:r>
              <w:rPr>
                <w:sz w:val="20"/>
                <w:szCs w:val="20"/>
              </w:rPr>
              <w:t>名称</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sidRPr="00346D8B">
              <w:rPr>
                <w:sz w:val="20"/>
                <w:szCs w:val="20"/>
              </w:rPr>
              <w:t>/Doctor</w:t>
            </w:r>
          </w:p>
        </w:tc>
        <w:tc>
          <w:tcPr>
            <w:tcW w:w="518" w:type="pct"/>
            <w:vAlign w:val="center"/>
          </w:tcPr>
          <w:p w:rsidR="00333762" w:rsidRPr="005F01DB" w:rsidRDefault="00333762" w:rsidP="00333762">
            <w:pPr>
              <w:jc w:val="left"/>
              <w:rPr>
                <w:sz w:val="20"/>
                <w:szCs w:val="20"/>
              </w:rPr>
            </w:pPr>
            <w:r>
              <w:rPr>
                <w:rFonts w:hint="eastAsia"/>
                <w:sz w:val="20"/>
                <w:szCs w:val="20"/>
              </w:rPr>
              <w:t>医生</w:t>
            </w:r>
            <w:r>
              <w:rPr>
                <w:sz w:val="20"/>
                <w:szCs w:val="20"/>
              </w:rPr>
              <w:t>编码</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sidRPr="00346D8B">
              <w:rPr>
                <w:sz w:val="20"/>
                <w:szCs w:val="20"/>
              </w:rPr>
              <w:t>/Doctor/Name</w:t>
            </w:r>
          </w:p>
        </w:tc>
        <w:tc>
          <w:tcPr>
            <w:tcW w:w="518" w:type="pct"/>
            <w:vAlign w:val="center"/>
          </w:tcPr>
          <w:p w:rsidR="00333762" w:rsidRPr="005F01DB" w:rsidRDefault="00333762" w:rsidP="00333762">
            <w:pPr>
              <w:jc w:val="left"/>
              <w:rPr>
                <w:sz w:val="20"/>
                <w:szCs w:val="20"/>
              </w:rPr>
            </w:pPr>
            <w:r>
              <w:rPr>
                <w:rFonts w:hint="eastAsia"/>
                <w:sz w:val="20"/>
                <w:szCs w:val="20"/>
              </w:rPr>
              <w:t>医生</w:t>
            </w:r>
            <w:r>
              <w:rPr>
                <w:sz w:val="20"/>
                <w:szCs w:val="20"/>
              </w:rPr>
              <w:t>姓名</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Pr>
                <w:rFonts w:hint="eastAsia"/>
                <w:sz w:val="20"/>
                <w:szCs w:val="20"/>
              </w:rPr>
              <w:t>/</w:t>
            </w:r>
            <w:r w:rsidRPr="00862CBD">
              <w:rPr>
                <w:sz w:val="20"/>
                <w:szCs w:val="20"/>
              </w:rPr>
              <w:t>schedulId</w:t>
            </w:r>
          </w:p>
        </w:tc>
        <w:tc>
          <w:tcPr>
            <w:tcW w:w="518" w:type="pct"/>
            <w:vAlign w:val="center"/>
          </w:tcPr>
          <w:p w:rsidR="00333762" w:rsidRDefault="00333762" w:rsidP="00333762">
            <w:pPr>
              <w:jc w:val="left"/>
              <w:rPr>
                <w:sz w:val="20"/>
                <w:szCs w:val="20"/>
              </w:rPr>
            </w:pPr>
            <w:r>
              <w:rPr>
                <w:rFonts w:hint="eastAsia"/>
                <w:sz w:val="20"/>
                <w:szCs w:val="20"/>
              </w:rPr>
              <w:t>排班</w:t>
            </w:r>
            <w:r>
              <w:rPr>
                <w:rFonts w:hint="eastAsia"/>
                <w:sz w:val="20"/>
                <w:szCs w:val="20"/>
              </w:rPr>
              <w:t>I</w:t>
            </w:r>
            <w:r>
              <w:rPr>
                <w:sz w:val="20"/>
                <w:szCs w:val="20"/>
              </w:rPr>
              <w:t>d</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862CBD">
              <w:rPr>
                <w:sz w:val="20"/>
                <w:szCs w:val="20"/>
              </w:rPr>
              <w:t>schedulDate</w:t>
            </w:r>
          </w:p>
        </w:tc>
        <w:tc>
          <w:tcPr>
            <w:tcW w:w="518" w:type="pct"/>
            <w:vAlign w:val="center"/>
          </w:tcPr>
          <w:p w:rsidR="00333762" w:rsidRDefault="00333762" w:rsidP="00333762">
            <w:pPr>
              <w:jc w:val="left"/>
              <w:rPr>
                <w:sz w:val="20"/>
                <w:szCs w:val="20"/>
              </w:rPr>
            </w:pPr>
            <w:r>
              <w:rPr>
                <w:rFonts w:hint="eastAsia"/>
                <w:sz w:val="20"/>
                <w:szCs w:val="20"/>
              </w:rPr>
              <w:t>排班</w:t>
            </w:r>
            <w:r>
              <w:rPr>
                <w:sz w:val="20"/>
                <w:szCs w:val="20"/>
              </w:rPr>
              <w:t>日期</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862CBD">
              <w:rPr>
                <w:sz w:val="20"/>
                <w:szCs w:val="20"/>
              </w:rPr>
              <w:t>schedulShift</w:t>
            </w:r>
          </w:p>
        </w:tc>
        <w:tc>
          <w:tcPr>
            <w:tcW w:w="518" w:type="pct"/>
            <w:vAlign w:val="center"/>
          </w:tcPr>
          <w:p w:rsidR="00333762" w:rsidRDefault="00333762" w:rsidP="00333762">
            <w:pPr>
              <w:jc w:val="left"/>
              <w:rPr>
                <w:sz w:val="20"/>
                <w:szCs w:val="20"/>
              </w:rPr>
            </w:pPr>
            <w:r>
              <w:rPr>
                <w:rFonts w:hint="eastAsia"/>
                <w:sz w:val="20"/>
                <w:szCs w:val="20"/>
              </w:rPr>
              <w:t>排班</w:t>
            </w:r>
            <w:r>
              <w:rPr>
                <w:sz w:val="20"/>
                <w:szCs w:val="20"/>
              </w:rPr>
              <w:t>班次</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862CBD">
              <w:rPr>
                <w:sz w:val="20"/>
                <w:szCs w:val="20"/>
              </w:rPr>
              <w:t>stoppingReason</w:t>
            </w:r>
          </w:p>
        </w:tc>
        <w:tc>
          <w:tcPr>
            <w:tcW w:w="518" w:type="pct"/>
            <w:vAlign w:val="center"/>
          </w:tcPr>
          <w:p w:rsidR="00333762" w:rsidRDefault="00333762" w:rsidP="00333762">
            <w:pPr>
              <w:jc w:val="left"/>
              <w:rPr>
                <w:sz w:val="20"/>
                <w:szCs w:val="20"/>
              </w:rPr>
            </w:pPr>
            <w:r>
              <w:rPr>
                <w:rFonts w:hint="eastAsia"/>
                <w:sz w:val="20"/>
                <w:szCs w:val="20"/>
              </w:rPr>
              <w:t>停诊</w:t>
            </w:r>
            <w:r>
              <w:rPr>
                <w:sz w:val="20"/>
                <w:szCs w:val="20"/>
              </w:rPr>
              <w:t>原因</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bl>
    <w:p w:rsidR="00EF6007" w:rsidRPr="00945F86" w:rsidRDefault="00EF6007" w:rsidP="00EF6007">
      <w:pPr>
        <w:pStyle w:val="a7"/>
        <w:spacing w:before="156" w:after="156"/>
        <w:ind w:left="568"/>
      </w:pPr>
      <w:r>
        <w:rPr>
          <w:rFonts w:hint="eastAsia"/>
        </w:rPr>
        <w:t>消息</w:t>
      </w:r>
      <w:r>
        <w:t>应答</w:t>
      </w:r>
    </w:p>
    <w:p w:rsidR="00EF6007" w:rsidRDefault="00EF6007" w:rsidP="00EF6007">
      <w:pPr>
        <w:pStyle w:val="affa"/>
        <w:numPr>
          <w:ilvl w:val="3"/>
          <w:numId w:val="14"/>
        </w:numPr>
        <w:spacing w:before="156" w:after="156"/>
      </w:pPr>
      <w:r>
        <w:rPr>
          <w:rFonts w:hint="eastAsia"/>
        </w:rPr>
        <w:t>触发事件</w:t>
      </w:r>
    </w:p>
    <w:p w:rsidR="00EF6007" w:rsidRDefault="00EF6007" w:rsidP="00EF6007">
      <w:pPr>
        <w:pStyle w:val="aff6"/>
      </w:pPr>
      <w:r>
        <w:rPr>
          <w:rFonts w:hint="eastAsia"/>
        </w:rPr>
        <w:t>预约挂号服务接收</w:t>
      </w:r>
      <w:r>
        <w:t>到</w:t>
      </w:r>
      <w:r>
        <w:rPr>
          <w:rFonts w:hint="eastAsia"/>
        </w:rPr>
        <w:t>停诊通知请求时触发该消息应答</w:t>
      </w:r>
      <w:r w:rsidRPr="00C176F3">
        <w:rPr>
          <w:rFonts w:hint="eastAsia"/>
        </w:rPr>
        <w:t>。</w:t>
      </w:r>
    </w:p>
    <w:p w:rsidR="00EF6007" w:rsidRPr="00333762" w:rsidRDefault="00EF6007" w:rsidP="00EF6007">
      <w:pPr>
        <w:pStyle w:val="affa"/>
        <w:numPr>
          <w:ilvl w:val="3"/>
          <w:numId w:val="14"/>
        </w:numPr>
        <w:spacing w:before="156" w:after="156"/>
      </w:pPr>
      <w:r w:rsidRPr="00333762">
        <w:t>消息结构</w:t>
      </w:r>
    </w:p>
    <w:p w:rsidR="00EF6007" w:rsidRPr="00333762" w:rsidRDefault="00EF6007" w:rsidP="00EF6007">
      <w:pPr>
        <w:pStyle w:val="aff6"/>
      </w:pPr>
      <w:r w:rsidRPr="00333762">
        <w:rPr>
          <w:rFonts w:hint="eastAsia"/>
        </w:rPr>
        <w:t>消息的语法应符合规范性附录B 预约挂号服务结构模式P</w:t>
      </w:r>
      <w:r w:rsidRPr="00333762">
        <w:t>atientIdentifier</w:t>
      </w:r>
      <w:r w:rsidRPr="00333762">
        <w:rPr>
          <w:rFonts w:hint="eastAsia"/>
        </w:rPr>
        <w:t>Query</w:t>
      </w:r>
      <w:r w:rsidRPr="00333762">
        <w:t>Response</w:t>
      </w:r>
      <w:r w:rsidRPr="00333762">
        <w:rPr>
          <w:rFonts w:hint="eastAsia"/>
        </w:rPr>
        <w:t>构件的要求。</w:t>
      </w:r>
    </w:p>
    <w:p w:rsidR="00EF6007" w:rsidRDefault="00EF6007" w:rsidP="00EF6007">
      <w:pPr>
        <w:pStyle w:val="affa"/>
        <w:numPr>
          <w:ilvl w:val="3"/>
          <w:numId w:val="14"/>
        </w:numPr>
        <w:spacing w:before="156" w:after="156"/>
      </w:pPr>
      <w:r>
        <w:rPr>
          <w:rFonts w:hint="eastAsia"/>
        </w:rPr>
        <w:t>消息语法</w:t>
      </w:r>
      <w:r>
        <w:t>约束</w:t>
      </w:r>
    </w:p>
    <w:p w:rsidR="00EF6007" w:rsidRDefault="00EF6007" w:rsidP="00EF6007">
      <w:pPr>
        <w:pStyle w:val="aff6"/>
      </w:pPr>
      <w:r>
        <w:rPr>
          <w:rFonts w:hint="eastAsia"/>
        </w:rPr>
        <w:t>停诊通知请求(成功)应答采用</w:t>
      </w:r>
      <w:r>
        <w:t>表</w:t>
      </w:r>
      <w:r>
        <w:rPr>
          <w:rFonts w:hint="eastAsia"/>
        </w:rPr>
        <w:t>15的</w:t>
      </w:r>
      <w:r>
        <w:t>语法约束。</w:t>
      </w:r>
    </w:p>
    <w:p w:rsidR="00EF6007" w:rsidRDefault="00EF6007" w:rsidP="00EF6007">
      <w:pPr>
        <w:pStyle w:val="af7"/>
        <w:spacing w:before="156" w:after="156"/>
        <w:ind w:left="2978"/>
      </w:pPr>
      <w:r>
        <w:rPr>
          <w:rFonts w:hint="eastAsia"/>
        </w:rPr>
        <w:t>停诊通知请求(成功)应答</w:t>
      </w:r>
      <w:r>
        <w:t>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275618">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275618">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5F01DB" w:rsidRDefault="00333762" w:rsidP="00333762">
            <w:pPr>
              <w:rPr>
                <w:sz w:val="20"/>
                <w:szCs w:val="20"/>
              </w:rPr>
            </w:pPr>
            <w:r w:rsidRPr="000A78C2">
              <w:rPr>
                <w:sz w:val="20"/>
                <w:szCs w:val="20"/>
              </w:rPr>
              <w:t>/TargetId</w:t>
            </w:r>
          </w:p>
        </w:tc>
        <w:tc>
          <w:tcPr>
            <w:tcW w:w="518" w:type="pct"/>
            <w:vAlign w:val="center"/>
          </w:tcPr>
          <w:p w:rsidR="00333762" w:rsidRPr="005F01DB" w:rsidRDefault="00333762" w:rsidP="00333762">
            <w:pPr>
              <w:jc w:val="left"/>
              <w:rPr>
                <w:sz w:val="20"/>
                <w:szCs w:val="20"/>
              </w:rPr>
            </w:pPr>
            <w:r w:rsidRPr="000A78C2">
              <w:rPr>
                <w:sz w:val="20"/>
                <w:szCs w:val="20"/>
              </w:rPr>
              <w:t>请求消息</w:t>
            </w:r>
            <w:r w:rsidRPr="000A78C2">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bl>
    <w:p w:rsidR="00EF6007" w:rsidRDefault="00EF6007" w:rsidP="00EF6007">
      <w:pPr>
        <w:pStyle w:val="aff6"/>
      </w:pPr>
    </w:p>
    <w:p w:rsidR="00EF6007" w:rsidRDefault="00EF6007" w:rsidP="00EF6007">
      <w:pPr>
        <w:pStyle w:val="aff6"/>
      </w:pPr>
      <w:r>
        <w:rPr>
          <w:rFonts w:hint="eastAsia"/>
        </w:rPr>
        <w:t>停诊通知请求(异常)应答采用</w:t>
      </w:r>
      <w:r>
        <w:t>表</w:t>
      </w:r>
      <w:r>
        <w:rPr>
          <w:rFonts w:hint="eastAsia"/>
        </w:rPr>
        <w:t>16的</w:t>
      </w:r>
      <w:r>
        <w:t>语法约束。</w:t>
      </w:r>
    </w:p>
    <w:p w:rsidR="00EF6007" w:rsidRDefault="00EF6007" w:rsidP="00EF6007">
      <w:pPr>
        <w:pStyle w:val="af7"/>
        <w:spacing w:before="156" w:after="156"/>
        <w:ind w:left="2978"/>
      </w:pPr>
      <w:r>
        <w:rPr>
          <w:rFonts w:hint="eastAsia"/>
        </w:rPr>
        <w:t>停诊通知请求(异常)应答</w:t>
      </w:r>
      <w:r>
        <w:t>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275618">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275618">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5F01DB" w:rsidRDefault="00333762" w:rsidP="00333762">
            <w:pPr>
              <w:rPr>
                <w:sz w:val="20"/>
                <w:szCs w:val="20"/>
              </w:rPr>
            </w:pPr>
            <w:r w:rsidRPr="000A78C2">
              <w:rPr>
                <w:sz w:val="20"/>
                <w:szCs w:val="20"/>
              </w:rPr>
              <w:t>/TargetId</w:t>
            </w:r>
          </w:p>
        </w:tc>
        <w:tc>
          <w:tcPr>
            <w:tcW w:w="518" w:type="pct"/>
            <w:vAlign w:val="center"/>
          </w:tcPr>
          <w:p w:rsidR="00333762" w:rsidRPr="005F01DB" w:rsidRDefault="00333762" w:rsidP="00333762">
            <w:pPr>
              <w:jc w:val="left"/>
              <w:rPr>
                <w:sz w:val="20"/>
                <w:szCs w:val="20"/>
              </w:rPr>
            </w:pPr>
            <w:r w:rsidRPr="000A78C2">
              <w:rPr>
                <w:sz w:val="20"/>
                <w:szCs w:val="20"/>
              </w:rPr>
              <w:t>请求消息</w:t>
            </w:r>
            <w:r w:rsidRPr="000A78C2">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5F01DB" w:rsidRDefault="00333762" w:rsidP="00333762">
            <w:pPr>
              <w:rPr>
                <w:sz w:val="20"/>
                <w:szCs w:val="20"/>
              </w:rPr>
            </w:pPr>
            <w:r w:rsidRPr="005F01DB">
              <w:rPr>
                <w:sz w:val="20"/>
                <w:szCs w:val="20"/>
              </w:rPr>
              <w:lastRenderedPageBreak/>
              <w:t>/</w:t>
            </w:r>
            <w:r w:rsidRPr="002254DC">
              <w:rPr>
                <w:sz w:val="20"/>
                <w:szCs w:val="20"/>
              </w:rPr>
              <w:t>Detail</w:t>
            </w:r>
          </w:p>
        </w:tc>
        <w:tc>
          <w:tcPr>
            <w:tcW w:w="518" w:type="pct"/>
            <w:vAlign w:val="center"/>
          </w:tcPr>
          <w:p w:rsidR="00333762" w:rsidRPr="005F01DB" w:rsidRDefault="00333762" w:rsidP="00333762">
            <w:pPr>
              <w:jc w:val="left"/>
              <w:rPr>
                <w:sz w:val="20"/>
                <w:szCs w:val="20"/>
              </w:rPr>
            </w:pPr>
            <w:r w:rsidRPr="002254DC">
              <w:rPr>
                <w:sz w:val="20"/>
                <w:szCs w:val="20"/>
              </w:rPr>
              <w:t>状态信息细节</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bl>
    <w:p w:rsidR="00EF6007" w:rsidRDefault="00EF6007" w:rsidP="00EF6007">
      <w:pPr>
        <w:pStyle w:val="aff6"/>
      </w:pPr>
    </w:p>
    <w:p w:rsidR="00EF6007" w:rsidRDefault="00EF6007" w:rsidP="00EF6007">
      <w:pPr>
        <w:pStyle w:val="a6"/>
        <w:spacing w:before="156" w:after="156"/>
      </w:pPr>
      <w:bookmarkStart w:id="175" w:name="_Toc486860692"/>
      <w:bookmarkStart w:id="176" w:name="_Toc486871857"/>
      <w:bookmarkStart w:id="177" w:name="_Toc486871943"/>
      <w:r>
        <w:rPr>
          <w:rFonts w:hint="eastAsia"/>
        </w:rPr>
        <w:t>取消停诊通知</w:t>
      </w:r>
      <w:bookmarkEnd w:id="175"/>
      <w:bookmarkEnd w:id="176"/>
      <w:bookmarkEnd w:id="177"/>
    </w:p>
    <w:p w:rsidR="00EF6007" w:rsidRDefault="00EF6007" w:rsidP="00EF6007">
      <w:pPr>
        <w:pStyle w:val="a7"/>
        <w:spacing w:before="156" w:after="156"/>
        <w:ind w:left="568"/>
      </w:pPr>
      <w:r>
        <w:rPr>
          <w:rFonts w:hint="eastAsia"/>
        </w:rPr>
        <w:t>用例</w:t>
      </w:r>
    </w:p>
    <w:p w:rsidR="00EF6007" w:rsidRPr="00D8704D" w:rsidRDefault="00EF6007" w:rsidP="00EF6007">
      <w:pPr>
        <w:pStyle w:val="aff6"/>
      </w:pPr>
      <w:r>
        <w:rPr>
          <w:rFonts w:hint="eastAsia"/>
        </w:rPr>
        <w:t>取消停诊</w:t>
      </w:r>
      <w:r>
        <w:t>通知用例见</w:t>
      </w:r>
      <w:r>
        <w:rPr>
          <w:rFonts w:hint="eastAsia"/>
        </w:rPr>
        <w:t>图21</w:t>
      </w:r>
      <w:r w:rsidRPr="00D8704D">
        <w:rPr>
          <w:rFonts w:hint="eastAsia"/>
        </w:rPr>
        <w:t>。</w:t>
      </w:r>
    </w:p>
    <w:p w:rsidR="00EF6007" w:rsidRDefault="00EF6007" w:rsidP="00EF6007">
      <w:pPr>
        <w:pStyle w:val="aff6"/>
        <w:ind w:firstLineChars="337" w:firstLine="708"/>
      </w:pPr>
      <w:r w:rsidRPr="003967B4">
        <mc:AlternateContent>
          <mc:Choice Requires="wpg">
            <w:drawing>
              <wp:inline distT="0" distB="0" distL="0" distR="0" wp14:anchorId="0C13BBA3" wp14:editId="6C121A2E">
                <wp:extent cx="4770755" cy="2179234"/>
                <wp:effectExtent l="0" t="0" r="10795" b="12065"/>
                <wp:docPr id="253" name="组合 253"/>
                <wp:cNvGraphicFramePr/>
                <a:graphic xmlns:a="http://schemas.openxmlformats.org/drawingml/2006/main">
                  <a:graphicData uri="http://schemas.microsoft.com/office/word/2010/wordprocessingGroup">
                    <wpg:wgp>
                      <wpg:cNvGrpSpPr/>
                      <wpg:grpSpPr>
                        <a:xfrm>
                          <a:off x="0" y="0"/>
                          <a:ext cx="4770755" cy="2179234"/>
                          <a:chOff x="0" y="0"/>
                          <a:chExt cx="5400675" cy="2466975"/>
                        </a:xfrm>
                      </wpg:grpSpPr>
                      <wps:wsp>
                        <wps:cNvPr id="254" name="矩形 254"/>
                        <wps:cNvSpPr/>
                        <wps:spPr>
                          <a:xfrm>
                            <a:off x="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停诊相关服务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提供者</w:t>
                              </w:r>
                            </w:p>
                          </w:txbxContent>
                        </wps:txbx>
                        <wps:bodyPr rtlCol="0" anchor="ctr"/>
                      </wps:wsp>
                      <wps:wsp>
                        <wps:cNvPr id="255" name="矩形 255"/>
                        <wps:cNvSpPr/>
                        <wps:spPr>
                          <a:xfrm>
                            <a:off x="369570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256" name="椭圆 256"/>
                        <wps:cNvSpPr/>
                        <wps:spPr>
                          <a:xfrm>
                            <a:off x="1571625" y="1381125"/>
                            <a:ext cx="2286000" cy="1085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取消停诊通知</w:t>
                              </w:r>
                            </w:p>
                          </w:txbxContent>
                        </wps:txbx>
                        <wps:bodyPr rtlCol="0" anchor="ctr"/>
                      </wps:wsp>
                      <wps:wsp>
                        <wps:cNvPr id="257" name="直接箭头连接符 257"/>
                        <wps:cNvCnPr>
                          <a:stCxn id="254" idx="2"/>
                          <a:endCxn id="256" idx="1"/>
                        </wps:cNvCnPr>
                        <wps:spPr>
                          <a:xfrm>
                            <a:off x="852488" y="581025"/>
                            <a:ext cx="1053914" cy="9591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8" name="直接箭头连接符 258"/>
                        <wps:cNvCnPr>
                          <a:stCxn id="255" idx="2"/>
                          <a:endCxn id="256" idx="7"/>
                        </wps:cNvCnPr>
                        <wps:spPr>
                          <a:xfrm flipH="1">
                            <a:off x="3522848" y="581025"/>
                            <a:ext cx="1025340" cy="9591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C13BBA3" id="组合 253" o:spid="_x0000_s1146" style="width:375.65pt;height:171.6pt;mso-position-horizontal-relative:char;mso-position-vertical-relative:line" coordsize="54006,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">
                <v:rect id="矩形 254" o:spid="_x0000_s1147" style="position:absolute;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zCscA&#10;AADcAAAADwAAAGRycy9kb3ducmV2LnhtbESPQWvCQBSE74X+h+UVvIhulLZIdBWxtORQCrV68PbM&#10;vmZTs29D9qnpv+8WCj0OM/MNs1j1vlEX6mId2MBknIEiLoOtuTKw+3gezUBFQbbYBCYD3xRhtby9&#10;WWBuw5Xf6bKVSiUIxxwNOJE21zqWjjzGcWiJk/cZOo+SZFdp2+E1wX2jp1n2qD3WnBYctrRxVJ62&#10;Z2/gUPRSfU1e5PWEw/2wcMfy7elozOCuX89BCfXyH/5rF9bA9OEe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kMwrHAAAA3AAAAA8AAAAAAAAAAAAAAAAAmAIAAGRy&#10;cy9kb3ducmV2LnhtbFBLBQYAAAAABAAEAPUAAACMAw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停诊相关服务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提供者</w:t>
                        </w:r>
                      </w:p>
                    </w:txbxContent>
                  </v:textbox>
                </v:rect>
                <v:rect id="矩形 255" o:spid="_x0000_s1148" style="position:absolute;left:36957;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WkcYA&#10;AADcAAAADwAAAGRycy9kb3ducmV2LnhtbESPQWvCQBSE70L/w/IKXkQ3CkqJrlJaKjmUQm09eHtm&#10;n9lo9m3Ivmr677uFQo/DzHzDrDa9b9SVulgHNjCdZKCIy2Brrgx8fryMH0BFQbbYBCYD3xRhs74b&#10;rDC34cbvdN1JpRKEY44GnEibax1LRx7jJLTEyTuFzqMk2VXadnhLcN/oWZYttMea04LDlp4clZfd&#10;lzdwKHqpztOtvF5wtB8V7li+PR+NGd73j0tQQr38h//ahTUwm8/h90w6Anr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iWkcYAAADcAAAADwAAAAAAAAAAAAAAAACYAgAAZHJz&#10;L2Rvd25yZXYueG1sUEsFBgAAAAAEAAQA9QAAAIs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oval id="椭圆 256" o:spid="_x0000_s1149" style="position:absolute;left:15716;top:13811;width:22860;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S4QcMA&#10;AADcAAAADwAAAGRycy9kb3ducmV2LnhtbESPW4vCMBSE3wX/QziCL6LJVhTpGmVZ8LKPXn7AoTnb&#10;FpuT0mR7+fdGEPZxmJlvmO2+t5VoqfGlYw0fCwWCOHOm5FzD/XaYb0D4gGywckwaBvKw341HW0yN&#10;6/hC7TXkIkLYp6ihCKFOpfRZQRb9wtXE0ft1jcUQZZNL02AX4baSiVJrabHkuFBgTd8FZY/rn9XQ&#10;HpMzzQYcunxTD+oyO/081FLr6aT/+gQRqA//4Xf7bDQkqzW8zsQjIH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S4QcMAAADcAAAADwAAAAAAAAAAAAAAAACYAgAAZHJzL2Rv&#10;d25yZXYueG1sUEsFBgAAAAAEAAQA9QAAAIg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取消停诊通知</w:t>
                        </w:r>
                      </w:p>
                    </w:txbxContent>
                  </v:textbox>
                </v:oval>
                <v:shape id="直接箭头连接符 257" o:spid="_x0000_s1150" type="#_x0000_t32" style="position:absolute;left:8524;top:5810;width:10540;height:9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MSsIAAADcAAAADwAAAGRycy9kb3ducmV2LnhtbESPT4vCMBTE7wt+h/AEb2u6LbsuXaOI&#10;f2DxtiqeH83btrR5KUms9dsbQfA4zMxvmPlyMK3oyfnasoKPaQKCuLC65lLB6bh7/wbhA7LG1jIp&#10;uJGH5WL0Nsdc2yv/UX8IpYgQ9jkqqELocil9UZFBP7UdcfT+rTMYonSl1A6vEW5amSbJlzRYc1yo&#10;sKN1RUVzuBgFNWeB0022o/22cbPy3PQ2Oyk1GQ+rHxCBhvAKP9u/WkH6OYP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VMSsIAAADcAAAADwAAAAAAAAAAAAAA&#10;AAChAgAAZHJzL2Rvd25yZXYueG1sUEsFBgAAAAAEAAQA+QAAAJADAAAAAA==&#10;" strokecolor="black [3213]">
                  <v:stroke endarrow="open"/>
                </v:shape>
                <v:shape id="直接箭头连接符 258" o:spid="_x0000_s1151" type="#_x0000_t32" style="position:absolute;left:35228;top:5810;width:10253;height:9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A9L8AAADcAAAADwAAAGRycy9kb3ducmV2LnhtbERPzWoCMRC+F/oOYQq91WwFRbZGEdtC&#10;b/XvAaabcRPdTJYk1e3bdw6Cx4/vf74cQqculLKPbOB1VIEibqL13Bo47D9fZqByQbbYRSYDf5Rh&#10;uXh8mGNt45W3dNmVVkkI5xoNuFL6WuvcOAqYR7EnFu4YU8AiMLXaJrxKeOj0uKqmOqBnaXDY09pR&#10;c979Buld+dPkPVluPn5OfpMcfh87NOb5aVi9gSo0lLv45v6yBsYTWStn5Ajox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BoA9L8AAADcAAAADwAAAAAAAAAAAAAAAACh&#10;AgAAZHJzL2Rvd25yZXYueG1sUEsFBgAAAAAEAAQA+QAAAI0DAAAAAA==&#10;" strokecolor="black [3213]">
                  <v:stroke endarrow="open"/>
                </v:shape>
                <w10:anchorlock/>
              </v:group>
            </w:pict>
          </mc:Fallback>
        </mc:AlternateContent>
      </w:r>
    </w:p>
    <w:p w:rsidR="00EF6007" w:rsidRDefault="00EF6007" w:rsidP="00EF6007">
      <w:pPr>
        <w:pStyle w:val="a3"/>
        <w:spacing w:before="156" w:after="156"/>
        <w:ind w:left="780" w:hanging="360"/>
      </w:pPr>
      <w:r>
        <w:rPr>
          <w:rFonts w:hint="eastAsia"/>
        </w:rPr>
        <w:t>用例图-取消停诊通知</w:t>
      </w:r>
    </w:p>
    <w:p w:rsidR="00EF6007" w:rsidRPr="002B0657" w:rsidRDefault="00EF6007" w:rsidP="00EF6007">
      <w:pPr>
        <w:pStyle w:val="aff6"/>
      </w:pPr>
      <w:r w:rsidRPr="00D8704D">
        <w:rPr>
          <w:rFonts w:hint="eastAsia"/>
        </w:rPr>
        <w:t>当</w:t>
      </w:r>
      <w:r>
        <w:rPr>
          <w:rFonts w:hint="eastAsia"/>
        </w:rPr>
        <w:t>取消停诊发生</w:t>
      </w:r>
      <w:r w:rsidRPr="00D8704D">
        <w:rPr>
          <w:rFonts w:hint="eastAsia"/>
        </w:rPr>
        <w:t>时，</w:t>
      </w:r>
      <w:r>
        <w:rPr>
          <w:rFonts w:hint="eastAsia"/>
        </w:rPr>
        <w:t>停诊相关服务提供者向预约挂号服务发起取消停诊</w:t>
      </w:r>
      <w:r w:rsidRPr="00D8704D">
        <w:rPr>
          <w:rFonts w:hint="eastAsia"/>
        </w:rPr>
        <w:t>通知</w:t>
      </w:r>
      <w:r>
        <w:rPr>
          <w:rFonts w:hint="eastAsia"/>
        </w:rPr>
        <w:t>。</w:t>
      </w:r>
    </w:p>
    <w:p w:rsidR="00EF6007" w:rsidRDefault="00EF6007" w:rsidP="00EF6007">
      <w:pPr>
        <w:pStyle w:val="a7"/>
        <w:spacing w:before="156" w:after="156"/>
        <w:ind w:left="568"/>
      </w:pPr>
      <w:r>
        <w:rPr>
          <w:rFonts w:hint="eastAsia"/>
        </w:rPr>
        <w:t>交易流程</w:t>
      </w:r>
    </w:p>
    <w:p w:rsidR="00EF6007" w:rsidRDefault="00EF6007" w:rsidP="00EF6007">
      <w:pPr>
        <w:pStyle w:val="aff6"/>
      </w:pPr>
      <w:r w:rsidRPr="003967B4">
        <mc:AlternateContent>
          <mc:Choice Requires="wpg">
            <w:drawing>
              <wp:inline distT="0" distB="0" distL="0" distR="0" wp14:anchorId="0D8338DF" wp14:editId="7E2974B0">
                <wp:extent cx="4705350" cy="2886075"/>
                <wp:effectExtent l="0" t="0" r="19050" b="28575"/>
                <wp:docPr id="259" name="组合 259"/>
                <wp:cNvGraphicFramePr/>
                <a:graphic xmlns:a="http://schemas.openxmlformats.org/drawingml/2006/main">
                  <a:graphicData uri="http://schemas.microsoft.com/office/word/2010/wordprocessingGroup">
                    <wpg:wgp>
                      <wpg:cNvGrpSpPr/>
                      <wpg:grpSpPr>
                        <a:xfrm>
                          <a:off x="0" y="0"/>
                          <a:ext cx="4705350" cy="2886075"/>
                          <a:chOff x="0" y="0"/>
                          <a:chExt cx="4705350" cy="2886075"/>
                        </a:xfrm>
                      </wpg:grpSpPr>
                      <wps:wsp>
                        <wps:cNvPr id="260" name="矩形 260"/>
                        <wps:cNvSpPr/>
                        <wps:spPr>
                          <a:xfrm>
                            <a:off x="0"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停诊相关服务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提供者</w:t>
                              </w:r>
                            </w:p>
                          </w:txbxContent>
                        </wps:txbx>
                        <wps:bodyPr rtlCol="0" anchor="ctr"/>
                      </wps:wsp>
                      <wps:wsp>
                        <wps:cNvPr id="261" name="矩形 261"/>
                        <wps:cNvSpPr/>
                        <wps:spPr>
                          <a:xfrm>
                            <a:off x="3000375" y="0"/>
                            <a:ext cx="17049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wps:txbx>
                        <wps:bodyPr rtlCol="0" anchor="ctr"/>
                      </wps:wsp>
                      <wps:wsp>
                        <wps:cNvPr id="262" name="直接连接符 262"/>
                        <wps:cNvCnPr>
                          <a:stCxn id="260" idx="2"/>
                        </wps:cNvCnPr>
                        <wps:spPr>
                          <a:xfrm flipH="1">
                            <a:off x="828675" y="581025"/>
                            <a:ext cx="23813" cy="2305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63" name="直接连接符 263"/>
                        <wps:cNvCnPr/>
                        <wps:spPr>
                          <a:xfrm flipH="1">
                            <a:off x="3838575" y="581025"/>
                            <a:ext cx="23813" cy="2305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64" name="矩形 264"/>
                        <wps:cNvSpPr/>
                        <wps:spPr>
                          <a:xfrm>
                            <a:off x="781050" y="1076325"/>
                            <a:ext cx="133350" cy="8382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矩形 265"/>
                        <wps:cNvSpPr/>
                        <wps:spPr>
                          <a:xfrm>
                            <a:off x="3790950" y="1209675"/>
                            <a:ext cx="133350" cy="5524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6" name="直接箭头连接符 266"/>
                        <wps:cNvCnPr/>
                        <wps:spPr>
                          <a:xfrm>
                            <a:off x="942975" y="1276350"/>
                            <a:ext cx="28384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7" name="直接箭头连接符 267"/>
                        <wps:cNvCnPr/>
                        <wps:spPr>
                          <a:xfrm flipH="1">
                            <a:off x="933450" y="1666875"/>
                            <a:ext cx="2828925"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68" name="矩形 268"/>
                        <wps:cNvSpPr/>
                        <wps:spPr>
                          <a:xfrm>
                            <a:off x="1543050" y="1038225"/>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取消停诊通知</w:t>
                              </w:r>
                            </w:p>
                          </w:txbxContent>
                        </wps:txbx>
                        <wps:bodyPr rtlCol="0" anchor="ctr"/>
                      </wps:wsp>
                      <wps:wsp>
                        <wps:cNvPr id="269" name="矩形 269"/>
                        <wps:cNvSpPr/>
                        <wps:spPr>
                          <a:xfrm>
                            <a:off x="1600200" y="1657350"/>
                            <a:ext cx="1590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取消停诊通知应答</w:t>
                              </w:r>
                            </w:p>
                          </w:txbxContent>
                        </wps:txbx>
                        <wps:bodyPr rtlCol="0" anchor="ctr"/>
                      </wps:wsp>
                    </wpg:wgp>
                  </a:graphicData>
                </a:graphic>
              </wp:inline>
            </w:drawing>
          </mc:Choice>
          <mc:Fallback>
            <w:pict>
              <v:group w14:anchorId="0D8338DF" id="组合 259" o:spid="_x0000_s1152" style="width:370.5pt;height:227.25pt;mso-position-horizontal-relative:char;mso-position-vertical-relative:line" coordsize="47053,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">
                <v:rect id="矩形 260" o:spid="_x0000_s1153" style="position:absolute;width:17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tMMA&#10;AADcAAAADwAAAGRycy9kb3ducmV2LnhtbERPS2vCQBC+F/wPywi9SN3oQUrqKmKp5FAKPnrobcxO&#10;s6nZ2ZAdNf337kHw+PG958veN+pCXawDG5iMM1DEZbA1VwYO+4+XV1BRkC02gcnAP0VYLgZPc8xt&#10;uPKWLjupVArhmKMBJ9LmWsfSkcc4Di1x4n5D51ES7CptO7ymcN/oaZbNtMeaU4PDltaOytPu7A38&#10;FL1Uf5ONfJ5w9D0q3LH8ej8a8zzsV2+ghHp5iO/uwhqYztL8dCYdAb2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tMMAAADcAAAADwAAAAAAAAAAAAAAAACYAgAAZHJzL2Rv&#10;d25yZXYueG1sUEsFBgAAAAAEAAQA9QAAAIgDA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停诊相关服务</w:t>
                        </w:r>
                      </w:p>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提供者</w:t>
                        </w:r>
                      </w:p>
                    </w:txbxContent>
                  </v:textbox>
                </v:rect>
                <v:rect id="矩形 261" o:spid="_x0000_s1154" style="position:absolute;left:30003;width:1705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9aL8cA&#10;AADcAAAADwAAAGRycy9kb3ducmV2LnhtbESPzWrDMBCE74G+g9hCLqGRnUMobpRQWlp8KIHm59Db&#10;xtpabqyVsTaJ+/ZRoZDjMDPfMIvV4Ft1pj42gQ3k0wwUcRVsw7WB3fbt4RFUFGSLbWAy8EsRVsu7&#10;0QILGy78SeeN1CpBOBZowIl0hdaxcuQxTkNHnLzv0HuUJPta2x4vCe5bPcuyufbYcFpw2NGLo+q4&#10;OXkDX+Ug9U/+Lh9HnOwnpTtU69eDMeP74fkJlNAgt/B/u7QGZvMc/s6kI6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Wi/HAAAA3AAAAA8AAAAAAAAAAAAAAAAAmAIAAGRy&#10;cy9kb3ducmV2LnhtbFBLBQYAAAAABAAEAPUAAACMAwAAAAA=&#10;" filled="f" strokecolor="black [3213]" strokeweight="1pt">
                  <v:textbox>
                    <w:txbxContent>
                      <w:p w:rsidR="000266CD" w:rsidRDefault="000266CD" w:rsidP="00EF6007">
                        <w:pPr>
                          <w:pStyle w:val="afffffff6"/>
                          <w:spacing w:before="0" w:beforeAutospacing="0" w:after="0" w:afterAutospacing="0"/>
                          <w:jc w:val="center"/>
                        </w:pPr>
                        <w:r>
                          <w:rPr>
                            <w:rFonts w:asciiTheme="minorHAnsi" w:eastAsiaTheme="minorEastAsia" w:cstheme="minorBidi" w:hint="eastAsia"/>
                            <w:color w:val="000000" w:themeColor="text1"/>
                            <w:sz w:val="22"/>
                            <w:szCs w:val="22"/>
                          </w:rPr>
                          <w:t>预约挂号服务</w:t>
                        </w:r>
                      </w:p>
                    </w:txbxContent>
                  </v:textbox>
                </v:rect>
                <v:line id="直接连接符 262" o:spid="_x0000_s1155" style="position:absolute;flip:x;visibility:visible;mso-wrap-style:square" from="8286,5810" to="8524,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jnHcMAAADcAAAADwAAAGRycy9kb3ducmV2LnhtbESPzWrDMBCE74G+g9hCb4lUF0JxI4cQ&#10;KJQc+pPkARZrYxtbKyNtE+ftq0Cgx2FmvmFW68kP6kwxdYEtPC8MKOI6uI4bC8fD+/wVVBJkh0Ng&#10;snClBOvqYbbC0oUL/9B5L43KEE4lWmhFxlLrVLfkMS3CSJy9U4geJcvYaBfxkuF+0IUxS+2x47zQ&#10;4kjblup+/+staMFNfDHbkyH63slnf/zaXY21T4/T5g2U0CT/4Xv7w1kolgXczuQjo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I5x3DAAAA3AAAAA8AAAAAAAAAAAAA&#10;AAAAoQIAAGRycy9kb3ducmV2LnhtbFBLBQYAAAAABAAEAPkAAACRAwAAAAA=&#10;" strokecolor="black [3213]">
                  <v:stroke dashstyle="dash"/>
                </v:line>
                <v:line id="直接连接符 263" o:spid="_x0000_s1156" style="position:absolute;flip:x;visibility:visible;mso-wrap-style:square" from="38385,5810" to="38623,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RChsIAAADcAAAADwAAAGRycy9kb3ducmV2LnhtbESPUWsCMRCE3wv9D2GFvtVEBSmnUUQo&#10;iA+t1fsBy2W9O7xsjmTV8983hYKPw8x8wyzXg+/UjWJqA1uYjA0o4iq4lmsL5enz/QNUEmSHXWCy&#10;8KAE69XryxILF+78Q7ej1CpDOBVooRHpC61T1ZDHNA49cfbOIXqULGOtXcR7hvtOT42Za48t54UG&#10;e9o2VF2OV29BC27izGzPhuiwl69L+b1/GGvfRsNmAUpokGf4v71zFqbzGfydyU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RChsIAAADcAAAADwAAAAAAAAAAAAAA&#10;AAChAgAAZHJzL2Rvd25yZXYueG1sUEsFBgAAAAAEAAQA+QAAAJADAAAAAA==&#10;" strokecolor="black [3213]">
                  <v:stroke dashstyle="dash"/>
                </v:line>
                <v:rect id="矩形 264" o:spid="_x0000_s1157" style="position:absolute;left:7810;top:10763;width:133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6L88QA&#10;AADcAAAADwAAAGRycy9kb3ducmV2LnhtbESPX2vCQBDE34V+h2MLfdNLQ4klekr/UKt9q1Wfl9w2&#10;Cc3uhdypqZ/eEwQfh5n5DTOd99yoA3W+dmLgcZSAIimcraU0sPn5GD6D8gHFYuOEDPyTh/nsbjDF&#10;3LqjfNNhHUoVIeJzNFCF0OZa+6IiRj9yLUn0fl3HGKLsSm07PEY4NzpNkkwz1hIXKmzpraLib71n&#10;A/wlr+32M0FOs9XJc7EYv9c7Yx7u+5cJqEB9uIWv7aU1kGZPcDkTj4Ce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Oi/PEAAAA3AAAAA8AAAAAAAAAAAAAAAAAmAIAAGRycy9k&#10;b3ducmV2LnhtbFBLBQYAAAAABAAEAPUAAACJAwAAAAA=&#10;" fillcolor="white [3212]" strokecolor="black [3213]" strokeweight="1pt"/>
                <v:rect id="矩形 265" o:spid="_x0000_s1158" style="position:absolute;left:37909;top:12096;width:133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IuaMQA&#10;AADcAAAADwAAAGRycy9kb3ducmV2LnhtbESPX2vCQBDE34V+h2MLfdNLA40lekr/UKt9q1Wfl9w2&#10;Cc3uhdypqZ/eEwQfh5n5DTOd99yoA3W+dmLgcZSAIimcraU0sPn5GD6D8gHFYuOEDPyTh/nsbjDF&#10;3LqjfNNhHUoVIeJzNFCF0OZa+6IiRj9yLUn0fl3HGKLsSm07PEY4NzpNkkwz1hIXKmzpraLib71n&#10;A/wlr+32M0FOs9XJc7EYv9c7Yx7u+5cJqEB9uIWv7aU1kGZPcDkTj4Ce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CLmjEAAAA3AAAAA8AAAAAAAAAAAAAAAAAmAIAAGRycy9k&#10;b3ducmV2LnhtbFBLBQYAAAAABAAEAPUAAACJAwAAAAA=&#10;" fillcolor="white [3212]" strokecolor="black [3213]" strokeweight="1pt"/>
                <v:shape id="直接箭头连接符 266" o:spid="_x0000_s1159" type="#_x0000_t32" style="position:absolute;left:9429;top:12763;width:283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jbMIAAADcAAAADwAAAGRycy9kb3ducmV2LnhtbESPQWvCQBSE7wX/w/IEb3VjAqlEVxGt&#10;IL1VxfMj+0xCsm/D7jbGf+8WCj0OM/MNs96OphMDOd9YVrCYJyCIS6sbrhRcL8f3JQgfkDV2lknB&#10;kzxsN5O3NRbaPvibhnOoRISwL1BBHUJfSOnLmgz6ue2Jo3e3zmCI0lVSO3xEuOlkmiS5NNhwXKix&#10;p31NZXv+MQoazgKnh+xIX5+t+6hu7WCzq1Kz6bhbgQg0hv/wX/ukFaR5Dr9n4hG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UjbMIAAADcAAAADwAAAAAAAAAAAAAA&#10;AAChAgAAZHJzL2Rvd25yZXYueG1sUEsFBgAAAAAEAAQA+QAAAJADAAAAAA==&#10;" strokecolor="black [3213]">
                  <v:stroke endarrow="open"/>
                </v:shape>
                <v:shape id="直接箭头连接符 267" o:spid="_x0000_s1160" type="#_x0000_t32" style="position:absolute;left:9334;top:16668;width:282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5dacQAAADcAAAADwAAAGRycy9kb3ducmV2LnhtbESPzWrDMBCE74G+g9hCb7Ecl6bFsRxK&#10;wJBLID+l58VaW06tlbGU2H37qlDocZiZb5hiO9te3Gn0nWMFqyQFQVw73XGr4ONSLd9A+ICssXdM&#10;Cr7Jw7Z8WBSYazfxie7n0IoIYZ+jAhPCkEvpa0MWfeIG4ug1brQYohxbqUecItz2MkvTtbTYcVww&#10;ONDOUP11vlkFh93zy+rkPvWREQ/XrDpWrpmUenqc3zcgAs3hP/zX3msF2foVfs/EI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7l1pxAAAANwAAAAPAAAAAAAAAAAA&#10;AAAAAKECAABkcnMvZG93bnJldi54bWxQSwUGAAAAAAQABAD5AAAAkgMAAAAA&#10;" strokecolor="black [3213]">
                  <v:stroke dashstyle="dash" endarrow="open"/>
                </v:shape>
                <v:rect id="矩形 268" o:spid="_x0000_s1161" style="position:absolute;left:15430;top:10382;width:1590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KtecEA&#10;AADcAAAADwAAAGRycy9kb3ducmV2LnhtbERPTWvCQBC9C/0PyxR6MxtDEYmuIUhb6rFGEG+T7JhE&#10;s7Mhu43x33cPBY+P973JJtOJkQbXWlawiGIQxJXVLdcKjsXnfAXCeWSNnWVS8CAH2fZltsFU2zv/&#10;0HjwtQgh7FJU0Hjfp1K6qiGDLrI9ceAudjDoAxxqqQe8h3DTySSOl9Jgy6GhwZ52DVW3w69R4Mpx&#10;Xzz6/HQ9u6rMP9gU7/svpd5ep3wNwtPkn+J/97dWkCzD2nAmHAG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SrXnBAAAA3AAAAA8AAAAAAAAAAAAAAAAAmAIAAGRycy9kb3du&#10;cmV2LnhtbFBLBQYAAAAABAAEAPUAAACGAw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取消停诊通知</w:t>
                        </w:r>
                      </w:p>
                    </w:txbxContent>
                  </v:textbox>
                </v:rect>
                <v:rect id="矩形 269" o:spid="_x0000_s1162" style="position:absolute;left:16002;top:16573;width:1590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4I4sMA&#10;AADcAAAADwAAAGRycy9kb3ducmV2LnhtbESPQYvCMBSE74L/ITxhb5oqi6zVKEVU1uNaQbw9m2db&#10;bV5KE2v995uFBY/DzHzDLFadqURLjSstKxiPIhDEmdUl5wqO6Xb4BcJ5ZI2VZVLwIgerZb+3wFjb&#10;J/9Qe/C5CBB2MSoovK9jKV1WkEE3sjVx8K62MeiDbHKpG3wGuKnkJIqm0mDJYaHAmtYFZffDwyhw&#10;l3afvurkdDu77JJs2KSf+51SH4MumYPw1Pl3+L/9rRVMpjP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4I4sMAAADcAAAADwAAAAAAAAAAAAAAAACYAgAAZHJzL2Rv&#10;d25yZXYueG1sUEsFBgAAAAAEAAQA9QAAAIgDAAAAAA==&#10;" filled="f" stroked="f" strokeweight="2pt">
                  <v:textbox>
                    <w:txbxContent>
                      <w:p w:rsidR="000266CD" w:rsidRDefault="000266CD" w:rsidP="00EF6007">
                        <w:pPr>
                          <w:pStyle w:val="afffffff6"/>
                          <w:spacing w:before="0" w:beforeAutospacing="0" w:after="0" w:afterAutospacing="0"/>
                          <w:jc w:val="center"/>
                        </w:pPr>
                        <w:r>
                          <w:rPr>
                            <w:rFonts w:asciiTheme="minorHAnsi" w:eastAsiaTheme="minorEastAsia" w:hAnsi="Calibri" w:cstheme="minorBidi"/>
                            <w:color w:val="000000" w:themeColor="text1"/>
                            <w:sz w:val="22"/>
                            <w:szCs w:val="22"/>
                          </w:rPr>
                          <w:t xml:space="preserve"> </w:t>
                        </w:r>
                        <w:r>
                          <w:rPr>
                            <w:rFonts w:asciiTheme="minorHAnsi" w:eastAsiaTheme="minorEastAsia" w:cstheme="minorBidi" w:hint="eastAsia"/>
                            <w:color w:val="000000" w:themeColor="text1"/>
                            <w:sz w:val="22"/>
                            <w:szCs w:val="22"/>
                          </w:rPr>
                          <w:t>取消停诊通知应答</w:t>
                        </w:r>
                      </w:p>
                    </w:txbxContent>
                  </v:textbox>
                </v:rect>
                <w10:anchorlock/>
              </v:group>
            </w:pict>
          </mc:Fallback>
        </mc:AlternateContent>
      </w:r>
    </w:p>
    <w:p w:rsidR="00EF6007" w:rsidRDefault="00EF6007" w:rsidP="00EF6007">
      <w:pPr>
        <w:pStyle w:val="a3"/>
        <w:spacing w:before="156" w:after="156"/>
        <w:ind w:left="780" w:hanging="360"/>
      </w:pPr>
      <w:r>
        <w:rPr>
          <w:rFonts w:hint="eastAsia"/>
        </w:rPr>
        <w:t>交互图-取消停诊通知</w:t>
      </w:r>
    </w:p>
    <w:p w:rsidR="00EF6007" w:rsidRPr="005F5712" w:rsidRDefault="00EF6007" w:rsidP="00EF6007">
      <w:pPr>
        <w:pStyle w:val="a7"/>
        <w:spacing w:before="156" w:after="156"/>
        <w:ind w:left="568"/>
      </w:pPr>
      <w:r>
        <w:rPr>
          <w:rFonts w:hint="eastAsia"/>
        </w:rPr>
        <w:t>消息</w:t>
      </w:r>
    </w:p>
    <w:p w:rsidR="00333762" w:rsidRDefault="00333762" w:rsidP="00333762">
      <w:pPr>
        <w:pStyle w:val="affa"/>
        <w:numPr>
          <w:ilvl w:val="3"/>
          <w:numId w:val="14"/>
        </w:numPr>
        <w:spacing w:before="156" w:after="156"/>
      </w:pPr>
      <w:r>
        <w:rPr>
          <w:rFonts w:hint="eastAsia"/>
        </w:rPr>
        <w:lastRenderedPageBreak/>
        <w:t>触发事件</w:t>
      </w:r>
    </w:p>
    <w:p w:rsidR="00333762" w:rsidRPr="002B0657" w:rsidRDefault="00333762" w:rsidP="00333762">
      <w:pPr>
        <w:pStyle w:val="aff6"/>
      </w:pPr>
      <w:r w:rsidRPr="00D8704D">
        <w:rPr>
          <w:rFonts w:hint="eastAsia"/>
        </w:rPr>
        <w:t>当</w:t>
      </w:r>
      <w:r>
        <w:rPr>
          <w:rFonts w:hint="eastAsia"/>
        </w:rPr>
        <w:t>取消停诊发生</w:t>
      </w:r>
      <w:r w:rsidRPr="00D8704D">
        <w:rPr>
          <w:rFonts w:hint="eastAsia"/>
        </w:rPr>
        <w:t>时，</w:t>
      </w:r>
      <w:r>
        <w:rPr>
          <w:rFonts w:hint="eastAsia"/>
        </w:rPr>
        <w:t>停诊相关服务提供者向预约挂号服务发起取消停诊</w:t>
      </w:r>
      <w:r w:rsidRPr="00D8704D">
        <w:rPr>
          <w:rFonts w:hint="eastAsia"/>
        </w:rPr>
        <w:t>通知</w:t>
      </w:r>
      <w:r>
        <w:rPr>
          <w:rFonts w:hint="eastAsia"/>
        </w:rPr>
        <w:t>。</w:t>
      </w:r>
    </w:p>
    <w:p w:rsidR="00333762" w:rsidRPr="00AF5A84" w:rsidRDefault="00333762" w:rsidP="00333762">
      <w:pPr>
        <w:pStyle w:val="aff6"/>
      </w:pPr>
    </w:p>
    <w:p w:rsidR="00EF6007" w:rsidRPr="00333762" w:rsidRDefault="00EF6007" w:rsidP="00EF6007">
      <w:pPr>
        <w:pStyle w:val="affa"/>
        <w:numPr>
          <w:ilvl w:val="3"/>
          <w:numId w:val="14"/>
        </w:numPr>
        <w:spacing w:before="156" w:after="156"/>
      </w:pPr>
      <w:r w:rsidRPr="00333762">
        <w:rPr>
          <w:rFonts w:hint="eastAsia"/>
        </w:rPr>
        <w:t>消息语法</w:t>
      </w:r>
      <w:r w:rsidRPr="00333762">
        <w:t>结构</w:t>
      </w:r>
    </w:p>
    <w:p w:rsidR="00EF6007" w:rsidRPr="00333762" w:rsidRDefault="00EF6007" w:rsidP="00EF6007">
      <w:pPr>
        <w:pStyle w:val="aff6"/>
      </w:pPr>
      <w:r w:rsidRPr="00333762">
        <w:rPr>
          <w:rFonts w:hint="eastAsia"/>
        </w:rPr>
        <w:t>消息的语法应符合规范性附录B预约挂号服务结构模式P</w:t>
      </w:r>
      <w:r w:rsidRPr="00333762">
        <w:t>atientIdentifierMergeNotification</w:t>
      </w:r>
      <w:r w:rsidRPr="00333762">
        <w:rPr>
          <w:rFonts w:hint="eastAsia"/>
        </w:rPr>
        <w:t>构件的要求。</w:t>
      </w:r>
    </w:p>
    <w:p w:rsidR="00EF6007" w:rsidRDefault="00EF6007" w:rsidP="00EF6007">
      <w:pPr>
        <w:pStyle w:val="affa"/>
        <w:numPr>
          <w:ilvl w:val="3"/>
          <w:numId w:val="14"/>
        </w:numPr>
        <w:spacing w:before="156" w:after="156"/>
      </w:pPr>
      <w:r>
        <w:rPr>
          <w:rFonts w:hint="eastAsia"/>
        </w:rPr>
        <w:t>消息语法</w:t>
      </w:r>
      <w:r>
        <w:t>约束</w:t>
      </w:r>
    </w:p>
    <w:p w:rsidR="00EF6007" w:rsidRDefault="00EF6007" w:rsidP="00EF6007">
      <w:pPr>
        <w:pStyle w:val="aff6"/>
      </w:pPr>
      <w:r>
        <w:rPr>
          <w:rFonts w:hint="eastAsia"/>
        </w:rPr>
        <w:t>取消停诊通知应</w:t>
      </w:r>
      <w:r>
        <w:t>符合表</w:t>
      </w:r>
      <w:r>
        <w:rPr>
          <w:rFonts w:hint="eastAsia"/>
        </w:rPr>
        <w:t>17的</w:t>
      </w:r>
      <w:r>
        <w:t>语法约束。</w:t>
      </w:r>
    </w:p>
    <w:p w:rsidR="00EF6007" w:rsidRDefault="00EF6007" w:rsidP="00EF6007">
      <w:pPr>
        <w:pStyle w:val="af7"/>
        <w:spacing w:before="156" w:after="156"/>
        <w:ind w:left="2978"/>
      </w:pPr>
      <w:r>
        <w:rPr>
          <w:rFonts w:hint="eastAsia"/>
        </w:rPr>
        <w:t>取消停诊通知</w:t>
      </w:r>
      <w:r>
        <w:t>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1049"/>
        <w:gridCol w:w="2275"/>
        <w:gridCol w:w="1626"/>
      </w:tblGrid>
      <w:tr w:rsidR="00333762" w:rsidRPr="005F01DB" w:rsidTr="00275618">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561"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217"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275618">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 xml:space="preserve">ID </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5F01DB" w:rsidRDefault="00333762" w:rsidP="00333762">
            <w:pPr>
              <w:rPr>
                <w:sz w:val="20"/>
                <w:szCs w:val="20"/>
              </w:rPr>
            </w:pPr>
            <w:r w:rsidRPr="00346D8B">
              <w:rPr>
                <w:sz w:val="20"/>
                <w:szCs w:val="20"/>
              </w:rPr>
              <w:t>/Organization</w:t>
            </w:r>
          </w:p>
        </w:tc>
        <w:tc>
          <w:tcPr>
            <w:tcW w:w="518" w:type="pct"/>
            <w:vAlign w:val="center"/>
          </w:tcPr>
          <w:p w:rsidR="00333762" w:rsidRPr="005F01DB" w:rsidRDefault="00333762" w:rsidP="00333762">
            <w:pPr>
              <w:jc w:val="left"/>
              <w:rPr>
                <w:sz w:val="20"/>
                <w:szCs w:val="20"/>
              </w:rPr>
            </w:pPr>
            <w:r>
              <w:rPr>
                <w:rFonts w:hint="eastAsia"/>
                <w:sz w:val="20"/>
                <w:szCs w:val="20"/>
              </w:rPr>
              <w:t>机构</w:t>
            </w:r>
            <w:r>
              <w:rPr>
                <w:sz w:val="20"/>
                <w:szCs w:val="20"/>
              </w:rPr>
              <w:t>编码</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sidRPr="00346D8B">
              <w:rPr>
                <w:sz w:val="20"/>
                <w:szCs w:val="20"/>
              </w:rPr>
              <w:t>/Organization/Name</w:t>
            </w:r>
          </w:p>
        </w:tc>
        <w:tc>
          <w:tcPr>
            <w:tcW w:w="518" w:type="pct"/>
            <w:vAlign w:val="center"/>
          </w:tcPr>
          <w:p w:rsidR="00333762" w:rsidRPr="005F01DB" w:rsidRDefault="00333762" w:rsidP="00333762">
            <w:pPr>
              <w:jc w:val="left"/>
              <w:rPr>
                <w:sz w:val="20"/>
                <w:szCs w:val="20"/>
              </w:rPr>
            </w:pPr>
            <w:r>
              <w:rPr>
                <w:rFonts w:hint="eastAsia"/>
                <w:sz w:val="20"/>
                <w:szCs w:val="20"/>
              </w:rPr>
              <w:t>机构名称</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sidRPr="00346D8B">
              <w:rPr>
                <w:rFonts w:hint="eastAsia"/>
                <w:sz w:val="20"/>
                <w:szCs w:val="20"/>
              </w:rPr>
              <w:t>/</w:t>
            </w:r>
            <w:r w:rsidRPr="00346D8B">
              <w:rPr>
                <w:sz w:val="20"/>
                <w:szCs w:val="20"/>
              </w:rPr>
              <w:t>Branch</w:t>
            </w:r>
          </w:p>
        </w:tc>
        <w:tc>
          <w:tcPr>
            <w:tcW w:w="518" w:type="pct"/>
            <w:vAlign w:val="center"/>
          </w:tcPr>
          <w:p w:rsidR="00333762" w:rsidRPr="005F01DB" w:rsidRDefault="00333762" w:rsidP="00333762">
            <w:pPr>
              <w:jc w:val="left"/>
              <w:rPr>
                <w:sz w:val="20"/>
                <w:szCs w:val="20"/>
              </w:rPr>
            </w:pPr>
            <w:r>
              <w:rPr>
                <w:rFonts w:hint="eastAsia"/>
                <w:sz w:val="20"/>
                <w:szCs w:val="20"/>
              </w:rPr>
              <w:t>院区</w:t>
            </w:r>
            <w:r>
              <w:rPr>
                <w:sz w:val="20"/>
                <w:szCs w:val="20"/>
              </w:rPr>
              <w:t>编码</w:t>
            </w:r>
          </w:p>
        </w:tc>
        <w:tc>
          <w:tcPr>
            <w:tcW w:w="561" w:type="pct"/>
            <w:vAlign w:val="center"/>
          </w:tcPr>
          <w:p w:rsidR="00333762" w:rsidRPr="005F01DB" w:rsidRDefault="00333762" w:rsidP="00333762">
            <w:pPr>
              <w:jc w:val="center"/>
              <w:rPr>
                <w:sz w:val="20"/>
                <w:szCs w:val="20"/>
              </w:rPr>
            </w:pPr>
            <w:r>
              <w:rPr>
                <w:rFonts w:hint="eastAsia"/>
                <w:sz w:val="20"/>
                <w:szCs w:val="20"/>
              </w:rPr>
              <w:t>可选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sidRPr="00346D8B">
              <w:rPr>
                <w:sz w:val="20"/>
                <w:szCs w:val="20"/>
              </w:rPr>
              <w:t>/ Branch/Name</w:t>
            </w:r>
          </w:p>
        </w:tc>
        <w:tc>
          <w:tcPr>
            <w:tcW w:w="518" w:type="pct"/>
            <w:vAlign w:val="center"/>
          </w:tcPr>
          <w:p w:rsidR="00333762" w:rsidRPr="005F01DB" w:rsidRDefault="00333762" w:rsidP="00333762">
            <w:pPr>
              <w:jc w:val="left"/>
              <w:rPr>
                <w:sz w:val="20"/>
                <w:szCs w:val="20"/>
              </w:rPr>
            </w:pPr>
            <w:r>
              <w:rPr>
                <w:rFonts w:hint="eastAsia"/>
                <w:sz w:val="20"/>
                <w:szCs w:val="20"/>
              </w:rPr>
              <w:t>院区</w:t>
            </w:r>
            <w:r>
              <w:rPr>
                <w:sz w:val="20"/>
                <w:szCs w:val="20"/>
              </w:rPr>
              <w:t>名称</w:t>
            </w:r>
          </w:p>
        </w:tc>
        <w:tc>
          <w:tcPr>
            <w:tcW w:w="561" w:type="pct"/>
            <w:vAlign w:val="center"/>
          </w:tcPr>
          <w:p w:rsidR="00333762" w:rsidRPr="005F01DB" w:rsidRDefault="00333762" w:rsidP="00333762">
            <w:pPr>
              <w:jc w:val="center"/>
              <w:rPr>
                <w:sz w:val="20"/>
                <w:szCs w:val="20"/>
              </w:rPr>
            </w:pPr>
            <w:r>
              <w:rPr>
                <w:rFonts w:hint="eastAsia"/>
                <w:sz w:val="20"/>
                <w:szCs w:val="20"/>
              </w:rPr>
              <w:t>可选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sidRPr="00346D8B">
              <w:rPr>
                <w:sz w:val="20"/>
                <w:szCs w:val="20"/>
              </w:rPr>
              <w:t>/Department</w:t>
            </w:r>
          </w:p>
        </w:tc>
        <w:tc>
          <w:tcPr>
            <w:tcW w:w="518" w:type="pct"/>
            <w:vAlign w:val="center"/>
          </w:tcPr>
          <w:p w:rsidR="00333762" w:rsidRPr="005F01DB" w:rsidRDefault="00333762" w:rsidP="00333762">
            <w:pPr>
              <w:jc w:val="left"/>
              <w:rPr>
                <w:sz w:val="20"/>
                <w:szCs w:val="20"/>
              </w:rPr>
            </w:pPr>
            <w:r>
              <w:rPr>
                <w:rFonts w:hint="eastAsia"/>
                <w:sz w:val="20"/>
                <w:szCs w:val="20"/>
              </w:rPr>
              <w:t>科室</w:t>
            </w:r>
            <w:r>
              <w:rPr>
                <w:sz w:val="20"/>
                <w:szCs w:val="20"/>
              </w:rPr>
              <w:t>编码</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sidRPr="00346D8B">
              <w:rPr>
                <w:sz w:val="20"/>
                <w:szCs w:val="20"/>
              </w:rPr>
              <w:t>/Department/Name</w:t>
            </w:r>
          </w:p>
        </w:tc>
        <w:tc>
          <w:tcPr>
            <w:tcW w:w="518" w:type="pct"/>
            <w:vAlign w:val="center"/>
          </w:tcPr>
          <w:p w:rsidR="00333762" w:rsidRPr="005F01DB" w:rsidRDefault="00333762" w:rsidP="00333762">
            <w:pPr>
              <w:jc w:val="left"/>
              <w:rPr>
                <w:sz w:val="20"/>
                <w:szCs w:val="20"/>
              </w:rPr>
            </w:pPr>
            <w:r>
              <w:rPr>
                <w:rFonts w:hint="eastAsia"/>
                <w:sz w:val="20"/>
                <w:szCs w:val="20"/>
              </w:rPr>
              <w:t>科室</w:t>
            </w:r>
            <w:r>
              <w:rPr>
                <w:sz w:val="20"/>
                <w:szCs w:val="20"/>
              </w:rPr>
              <w:t>名称</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sidRPr="00346D8B">
              <w:rPr>
                <w:sz w:val="20"/>
                <w:szCs w:val="20"/>
              </w:rPr>
              <w:t>/Doctor</w:t>
            </w:r>
          </w:p>
        </w:tc>
        <w:tc>
          <w:tcPr>
            <w:tcW w:w="518" w:type="pct"/>
            <w:vAlign w:val="center"/>
          </w:tcPr>
          <w:p w:rsidR="00333762" w:rsidRPr="005F01DB" w:rsidRDefault="00333762" w:rsidP="00333762">
            <w:pPr>
              <w:jc w:val="left"/>
              <w:rPr>
                <w:sz w:val="20"/>
                <w:szCs w:val="20"/>
              </w:rPr>
            </w:pPr>
            <w:r>
              <w:rPr>
                <w:rFonts w:hint="eastAsia"/>
                <w:sz w:val="20"/>
                <w:szCs w:val="20"/>
              </w:rPr>
              <w:t>医生</w:t>
            </w:r>
            <w:r>
              <w:rPr>
                <w:sz w:val="20"/>
                <w:szCs w:val="20"/>
              </w:rPr>
              <w:t>编码</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sidRPr="00346D8B">
              <w:rPr>
                <w:sz w:val="20"/>
                <w:szCs w:val="20"/>
              </w:rPr>
              <w:t>/Doctor/Name</w:t>
            </w:r>
          </w:p>
        </w:tc>
        <w:tc>
          <w:tcPr>
            <w:tcW w:w="518" w:type="pct"/>
            <w:vAlign w:val="center"/>
          </w:tcPr>
          <w:p w:rsidR="00333762" w:rsidRPr="005F01DB" w:rsidRDefault="00333762" w:rsidP="00333762">
            <w:pPr>
              <w:jc w:val="left"/>
              <w:rPr>
                <w:sz w:val="20"/>
                <w:szCs w:val="20"/>
              </w:rPr>
            </w:pPr>
            <w:r>
              <w:rPr>
                <w:rFonts w:hint="eastAsia"/>
                <w:sz w:val="20"/>
                <w:szCs w:val="20"/>
              </w:rPr>
              <w:t>医生</w:t>
            </w:r>
            <w:r>
              <w:rPr>
                <w:sz w:val="20"/>
                <w:szCs w:val="20"/>
              </w:rPr>
              <w:t>姓名</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346D8B" w:rsidRDefault="00333762" w:rsidP="00333762">
            <w:pPr>
              <w:rPr>
                <w:sz w:val="20"/>
                <w:szCs w:val="20"/>
              </w:rPr>
            </w:pPr>
            <w:r>
              <w:rPr>
                <w:rFonts w:hint="eastAsia"/>
                <w:sz w:val="20"/>
                <w:szCs w:val="20"/>
              </w:rPr>
              <w:t>/</w:t>
            </w:r>
            <w:r w:rsidRPr="00862CBD">
              <w:rPr>
                <w:sz w:val="20"/>
                <w:szCs w:val="20"/>
              </w:rPr>
              <w:t>schedulId</w:t>
            </w:r>
          </w:p>
        </w:tc>
        <w:tc>
          <w:tcPr>
            <w:tcW w:w="518" w:type="pct"/>
            <w:vAlign w:val="center"/>
          </w:tcPr>
          <w:p w:rsidR="00333762" w:rsidRDefault="00333762" w:rsidP="00333762">
            <w:pPr>
              <w:jc w:val="left"/>
              <w:rPr>
                <w:sz w:val="20"/>
                <w:szCs w:val="20"/>
              </w:rPr>
            </w:pPr>
            <w:r>
              <w:rPr>
                <w:rFonts w:hint="eastAsia"/>
                <w:sz w:val="20"/>
                <w:szCs w:val="20"/>
              </w:rPr>
              <w:t>排班</w:t>
            </w:r>
            <w:r>
              <w:rPr>
                <w:rFonts w:hint="eastAsia"/>
                <w:sz w:val="20"/>
                <w:szCs w:val="20"/>
              </w:rPr>
              <w:t>I</w:t>
            </w:r>
            <w:r>
              <w:rPr>
                <w:sz w:val="20"/>
                <w:szCs w:val="20"/>
              </w:rPr>
              <w:t>d</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862CBD">
              <w:rPr>
                <w:sz w:val="20"/>
                <w:szCs w:val="20"/>
              </w:rPr>
              <w:t>schedulDate</w:t>
            </w:r>
          </w:p>
        </w:tc>
        <w:tc>
          <w:tcPr>
            <w:tcW w:w="518" w:type="pct"/>
            <w:vAlign w:val="center"/>
          </w:tcPr>
          <w:p w:rsidR="00333762" w:rsidRDefault="00333762" w:rsidP="00333762">
            <w:pPr>
              <w:jc w:val="left"/>
              <w:rPr>
                <w:sz w:val="20"/>
                <w:szCs w:val="20"/>
              </w:rPr>
            </w:pPr>
            <w:r>
              <w:rPr>
                <w:rFonts w:hint="eastAsia"/>
                <w:sz w:val="20"/>
                <w:szCs w:val="20"/>
              </w:rPr>
              <w:t>排班</w:t>
            </w:r>
            <w:r>
              <w:rPr>
                <w:sz w:val="20"/>
                <w:szCs w:val="20"/>
              </w:rPr>
              <w:t>日期</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Default="00333762" w:rsidP="00333762">
            <w:pPr>
              <w:rPr>
                <w:sz w:val="20"/>
                <w:szCs w:val="20"/>
              </w:rPr>
            </w:pPr>
            <w:r>
              <w:rPr>
                <w:rFonts w:hint="eastAsia"/>
                <w:sz w:val="20"/>
                <w:szCs w:val="20"/>
              </w:rPr>
              <w:t>/</w:t>
            </w:r>
            <w:r w:rsidRPr="00862CBD">
              <w:rPr>
                <w:sz w:val="20"/>
                <w:szCs w:val="20"/>
              </w:rPr>
              <w:t>schedulShift</w:t>
            </w:r>
          </w:p>
        </w:tc>
        <w:tc>
          <w:tcPr>
            <w:tcW w:w="518" w:type="pct"/>
            <w:vAlign w:val="center"/>
          </w:tcPr>
          <w:p w:rsidR="00333762" w:rsidRDefault="00333762" w:rsidP="00333762">
            <w:pPr>
              <w:jc w:val="left"/>
              <w:rPr>
                <w:sz w:val="20"/>
                <w:szCs w:val="20"/>
              </w:rPr>
            </w:pPr>
            <w:r>
              <w:rPr>
                <w:rFonts w:hint="eastAsia"/>
                <w:sz w:val="20"/>
                <w:szCs w:val="20"/>
              </w:rPr>
              <w:t>排班</w:t>
            </w:r>
            <w:r>
              <w:rPr>
                <w:sz w:val="20"/>
                <w:szCs w:val="20"/>
              </w:rPr>
              <w:t>班次</w:t>
            </w:r>
          </w:p>
        </w:tc>
        <w:tc>
          <w:tcPr>
            <w:tcW w:w="561" w:type="pct"/>
            <w:vAlign w:val="center"/>
          </w:tcPr>
          <w:p w:rsidR="00333762" w:rsidRPr="005F01DB" w:rsidRDefault="00333762" w:rsidP="00333762">
            <w:pPr>
              <w:jc w:val="center"/>
              <w:rPr>
                <w:sz w:val="20"/>
                <w:szCs w:val="20"/>
              </w:rPr>
            </w:pPr>
            <w:r>
              <w:rPr>
                <w:rFonts w:hint="eastAsia"/>
                <w:sz w:val="20"/>
                <w:szCs w:val="20"/>
              </w:rPr>
              <w:t>必选</w:t>
            </w:r>
          </w:p>
        </w:tc>
        <w:tc>
          <w:tcPr>
            <w:tcW w:w="1217" w:type="pct"/>
            <w:vAlign w:val="center"/>
          </w:tcPr>
          <w:p w:rsidR="00333762"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bl>
    <w:p w:rsidR="00EF6007" w:rsidRPr="003967B4" w:rsidRDefault="00EF6007" w:rsidP="00EF6007">
      <w:pPr>
        <w:pStyle w:val="aff6"/>
      </w:pPr>
    </w:p>
    <w:p w:rsidR="00EF6007" w:rsidRPr="00945F86" w:rsidRDefault="00EF6007" w:rsidP="00EF6007">
      <w:pPr>
        <w:pStyle w:val="a7"/>
        <w:spacing w:before="156" w:after="156"/>
        <w:ind w:left="568"/>
      </w:pPr>
      <w:r>
        <w:rPr>
          <w:rFonts w:hint="eastAsia"/>
        </w:rPr>
        <w:t>消息</w:t>
      </w:r>
      <w:r>
        <w:t>应答</w:t>
      </w:r>
    </w:p>
    <w:p w:rsidR="00EF6007" w:rsidRDefault="00EF6007" w:rsidP="00EF6007">
      <w:pPr>
        <w:pStyle w:val="affa"/>
        <w:numPr>
          <w:ilvl w:val="3"/>
          <w:numId w:val="14"/>
        </w:numPr>
        <w:spacing w:before="156" w:after="156"/>
      </w:pPr>
      <w:r>
        <w:rPr>
          <w:rFonts w:hint="eastAsia"/>
        </w:rPr>
        <w:t>触发事件</w:t>
      </w:r>
    </w:p>
    <w:p w:rsidR="00EF6007" w:rsidRDefault="00EF6007" w:rsidP="00EF6007">
      <w:pPr>
        <w:pStyle w:val="aff6"/>
      </w:pPr>
      <w:r>
        <w:rPr>
          <w:rFonts w:hint="eastAsia"/>
        </w:rPr>
        <w:t>预约挂号服务接收</w:t>
      </w:r>
      <w:r>
        <w:t>到</w:t>
      </w:r>
      <w:r>
        <w:rPr>
          <w:rFonts w:hint="eastAsia"/>
        </w:rPr>
        <w:t>取消停诊通知请求时触发该消息应答</w:t>
      </w:r>
      <w:r w:rsidRPr="00C176F3">
        <w:rPr>
          <w:rFonts w:hint="eastAsia"/>
        </w:rPr>
        <w:t>。</w:t>
      </w:r>
    </w:p>
    <w:p w:rsidR="00EF6007" w:rsidRPr="00333762" w:rsidRDefault="00EF6007" w:rsidP="00EF6007">
      <w:pPr>
        <w:pStyle w:val="affa"/>
        <w:numPr>
          <w:ilvl w:val="3"/>
          <w:numId w:val="14"/>
        </w:numPr>
        <w:spacing w:before="156" w:after="156"/>
      </w:pPr>
      <w:r w:rsidRPr="00333762">
        <w:lastRenderedPageBreak/>
        <w:t>消息结构</w:t>
      </w:r>
    </w:p>
    <w:p w:rsidR="00EF6007" w:rsidRPr="00333762" w:rsidRDefault="00EF6007" w:rsidP="00EF6007">
      <w:pPr>
        <w:pStyle w:val="aff6"/>
      </w:pPr>
      <w:r w:rsidRPr="00333762">
        <w:rPr>
          <w:rFonts w:hint="eastAsia"/>
        </w:rPr>
        <w:t>消息的语法应符合规范性附录B 预约挂号服务结构模式P</w:t>
      </w:r>
      <w:r w:rsidRPr="00333762">
        <w:t>atientIdentifier</w:t>
      </w:r>
      <w:r w:rsidRPr="00333762">
        <w:rPr>
          <w:rFonts w:hint="eastAsia"/>
        </w:rPr>
        <w:t>Query</w:t>
      </w:r>
      <w:r w:rsidRPr="00333762">
        <w:t>Response</w:t>
      </w:r>
      <w:r w:rsidRPr="00333762">
        <w:rPr>
          <w:rFonts w:hint="eastAsia"/>
        </w:rPr>
        <w:t>构件的要求。</w:t>
      </w:r>
    </w:p>
    <w:p w:rsidR="00EF6007" w:rsidRDefault="00EF6007" w:rsidP="00EF6007">
      <w:pPr>
        <w:pStyle w:val="affa"/>
        <w:numPr>
          <w:ilvl w:val="3"/>
          <w:numId w:val="14"/>
        </w:numPr>
        <w:spacing w:before="156" w:after="156"/>
      </w:pPr>
      <w:r>
        <w:rPr>
          <w:rFonts w:hint="eastAsia"/>
        </w:rPr>
        <w:t>消息语法</w:t>
      </w:r>
      <w:r>
        <w:t>约束</w:t>
      </w:r>
    </w:p>
    <w:p w:rsidR="00EF6007" w:rsidRDefault="00EF6007" w:rsidP="00EF6007">
      <w:pPr>
        <w:pStyle w:val="aff6"/>
      </w:pPr>
      <w:r>
        <w:rPr>
          <w:rFonts w:hint="eastAsia"/>
        </w:rPr>
        <w:t>取消停诊通知请求(成功)应答采用</w:t>
      </w:r>
      <w:r>
        <w:t>表</w:t>
      </w:r>
      <w:r>
        <w:rPr>
          <w:rFonts w:hint="eastAsia"/>
        </w:rPr>
        <w:t>15的</w:t>
      </w:r>
      <w:r>
        <w:t>语法约束。</w:t>
      </w:r>
    </w:p>
    <w:p w:rsidR="00EF6007" w:rsidRDefault="00EF6007" w:rsidP="00EF6007">
      <w:pPr>
        <w:pStyle w:val="af7"/>
        <w:spacing w:before="156" w:after="156"/>
        <w:ind w:left="2978"/>
      </w:pPr>
      <w:r>
        <w:rPr>
          <w:rFonts w:hint="eastAsia"/>
        </w:rPr>
        <w:t>取消停诊通知请求(成功)应答</w:t>
      </w:r>
      <w:r>
        <w:t>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275618">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275618">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5F01DB" w:rsidRDefault="00333762" w:rsidP="00333762">
            <w:pPr>
              <w:rPr>
                <w:sz w:val="20"/>
                <w:szCs w:val="20"/>
              </w:rPr>
            </w:pPr>
            <w:r w:rsidRPr="000A78C2">
              <w:rPr>
                <w:sz w:val="20"/>
                <w:szCs w:val="20"/>
              </w:rPr>
              <w:t>/TargetId</w:t>
            </w:r>
          </w:p>
        </w:tc>
        <w:tc>
          <w:tcPr>
            <w:tcW w:w="518" w:type="pct"/>
            <w:vAlign w:val="center"/>
          </w:tcPr>
          <w:p w:rsidR="00333762" w:rsidRPr="005F01DB" w:rsidRDefault="00333762" w:rsidP="00333762">
            <w:pPr>
              <w:jc w:val="left"/>
              <w:rPr>
                <w:sz w:val="20"/>
                <w:szCs w:val="20"/>
              </w:rPr>
            </w:pPr>
            <w:r w:rsidRPr="000A78C2">
              <w:rPr>
                <w:sz w:val="20"/>
                <w:szCs w:val="20"/>
              </w:rPr>
              <w:t>请求消息</w:t>
            </w:r>
            <w:r w:rsidRPr="000A78C2">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bl>
    <w:p w:rsidR="00EF6007" w:rsidRDefault="00EF6007" w:rsidP="00EF6007">
      <w:pPr>
        <w:pStyle w:val="aff6"/>
      </w:pPr>
    </w:p>
    <w:p w:rsidR="00EF6007" w:rsidRDefault="00EF6007" w:rsidP="00EF6007">
      <w:pPr>
        <w:pStyle w:val="aff6"/>
      </w:pPr>
      <w:r>
        <w:rPr>
          <w:rFonts w:hint="eastAsia"/>
        </w:rPr>
        <w:t>取消停诊通知请求(异常)应答采用</w:t>
      </w:r>
      <w:r>
        <w:t>表</w:t>
      </w:r>
      <w:r>
        <w:rPr>
          <w:rFonts w:hint="eastAsia"/>
        </w:rPr>
        <w:t>16的</w:t>
      </w:r>
      <w:r>
        <w:t>语法约束。</w:t>
      </w:r>
    </w:p>
    <w:p w:rsidR="00EF6007" w:rsidRDefault="00EF6007" w:rsidP="00EF6007">
      <w:pPr>
        <w:pStyle w:val="af7"/>
        <w:spacing w:before="156" w:after="156"/>
        <w:ind w:left="2978"/>
      </w:pPr>
      <w:r>
        <w:rPr>
          <w:rFonts w:hint="eastAsia"/>
        </w:rPr>
        <w:t>取消停诊通知请求(异常)应答</w:t>
      </w:r>
      <w:r>
        <w:t>的语法约束</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7"/>
        <w:gridCol w:w="968"/>
        <w:gridCol w:w="877"/>
        <w:gridCol w:w="2447"/>
        <w:gridCol w:w="1626"/>
      </w:tblGrid>
      <w:tr w:rsidR="00333762" w:rsidRPr="005F01DB" w:rsidTr="00275618">
        <w:trPr>
          <w:trHeight w:val="20"/>
          <w:jc w:val="center"/>
        </w:trPr>
        <w:tc>
          <w:tcPr>
            <w:tcW w:w="1834" w:type="pct"/>
            <w:shd w:val="clear" w:color="auto" w:fill="D9D9D9" w:themeFill="background1" w:themeFillShade="D9"/>
            <w:vAlign w:val="center"/>
            <w:hideMark/>
          </w:tcPr>
          <w:p w:rsidR="00333762" w:rsidRPr="005F01DB" w:rsidRDefault="00333762" w:rsidP="000266CD">
            <w:pPr>
              <w:tabs>
                <w:tab w:val="left" w:pos="162"/>
                <w:tab w:val="left" w:pos="342"/>
                <w:tab w:val="left" w:pos="552"/>
                <w:tab w:val="left" w:pos="702"/>
                <w:tab w:val="left" w:pos="897"/>
                <w:tab w:val="left" w:pos="1092"/>
                <w:tab w:val="left" w:pos="1227"/>
                <w:tab w:val="left" w:pos="1422"/>
              </w:tabs>
              <w:jc w:val="center"/>
              <w:rPr>
                <w:b/>
                <w:bCs/>
                <w:szCs w:val="21"/>
              </w:rPr>
            </w:pPr>
            <w:r w:rsidRPr="00333762">
              <w:rPr>
                <w:rFonts w:hint="eastAsia"/>
                <w:b/>
                <w:bCs/>
                <w:szCs w:val="21"/>
              </w:rPr>
              <w:t>节点代码</w:t>
            </w:r>
          </w:p>
        </w:tc>
        <w:tc>
          <w:tcPr>
            <w:tcW w:w="518"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描述</w:t>
            </w:r>
            <w:r>
              <w:rPr>
                <w:b/>
                <w:bCs/>
                <w:szCs w:val="21"/>
              </w:rPr>
              <w:t>说明</w:t>
            </w:r>
          </w:p>
        </w:tc>
        <w:tc>
          <w:tcPr>
            <w:tcW w:w="469"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可选项</w:t>
            </w:r>
          </w:p>
        </w:tc>
        <w:tc>
          <w:tcPr>
            <w:tcW w:w="1309" w:type="pct"/>
            <w:shd w:val="clear" w:color="auto" w:fill="D9D9D9" w:themeFill="background1" w:themeFillShade="D9"/>
            <w:vAlign w:val="center"/>
            <w:hideMark/>
          </w:tcPr>
          <w:p w:rsidR="00333762" w:rsidRPr="005F01DB" w:rsidRDefault="00333762" w:rsidP="000266CD">
            <w:pPr>
              <w:jc w:val="center"/>
              <w:rPr>
                <w:b/>
                <w:bCs/>
                <w:szCs w:val="21"/>
              </w:rPr>
            </w:pPr>
            <w:r>
              <w:rPr>
                <w:b/>
                <w:bCs/>
                <w:szCs w:val="21"/>
              </w:rPr>
              <w:t>对应</w:t>
            </w:r>
            <w:r w:rsidRPr="005F01DB">
              <w:rPr>
                <w:b/>
                <w:bCs/>
                <w:szCs w:val="21"/>
              </w:rPr>
              <w:t>数据元标识符</w:t>
            </w:r>
          </w:p>
        </w:tc>
        <w:tc>
          <w:tcPr>
            <w:tcW w:w="870" w:type="pct"/>
            <w:shd w:val="clear" w:color="auto" w:fill="D9D9D9" w:themeFill="background1" w:themeFillShade="D9"/>
            <w:vAlign w:val="center"/>
            <w:hideMark/>
          </w:tcPr>
          <w:p w:rsidR="00333762" w:rsidRPr="005F01DB" w:rsidRDefault="00333762" w:rsidP="000266CD">
            <w:pPr>
              <w:jc w:val="center"/>
              <w:rPr>
                <w:b/>
                <w:bCs/>
                <w:szCs w:val="21"/>
              </w:rPr>
            </w:pPr>
            <w:r>
              <w:rPr>
                <w:rFonts w:hint="eastAsia"/>
                <w:b/>
                <w:bCs/>
                <w:szCs w:val="21"/>
              </w:rPr>
              <w:t>备注</w:t>
            </w:r>
          </w:p>
        </w:tc>
      </w:tr>
      <w:tr w:rsidR="00333762" w:rsidRPr="005F01DB" w:rsidTr="00275618">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0A78C2">
              <w:rPr>
                <w:sz w:val="20"/>
                <w:szCs w:val="20"/>
              </w:rPr>
              <w:t>ID</w:t>
            </w:r>
          </w:p>
        </w:tc>
        <w:tc>
          <w:tcPr>
            <w:tcW w:w="518" w:type="pct"/>
            <w:vAlign w:val="center"/>
          </w:tcPr>
          <w:p w:rsidR="00333762" w:rsidRPr="005F01DB" w:rsidRDefault="00333762" w:rsidP="00333762">
            <w:pPr>
              <w:jc w:val="left"/>
              <w:rPr>
                <w:sz w:val="20"/>
                <w:szCs w:val="20"/>
              </w:rPr>
            </w:pPr>
            <w:r w:rsidRPr="005F01DB">
              <w:rPr>
                <w:sz w:val="20"/>
                <w:szCs w:val="20"/>
              </w:rPr>
              <w:t>消息</w:t>
            </w:r>
            <w:r w:rsidRPr="005F01DB">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5F01DB" w:rsidRDefault="00333762" w:rsidP="00333762">
            <w:pPr>
              <w:rPr>
                <w:sz w:val="20"/>
                <w:szCs w:val="20"/>
              </w:rPr>
            </w:pPr>
            <w:r w:rsidRPr="000A78C2">
              <w:rPr>
                <w:sz w:val="20"/>
                <w:szCs w:val="20"/>
              </w:rPr>
              <w:t>/TargetId</w:t>
            </w:r>
          </w:p>
        </w:tc>
        <w:tc>
          <w:tcPr>
            <w:tcW w:w="518" w:type="pct"/>
            <w:vAlign w:val="center"/>
          </w:tcPr>
          <w:p w:rsidR="00333762" w:rsidRPr="005F01DB" w:rsidRDefault="00333762" w:rsidP="00333762">
            <w:pPr>
              <w:jc w:val="left"/>
              <w:rPr>
                <w:sz w:val="20"/>
                <w:szCs w:val="20"/>
              </w:rPr>
            </w:pPr>
            <w:r w:rsidRPr="000A78C2">
              <w:rPr>
                <w:sz w:val="20"/>
                <w:szCs w:val="20"/>
              </w:rPr>
              <w:t>请求消息</w:t>
            </w:r>
            <w:r w:rsidRPr="000A78C2">
              <w:rPr>
                <w:sz w:val="20"/>
                <w:szCs w:val="20"/>
              </w:rPr>
              <w:t>ID</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r w:rsidR="00333762" w:rsidRPr="005F01DB" w:rsidTr="00275618">
        <w:trPr>
          <w:trHeight w:val="20"/>
          <w:jc w:val="center"/>
        </w:trPr>
        <w:tc>
          <w:tcPr>
            <w:tcW w:w="1834" w:type="pct"/>
            <w:vAlign w:val="center"/>
          </w:tcPr>
          <w:p w:rsidR="00333762" w:rsidRPr="005F01DB" w:rsidRDefault="00333762" w:rsidP="00333762">
            <w:pPr>
              <w:rPr>
                <w:sz w:val="20"/>
                <w:szCs w:val="20"/>
              </w:rPr>
            </w:pPr>
            <w:r w:rsidRPr="005F01DB">
              <w:rPr>
                <w:sz w:val="20"/>
                <w:szCs w:val="20"/>
              </w:rPr>
              <w:t>/</w:t>
            </w:r>
            <w:r w:rsidRPr="002254DC">
              <w:rPr>
                <w:sz w:val="20"/>
                <w:szCs w:val="20"/>
              </w:rPr>
              <w:t>Detail</w:t>
            </w:r>
          </w:p>
        </w:tc>
        <w:tc>
          <w:tcPr>
            <w:tcW w:w="518" w:type="pct"/>
            <w:vAlign w:val="center"/>
          </w:tcPr>
          <w:p w:rsidR="00333762" w:rsidRPr="005F01DB" w:rsidRDefault="00333762" w:rsidP="00333762">
            <w:pPr>
              <w:jc w:val="left"/>
              <w:rPr>
                <w:sz w:val="20"/>
                <w:szCs w:val="20"/>
              </w:rPr>
            </w:pPr>
            <w:r w:rsidRPr="002254DC">
              <w:rPr>
                <w:sz w:val="20"/>
                <w:szCs w:val="20"/>
              </w:rPr>
              <w:t>状态信息细节</w:t>
            </w:r>
          </w:p>
        </w:tc>
        <w:tc>
          <w:tcPr>
            <w:tcW w:w="469" w:type="pct"/>
            <w:vAlign w:val="center"/>
          </w:tcPr>
          <w:p w:rsidR="00333762" w:rsidRPr="005F01DB" w:rsidRDefault="00333762" w:rsidP="00333762">
            <w:pPr>
              <w:jc w:val="center"/>
              <w:rPr>
                <w:sz w:val="20"/>
                <w:szCs w:val="20"/>
              </w:rPr>
            </w:pPr>
            <w:r>
              <w:rPr>
                <w:rFonts w:hint="eastAsia"/>
                <w:sz w:val="20"/>
                <w:szCs w:val="20"/>
              </w:rPr>
              <w:t>必选</w:t>
            </w:r>
          </w:p>
        </w:tc>
        <w:tc>
          <w:tcPr>
            <w:tcW w:w="1309" w:type="pct"/>
            <w:vAlign w:val="center"/>
          </w:tcPr>
          <w:p w:rsidR="00333762" w:rsidRPr="005F01DB" w:rsidRDefault="00333762" w:rsidP="00333762">
            <w:pPr>
              <w:jc w:val="left"/>
              <w:rPr>
                <w:sz w:val="20"/>
                <w:szCs w:val="20"/>
              </w:rPr>
            </w:pPr>
          </w:p>
        </w:tc>
        <w:tc>
          <w:tcPr>
            <w:tcW w:w="870" w:type="pct"/>
            <w:vAlign w:val="center"/>
          </w:tcPr>
          <w:p w:rsidR="00333762" w:rsidRPr="005F01DB" w:rsidRDefault="00333762" w:rsidP="00333762">
            <w:pPr>
              <w:rPr>
                <w:sz w:val="20"/>
                <w:szCs w:val="20"/>
              </w:rPr>
            </w:pPr>
          </w:p>
        </w:tc>
      </w:tr>
    </w:tbl>
    <w:p w:rsidR="00EF6007" w:rsidRPr="007759F8" w:rsidRDefault="00EF6007" w:rsidP="00EF6007">
      <w:pPr>
        <w:pStyle w:val="aff6"/>
      </w:pPr>
    </w:p>
    <w:p w:rsidR="00EF6007" w:rsidRDefault="00EF6007" w:rsidP="00EF6007">
      <w:pPr>
        <w:pStyle w:val="a5"/>
        <w:spacing w:before="312" w:after="312"/>
      </w:pPr>
      <w:bookmarkStart w:id="178" w:name="_Toc486860693"/>
      <w:bookmarkStart w:id="179" w:name="_Toc486871858"/>
      <w:bookmarkStart w:id="180" w:name="_Toc486871944"/>
      <w:r>
        <w:t>交互服务</w:t>
      </w:r>
      <w:bookmarkEnd w:id="108"/>
      <w:bookmarkEnd w:id="178"/>
      <w:bookmarkEnd w:id="179"/>
      <w:bookmarkEnd w:id="180"/>
    </w:p>
    <w:p w:rsidR="00EF6007" w:rsidRDefault="00EF6007" w:rsidP="00EF6007">
      <w:pPr>
        <w:pStyle w:val="a6"/>
        <w:spacing w:before="156" w:after="156"/>
      </w:pPr>
      <w:bookmarkStart w:id="181" w:name="_Toc475014588"/>
      <w:bookmarkStart w:id="182" w:name="_Toc486860694"/>
      <w:bookmarkStart w:id="183" w:name="_Toc486871859"/>
      <w:bookmarkStart w:id="184" w:name="_Toc486871945"/>
      <w:r>
        <w:rPr>
          <w:rFonts w:hint="eastAsia"/>
        </w:rPr>
        <w:t>服务定义</w:t>
      </w:r>
      <w:bookmarkEnd w:id="181"/>
      <w:bookmarkEnd w:id="182"/>
      <w:bookmarkEnd w:id="183"/>
      <w:bookmarkEnd w:id="184"/>
    </w:p>
    <w:p w:rsidR="00EF6007" w:rsidRPr="00851E48" w:rsidRDefault="00EF6007" w:rsidP="00EF6007">
      <w:pPr>
        <w:pStyle w:val="aff6"/>
        <w:rPr>
          <w:color w:val="FF0000"/>
        </w:rPr>
      </w:pPr>
      <w:r>
        <w:rPr>
          <w:rFonts w:hint="eastAsia"/>
        </w:rPr>
        <w:t>预约挂号服务定义应符合附件A预约挂号服务WSDL文档要求。</w:t>
      </w:r>
    </w:p>
    <w:p w:rsidR="00EF6007" w:rsidRPr="00E62B92" w:rsidRDefault="00EF6007" w:rsidP="00EF6007">
      <w:pPr>
        <w:pStyle w:val="a6"/>
        <w:spacing w:before="156" w:after="156"/>
      </w:pPr>
      <w:bookmarkStart w:id="185" w:name="_Toc475014589"/>
      <w:bookmarkStart w:id="186" w:name="_Toc486860695"/>
      <w:bookmarkStart w:id="187" w:name="_Toc486871860"/>
      <w:bookmarkStart w:id="188" w:name="_Toc486871946"/>
      <w:r>
        <w:rPr>
          <w:rFonts w:hint="eastAsia"/>
        </w:rPr>
        <w:t>服务技术要求</w:t>
      </w:r>
      <w:bookmarkEnd w:id="109"/>
      <w:bookmarkEnd w:id="110"/>
      <w:bookmarkEnd w:id="111"/>
      <w:bookmarkEnd w:id="112"/>
      <w:bookmarkEnd w:id="185"/>
      <w:bookmarkEnd w:id="186"/>
      <w:bookmarkEnd w:id="187"/>
      <w:bookmarkEnd w:id="188"/>
    </w:p>
    <w:p w:rsidR="00EF6007" w:rsidRDefault="00EF6007" w:rsidP="00EF6007">
      <w:pPr>
        <w:pStyle w:val="aff6"/>
      </w:pPr>
      <w:r>
        <w:rPr>
          <w:rFonts w:hint="eastAsia"/>
        </w:rPr>
        <w:t>预约挂号服务</w:t>
      </w:r>
      <w:r w:rsidRPr="00E62B92">
        <w:rPr>
          <w:rFonts w:hint="eastAsia"/>
        </w:rPr>
        <w:t>应符合WS/T 448-2014相关技术要求。</w:t>
      </w:r>
    </w:p>
    <w:p w:rsidR="00EF6007" w:rsidRDefault="00EF6007" w:rsidP="00EF6007">
      <w:pPr>
        <w:pStyle w:val="a5"/>
        <w:spacing w:before="312" w:after="312"/>
      </w:pPr>
      <w:bookmarkStart w:id="189" w:name="_Toc458582892"/>
      <w:bookmarkStart w:id="190" w:name="_Toc458582910"/>
      <w:bookmarkStart w:id="191" w:name="_Toc458582922"/>
      <w:bookmarkStart w:id="192" w:name="_Toc459123455"/>
      <w:bookmarkStart w:id="193" w:name="_Toc475014597"/>
      <w:bookmarkStart w:id="194" w:name="_Toc486860696"/>
      <w:bookmarkStart w:id="195" w:name="_Toc486871861"/>
      <w:bookmarkStart w:id="196" w:name="_Toc486871947"/>
      <w:r>
        <w:rPr>
          <w:rFonts w:hint="eastAsia"/>
        </w:rPr>
        <w:t>审计与</w:t>
      </w:r>
      <w:r w:rsidRPr="00E62B92">
        <w:rPr>
          <w:rFonts w:hint="eastAsia"/>
        </w:rPr>
        <w:t>安全</w:t>
      </w:r>
      <w:bookmarkEnd w:id="189"/>
      <w:bookmarkEnd w:id="190"/>
      <w:bookmarkEnd w:id="191"/>
      <w:bookmarkEnd w:id="192"/>
      <w:bookmarkEnd w:id="193"/>
      <w:bookmarkEnd w:id="194"/>
      <w:bookmarkEnd w:id="195"/>
      <w:bookmarkEnd w:id="196"/>
    </w:p>
    <w:p w:rsidR="00EF6007" w:rsidRDefault="00EF6007" w:rsidP="00EF6007">
      <w:pPr>
        <w:pStyle w:val="a6"/>
        <w:spacing w:before="156" w:after="156"/>
      </w:pPr>
      <w:bookmarkStart w:id="197" w:name="_Toc486860697"/>
      <w:bookmarkStart w:id="198" w:name="_Toc486871862"/>
      <w:bookmarkStart w:id="199" w:name="_Toc486871948"/>
      <w:r>
        <w:rPr>
          <w:rFonts w:hint="eastAsia"/>
        </w:rPr>
        <w:t>安全约定</w:t>
      </w:r>
      <w:bookmarkEnd w:id="197"/>
      <w:bookmarkEnd w:id="198"/>
      <w:bookmarkEnd w:id="199"/>
    </w:p>
    <w:p w:rsidR="00EF6007" w:rsidRDefault="00EF6007" w:rsidP="00EF6007">
      <w:pPr>
        <w:pStyle w:val="aff6"/>
      </w:pPr>
      <w:bookmarkStart w:id="200" w:name="OLE_LINK89"/>
      <w:bookmarkStart w:id="201" w:name="OLE_LINK102"/>
      <w:bookmarkStart w:id="202" w:name="OLE_LINK103"/>
      <w:r w:rsidRPr="00E62B92">
        <w:rPr>
          <w:rFonts w:hint="eastAsia"/>
        </w:rPr>
        <w:t>本部分应与节点认证</w:t>
      </w:r>
      <w:r>
        <w:rPr>
          <w:rFonts w:hint="eastAsia"/>
        </w:rPr>
        <w:t>服务</w:t>
      </w:r>
      <w:r w:rsidRPr="00E62B92">
        <w:rPr>
          <w:rFonts w:hint="eastAsia"/>
        </w:rPr>
        <w:t>部分和安全审计</w:t>
      </w:r>
      <w:r>
        <w:rPr>
          <w:rFonts w:hint="eastAsia"/>
        </w:rPr>
        <w:t>服务</w:t>
      </w:r>
      <w:r w:rsidRPr="00E62B92">
        <w:rPr>
          <w:rFonts w:hint="eastAsia"/>
        </w:rPr>
        <w:t>部分组合使用</w:t>
      </w:r>
      <w:r>
        <w:rPr>
          <w:rFonts w:hint="eastAsia"/>
        </w:rPr>
        <w:t>。事件审计消息应遵循第1</w:t>
      </w:r>
      <w:r>
        <w:t>3</w:t>
      </w:r>
      <w:r>
        <w:rPr>
          <w:rFonts w:hint="eastAsia"/>
        </w:rPr>
        <w:t>部分：</w:t>
      </w:r>
      <w:r>
        <w:t>安全审计</w:t>
      </w:r>
      <w:r>
        <w:rPr>
          <w:rFonts w:hint="eastAsia"/>
        </w:rPr>
        <w:t>服务</w:t>
      </w:r>
      <w:r>
        <w:t xml:space="preserve"> </w:t>
      </w:r>
      <w:r>
        <w:rPr>
          <w:rFonts w:hint="eastAsia"/>
        </w:rPr>
        <w:t>的消息记录约定，记录审计事件内容与消息元素应如下：</w:t>
      </w:r>
    </w:p>
    <w:p w:rsidR="00EF6007" w:rsidRDefault="00EF6007" w:rsidP="00EF6007">
      <w:pPr>
        <w:pStyle w:val="ad"/>
      </w:pPr>
      <w:r>
        <w:t>事件（</w:t>
      </w:r>
      <w:r>
        <w:rPr>
          <w:rFonts w:hint="eastAsia"/>
        </w:rPr>
        <w:t>Event</w:t>
      </w:r>
      <w:r>
        <w:t>）</w:t>
      </w:r>
      <w:r>
        <w:rPr>
          <w:rFonts w:hint="eastAsia"/>
        </w:rPr>
        <w:t>:</w:t>
      </w:r>
      <w:r w:rsidRPr="00C22779">
        <w:rPr>
          <w:rFonts w:hint="eastAsia"/>
          <w:szCs w:val="18"/>
        </w:rPr>
        <w:t xml:space="preserve"> </w:t>
      </w:r>
      <w:r>
        <w:rPr>
          <w:rFonts w:hint="eastAsia"/>
          <w:szCs w:val="18"/>
        </w:rPr>
        <w:t>AuditMessage</w:t>
      </w:r>
      <w:r>
        <w:t>/</w:t>
      </w:r>
      <w:r w:rsidRPr="00FA18E5">
        <w:t>EventIdentification</w:t>
      </w:r>
      <w:r>
        <w:t>;</w:t>
      </w:r>
    </w:p>
    <w:p w:rsidR="00EF6007" w:rsidRPr="00D16989" w:rsidRDefault="00EF6007" w:rsidP="00EF6007">
      <w:pPr>
        <w:pStyle w:val="ad"/>
      </w:pPr>
      <w:r>
        <w:t>事件源(</w:t>
      </w:r>
      <w:r>
        <w:rPr>
          <w:rFonts w:hint="eastAsia"/>
          <w:szCs w:val="18"/>
        </w:rPr>
        <w:t xml:space="preserve">Event </w:t>
      </w:r>
      <w:r w:rsidRPr="00747DA2">
        <w:rPr>
          <w:rFonts w:hint="eastAsia"/>
          <w:szCs w:val="18"/>
        </w:rPr>
        <w:t>Source</w:t>
      </w:r>
      <w:r>
        <w:t>):</w:t>
      </w:r>
      <w:r w:rsidRPr="00D16989">
        <w:rPr>
          <w:rFonts w:hint="eastAsia"/>
          <w:szCs w:val="18"/>
        </w:rPr>
        <w:t xml:space="preserve"> </w:t>
      </w:r>
      <w:r>
        <w:rPr>
          <w:rFonts w:hint="eastAsia"/>
          <w:szCs w:val="18"/>
        </w:rPr>
        <w:t>AuditMessage/</w:t>
      </w:r>
      <w:r w:rsidRPr="000972A5">
        <w:t xml:space="preserve"> </w:t>
      </w:r>
      <w:r>
        <w:t>ActiveParticipant</w:t>
      </w:r>
      <w:r>
        <w:rPr>
          <w:rFonts w:hint="eastAsia"/>
        </w:rPr>
        <w:t>,</w:t>
      </w:r>
      <w:r w:rsidRPr="000972A5">
        <w:t xml:space="preserve"> </w:t>
      </w:r>
      <w:r>
        <w:t>@RoleIDCode="</w:t>
      </w:r>
      <w:r w:rsidRPr="002622D7">
        <w:rPr>
          <w:sz w:val="18"/>
          <w:szCs w:val="18"/>
        </w:rPr>
        <w:t>Source</w:t>
      </w:r>
      <w:r>
        <w:t>"</w:t>
      </w:r>
      <w:r>
        <w:rPr>
          <w:szCs w:val="18"/>
        </w:rPr>
        <w:t>;</w:t>
      </w:r>
    </w:p>
    <w:p w:rsidR="00EF6007" w:rsidRDefault="00EF6007" w:rsidP="00EF6007">
      <w:pPr>
        <w:pStyle w:val="ad"/>
      </w:pPr>
      <w:r>
        <w:rPr>
          <w:rFonts w:hint="eastAsia"/>
          <w:szCs w:val="18"/>
        </w:rPr>
        <w:lastRenderedPageBreak/>
        <w:t>事件目标</w:t>
      </w:r>
      <w:r w:rsidRPr="00747DA2">
        <w:rPr>
          <w:rFonts w:hint="eastAsia"/>
          <w:szCs w:val="18"/>
        </w:rPr>
        <w:t>(Event</w:t>
      </w:r>
      <w:r>
        <w:rPr>
          <w:szCs w:val="18"/>
        </w:rPr>
        <w:t xml:space="preserve"> </w:t>
      </w:r>
      <w:r w:rsidRPr="00747DA2">
        <w:rPr>
          <w:rFonts w:hint="eastAsia"/>
          <w:szCs w:val="18"/>
        </w:rPr>
        <w:t>Destination)</w:t>
      </w:r>
      <w:r>
        <w:rPr>
          <w:szCs w:val="18"/>
        </w:rPr>
        <w:t>:</w:t>
      </w:r>
      <w:r w:rsidRPr="00D16989">
        <w:rPr>
          <w:rFonts w:hint="eastAsia"/>
          <w:szCs w:val="18"/>
        </w:rPr>
        <w:t xml:space="preserve"> </w:t>
      </w:r>
      <w:r>
        <w:rPr>
          <w:rFonts w:hint="eastAsia"/>
          <w:szCs w:val="18"/>
        </w:rPr>
        <w:t>AuditMessage</w:t>
      </w:r>
      <w:r>
        <w:rPr>
          <w:szCs w:val="18"/>
        </w:rPr>
        <w:t>/</w:t>
      </w:r>
      <w:r>
        <w:t>ActiveParticipant,</w:t>
      </w:r>
      <w:r w:rsidRPr="00D16989">
        <w:t xml:space="preserve"> </w:t>
      </w:r>
      <w:r>
        <w:t>@RoleIDCode="</w:t>
      </w:r>
      <w:r w:rsidRPr="00747DA2">
        <w:rPr>
          <w:rFonts w:hint="eastAsia"/>
          <w:szCs w:val="18"/>
        </w:rPr>
        <w:t>Destination</w:t>
      </w:r>
      <w:r>
        <w:t>"</w:t>
      </w:r>
      <w:r>
        <w:rPr>
          <w:rFonts w:hint="eastAsia"/>
        </w:rPr>
        <w:t>；</w:t>
      </w:r>
    </w:p>
    <w:p w:rsidR="00EF6007" w:rsidRDefault="00EF6007" w:rsidP="00EF6007">
      <w:pPr>
        <w:pStyle w:val="ad"/>
      </w:pPr>
      <w:r>
        <w:rPr>
          <w:rFonts w:hint="eastAsia"/>
        </w:rPr>
        <w:t>事件发起人：</w:t>
      </w:r>
      <w:r>
        <w:rPr>
          <w:rFonts w:hint="eastAsia"/>
          <w:szCs w:val="18"/>
        </w:rPr>
        <w:t>AuditMessage</w:t>
      </w:r>
      <w:r>
        <w:rPr>
          <w:szCs w:val="18"/>
        </w:rPr>
        <w:t>/</w:t>
      </w:r>
      <w:r>
        <w:t>ActiveParticipant,</w:t>
      </w:r>
      <w:r w:rsidRPr="00D16989">
        <w:t xml:space="preserve"> </w:t>
      </w:r>
      <w:r>
        <w:t>@RoleIDCode="</w:t>
      </w:r>
      <w:r w:rsidRPr="00D16989">
        <w:t xml:space="preserve"> </w:t>
      </w:r>
      <w:r>
        <w:t>HumanRequestor"</w:t>
      </w:r>
      <w:r>
        <w:rPr>
          <w:rFonts w:hint="eastAsia"/>
        </w:rPr>
        <w:t>；</w:t>
      </w:r>
    </w:p>
    <w:p w:rsidR="00EF6007" w:rsidRPr="003C3F5F" w:rsidRDefault="00EF6007" w:rsidP="00EF6007">
      <w:pPr>
        <w:pStyle w:val="ad"/>
      </w:pPr>
      <w:r>
        <w:t>审计源（</w:t>
      </w:r>
      <w:r>
        <w:rPr>
          <w:rFonts w:hint="eastAsia"/>
          <w:szCs w:val="18"/>
        </w:rPr>
        <w:t>Audit</w:t>
      </w:r>
      <w:r>
        <w:rPr>
          <w:szCs w:val="18"/>
        </w:rPr>
        <w:t xml:space="preserve"> </w:t>
      </w:r>
      <w:r w:rsidRPr="00DC4C20">
        <w:rPr>
          <w:szCs w:val="18"/>
        </w:rPr>
        <w:t>Source</w:t>
      </w:r>
      <w:r>
        <w:t>）：</w:t>
      </w:r>
      <w:r>
        <w:rPr>
          <w:rFonts w:hint="eastAsia"/>
          <w:szCs w:val="18"/>
        </w:rPr>
        <w:t>AuditMessage/</w:t>
      </w:r>
      <w:r w:rsidRPr="00DC4C20">
        <w:rPr>
          <w:szCs w:val="18"/>
        </w:rPr>
        <w:t>AuditSourceIdentification</w:t>
      </w:r>
      <w:r>
        <w:rPr>
          <w:szCs w:val="18"/>
        </w:rPr>
        <w:t>;</w:t>
      </w:r>
    </w:p>
    <w:p w:rsidR="00EF6007" w:rsidRPr="006157AC" w:rsidRDefault="00EF6007" w:rsidP="00EF6007">
      <w:pPr>
        <w:pStyle w:val="ad"/>
      </w:pPr>
      <w:r w:rsidRPr="003C3F5F">
        <w:t>文档（</w:t>
      </w:r>
      <w:r w:rsidRPr="003C3F5F">
        <w:rPr>
          <w:rFonts w:hint="eastAsia"/>
        </w:rPr>
        <w:t>Documents</w:t>
      </w:r>
      <w:r w:rsidRPr="003C3F5F">
        <w:t>）：</w:t>
      </w:r>
      <w:r w:rsidRPr="003C3F5F">
        <w:rPr>
          <w:rFonts w:hint="eastAsia"/>
        </w:rPr>
        <w:t>AuditMessage/</w:t>
      </w:r>
      <w:r w:rsidRPr="003C3F5F">
        <w:t>ParticipantObjectIdentification。</w:t>
      </w:r>
      <w:r>
        <w:rPr>
          <w:rFonts w:hint="eastAsia"/>
        </w:rPr>
        <w:t>预约挂号</w:t>
      </w:r>
      <w:r>
        <w:t>消息</w:t>
      </w:r>
      <w:r>
        <w:rPr>
          <w:rFonts w:hint="eastAsia"/>
        </w:rPr>
        <w:t>审计</w:t>
      </w:r>
      <w:bookmarkEnd w:id="200"/>
      <w:bookmarkEnd w:id="201"/>
      <w:bookmarkEnd w:id="202"/>
    </w:p>
    <w:p w:rsidR="00EF6007" w:rsidRDefault="00EF6007" w:rsidP="00EF6007">
      <w:pPr>
        <w:pStyle w:val="a6"/>
        <w:spacing w:before="156" w:after="156"/>
      </w:pPr>
      <w:bookmarkStart w:id="203" w:name="_Toc486860698"/>
      <w:bookmarkStart w:id="204" w:name="_Toc486871863"/>
      <w:bookmarkStart w:id="205" w:name="_Toc486871949"/>
      <w:r>
        <w:t>查询预约信息消息审计</w:t>
      </w:r>
      <w:bookmarkEnd w:id="203"/>
      <w:bookmarkEnd w:id="204"/>
      <w:bookmarkEnd w:id="205"/>
    </w:p>
    <w:p w:rsidR="00EF6007" w:rsidRPr="003C286F" w:rsidRDefault="00EF6007" w:rsidP="00EF6007">
      <w:pPr>
        <w:pStyle w:val="aff6"/>
      </w:pPr>
      <w:bookmarkStart w:id="206" w:name="OLE_LINK114"/>
      <w:bookmarkStart w:id="207" w:name="OLE_LINK115"/>
      <w:bookmarkStart w:id="208" w:name="OLE_LINK112"/>
      <w:r>
        <w:rPr>
          <w:rFonts w:hint="eastAsia"/>
        </w:rPr>
        <w:t>当查询预约信息</w:t>
      </w:r>
      <w:r>
        <w:t>的</w:t>
      </w:r>
      <w:r>
        <w:rPr>
          <w:rFonts w:hint="eastAsia"/>
        </w:rPr>
        <w:t>交易发生</w:t>
      </w:r>
      <w:r>
        <w:t>时</w:t>
      </w:r>
      <w:r>
        <w:rPr>
          <w:rFonts w:hint="eastAsia"/>
        </w:rPr>
        <w:t>，预约挂号服务使用者</w:t>
      </w:r>
      <w:r>
        <w:t>和预约挂号服务分别</w:t>
      </w:r>
      <w:r>
        <w:rPr>
          <w:rFonts w:hint="eastAsia"/>
        </w:rPr>
        <w:t>向审计</w:t>
      </w:r>
      <w:r>
        <w:t>追踪</w:t>
      </w:r>
      <w:r>
        <w:rPr>
          <w:rFonts w:hint="eastAsia"/>
        </w:rPr>
        <w:t>服务提交审计消息</w:t>
      </w:r>
      <w:r>
        <w:t>，</w:t>
      </w:r>
      <w:r>
        <w:rPr>
          <w:rFonts w:hint="eastAsia"/>
        </w:rPr>
        <w:t>记录交易</w:t>
      </w:r>
      <w:r>
        <w:t>事件和</w:t>
      </w:r>
      <w:r>
        <w:rPr>
          <w:rFonts w:hint="eastAsia"/>
        </w:rPr>
        <w:t>结果</w:t>
      </w:r>
      <w:bookmarkEnd w:id="206"/>
      <w:bookmarkEnd w:id="207"/>
      <w:r>
        <w:t>。</w:t>
      </w:r>
      <w:bookmarkEnd w:id="208"/>
    </w:p>
    <w:p w:rsidR="00EF6007" w:rsidRDefault="00EF6007" w:rsidP="00EF6007">
      <w:pPr>
        <w:pStyle w:val="a7"/>
        <w:spacing w:before="156" w:after="156"/>
      </w:pPr>
      <w:r>
        <w:rPr>
          <w:rFonts w:hint="eastAsia"/>
        </w:rPr>
        <w:t>预约挂号服务使用者</w:t>
      </w:r>
    </w:p>
    <w:p w:rsidR="00EF6007" w:rsidRDefault="00EF6007" w:rsidP="00EF6007">
      <w:pPr>
        <w:pStyle w:val="aff6"/>
      </w:pPr>
      <w:bookmarkStart w:id="209" w:name="OLE_LINK117"/>
      <w:r>
        <w:rPr>
          <w:rFonts w:hint="eastAsia"/>
        </w:rPr>
        <w:t>预约挂号服务使用者向</w:t>
      </w:r>
      <w:r>
        <w:t>预约挂号服务发起</w:t>
      </w:r>
      <w:r>
        <w:rPr>
          <w:rFonts w:hint="eastAsia"/>
        </w:rPr>
        <w:t>查询预约挂号</w:t>
      </w:r>
      <w:r>
        <w:t>的请求</w:t>
      </w:r>
      <w:bookmarkStart w:id="210" w:name="OLE_LINK122"/>
      <w:bookmarkStart w:id="211" w:name="OLE_LINK127"/>
      <w:r>
        <w:rPr>
          <w:rFonts w:hint="eastAsia"/>
        </w:rPr>
        <w:t>，</w:t>
      </w:r>
      <w:r>
        <w:t>并</w:t>
      </w:r>
      <w:r>
        <w:rPr>
          <w:rFonts w:hint="eastAsia"/>
        </w:rPr>
        <w:t>接收</w:t>
      </w:r>
      <w:r>
        <w:t>预约挂号服务返回</w:t>
      </w:r>
      <w:r>
        <w:rPr>
          <w:rFonts w:hint="eastAsia"/>
        </w:rPr>
        <w:t>的消息</w:t>
      </w:r>
      <w:r>
        <w:t>。</w:t>
      </w:r>
      <w:bookmarkStart w:id="212" w:name="OLE_LINK128"/>
      <w:bookmarkStart w:id="213" w:name="OLE_LINK136"/>
      <w:bookmarkEnd w:id="210"/>
      <w:bookmarkEnd w:id="211"/>
      <w:r>
        <w:rPr>
          <w:rFonts w:hint="eastAsia"/>
        </w:rPr>
        <w:t>向审计追踪服务提交审计消息，</w:t>
      </w:r>
      <w:bookmarkEnd w:id="212"/>
      <w:bookmarkEnd w:id="213"/>
      <w:r>
        <w:t>审计消息详见表</w:t>
      </w:r>
      <w:bookmarkEnd w:id="209"/>
      <w:r>
        <w:t>23</w:t>
      </w:r>
      <w:r>
        <w:rPr>
          <w:rFonts w:hint="eastAsia"/>
        </w:rPr>
        <w:t>。</w:t>
      </w:r>
      <w:bookmarkStart w:id="214" w:name="OLE_LINK157"/>
      <w:bookmarkStart w:id="215" w:name="OLE_LINK158"/>
    </w:p>
    <w:p w:rsidR="00EF6007" w:rsidRDefault="00EF6007" w:rsidP="00EF6007">
      <w:pPr>
        <w:pStyle w:val="af7"/>
        <w:spacing w:before="156" w:after="156"/>
      </w:pPr>
      <w:r>
        <w:rPr>
          <w:rFonts w:hint="eastAsia"/>
        </w:rPr>
        <w:t>预约挂号服务使用者</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EF6007" w:rsidRPr="00314F1A" w:rsidTr="00EF6007">
        <w:tc>
          <w:tcPr>
            <w:tcW w:w="1050"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bookmarkStart w:id="216" w:name="OLE_LINK137"/>
            <w:bookmarkStart w:id="217" w:name="OLE_LINK118"/>
            <w:bookmarkStart w:id="218" w:name="OLE_LINK141"/>
            <w:bookmarkStart w:id="219" w:name="OLE_LINK142"/>
            <w:bookmarkStart w:id="220" w:name="OLE_LINK143"/>
            <w:r w:rsidRPr="00314F1A">
              <w:rPr>
                <w:szCs w:val="18"/>
              </w:rPr>
              <w:t>记录内容</w:t>
            </w:r>
          </w:p>
        </w:tc>
        <w:tc>
          <w:tcPr>
            <w:tcW w:w="105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R</w:t>
            </w:r>
            <w:r>
              <w:rPr>
                <w:rFonts w:hint="eastAsia"/>
                <w:szCs w:val="18"/>
              </w:rPr>
              <w:t>”（创建</w:t>
            </w:r>
            <w:r w:rsidRPr="00314F1A">
              <w:rPr>
                <w:rFonts w:hint="eastAsia"/>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EF6007" w:rsidRPr="00314F1A" w:rsidTr="00EF6007">
        <w:trPr>
          <w:trHeight w:val="1258"/>
        </w:trPr>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w:t>
            </w:r>
            <w:r w:rsidRPr="00C80274">
              <w:rPr>
                <w:rFonts w:hint="eastAsia"/>
                <w:szCs w:val="18"/>
              </w:rPr>
              <w:t xml:space="preserve"> AR</w:t>
            </w:r>
            <w:r w:rsidRPr="00C80274">
              <w:rPr>
                <w:szCs w:val="18"/>
              </w:rPr>
              <w:t>S</w:t>
            </w:r>
            <w:r w:rsidRPr="00314F1A">
              <w:rPr>
                <w:rFonts w:hint="eastAsia"/>
                <w:szCs w:val="18"/>
              </w:rPr>
              <w:t>1</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rFonts w:hint="eastAsia"/>
                <w:szCs w:val="18"/>
              </w:rPr>
              <w:t>查询预约信息</w:t>
            </w:r>
            <w:r w:rsidRPr="00314F1A">
              <w:rPr>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w:t>
            </w:r>
            <w:r>
              <w:rPr>
                <w:rFonts w:hint="eastAsia"/>
                <w:szCs w:val="18"/>
              </w:rPr>
              <w:t>认证系统中注册的预约挂号服务使用者</w:t>
            </w:r>
            <w:r w:rsidRPr="00314F1A">
              <w:rPr>
                <w:rFonts w:hint="eastAsia"/>
                <w:szCs w:val="18"/>
              </w:rPr>
              <w:t>应用OID标识符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应用名称</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预约挂号服务使用者</w:t>
            </w:r>
            <w:r w:rsidRPr="00314F1A">
              <w:rPr>
                <w:rFonts w:hint="eastAsia"/>
                <w:szCs w:val="18"/>
              </w:rPr>
              <w:t>应用DNS地址或者IP地址</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w:t>
            </w:r>
            <w:r w:rsidRPr="00314F1A">
              <w:rPr>
                <w:rFonts w:hint="eastAsia"/>
                <w:szCs w:val="18"/>
              </w:rPr>
              <w:t>OID标识符</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DNS地址或者IP地址</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lastRenderedPageBreak/>
              <w:t>事件发起人</w:t>
            </w:r>
            <w:r>
              <w:rPr>
                <w:rFonts w:hint="eastAsia"/>
                <w:szCs w:val="18"/>
              </w:rPr>
              <w:t xml:space="preserve">(Human </w:t>
            </w:r>
            <w:r w:rsidRPr="00314F1A">
              <w:rPr>
                <w:rFonts w:hint="eastAsia"/>
                <w:szCs w:val="18"/>
              </w:rPr>
              <w:t>Requestor)</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Pr>
                <w:rFonts w:hint="eastAsia"/>
                <w:szCs w:val="18"/>
              </w:rPr>
              <w:t>居民</w:t>
            </w:r>
            <w:r w:rsidRPr="00314F1A">
              <w:rPr>
                <w:rFonts w:hint="eastAsia"/>
                <w:szCs w:val="18"/>
              </w:rPr>
              <w:t>（</w:t>
            </w:r>
            <w:r>
              <w:rPr>
                <w:szCs w:val="18"/>
              </w:rPr>
              <w:t>Patient</w:t>
            </w:r>
            <w:r w:rsidRPr="00314F1A">
              <w:rPr>
                <w:rFonts w:hint="eastAsia"/>
                <w:szCs w:val="18"/>
              </w:rPr>
              <w:t>s）</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（多选）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个人</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患者</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sidRPr="00314F1A">
              <w:rPr>
                <w:szCs w:val="18"/>
              </w:rPr>
              <w:t>第</w:t>
            </w:r>
            <w:r w:rsidRPr="00314F1A">
              <w:rPr>
                <w:rFonts w:hint="eastAsia"/>
                <w:szCs w:val="18"/>
              </w:rPr>
              <w:t>1</w:t>
            </w:r>
            <w:r>
              <w:rPr>
                <w:szCs w:val="18"/>
              </w:rPr>
              <w:t>3</w:t>
            </w:r>
            <w:r w:rsidRPr="00314F1A">
              <w:rPr>
                <w:rFonts w:hint="eastAsia"/>
                <w:szCs w:val="18"/>
              </w:rPr>
              <w:t>部分附录C.</w:t>
            </w:r>
            <w:r>
              <w:rPr>
                <w:szCs w:val="18"/>
              </w:rPr>
              <w:t>10</w:t>
            </w:r>
            <w:r w:rsidRPr="00314F1A">
              <w:rPr>
                <w:szCs w:val="18"/>
              </w:rPr>
              <w:t xml:space="preserve"> </w:t>
            </w:r>
            <w:r>
              <w:rPr>
                <w:rFonts w:hint="eastAsia"/>
                <w:szCs w:val="18"/>
              </w:rPr>
              <w:t>参与者具体</w:t>
            </w:r>
            <w:r>
              <w:rPr>
                <w:szCs w:val="18"/>
              </w:rPr>
              <w:t>对象标识符</w:t>
            </w:r>
            <w:r>
              <w:rPr>
                <w:rFonts w:hint="eastAsia"/>
                <w:szCs w:val="18"/>
              </w:rPr>
              <w:t>类型</w:t>
            </w:r>
            <w:r w:rsidRPr="00314F1A">
              <w:rPr>
                <w:szCs w:val="18"/>
              </w:rPr>
              <w:t>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在节点认证系统中注册的预约挂号服务使用者</w:t>
            </w:r>
            <w:r w:rsidRPr="00314F1A">
              <w:rPr>
                <w:rFonts w:hint="eastAsia"/>
                <w:szCs w:val="18"/>
              </w:rPr>
              <w:t>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名称</w:t>
            </w:r>
          </w:p>
        </w:tc>
      </w:tr>
      <w:bookmarkEnd w:id="214"/>
      <w:bookmarkEnd w:id="215"/>
      <w:bookmarkEnd w:id="216"/>
      <w:bookmarkEnd w:id="217"/>
      <w:bookmarkEnd w:id="218"/>
      <w:bookmarkEnd w:id="219"/>
      <w:bookmarkEnd w:id="220"/>
    </w:tbl>
    <w:p w:rsidR="00EF6007" w:rsidRPr="003C286F" w:rsidRDefault="00EF6007" w:rsidP="00EF6007">
      <w:pPr>
        <w:pStyle w:val="aff6"/>
      </w:pPr>
    </w:p>
    <w:p w:rsidR="00EF6007" w:rsidRDefault="00EF6007" w:rsidP="00EF6007">
      <w:pPr>
        <w:pStyle w:val="a7"/>
        <w:spacing w:before="156" w:after="156"/>
      </w:pPr>
      <w:r>
        <w:t>预约挂号服务</w:t>
      </w:r>
    </w:p>
    <w:p w:rsidR="00EF6007" w:rsidRDefault="00EF6007" w:rsidP="00EF6007">
      <w:pPr>
        <w:pStyle w:val="aff6"/>
      </w:pPr>
      <w:bookmarkStart w:id="221" w:name="OLE_LINK159"/>
      <w:bookmarkStart w:id="222" w:name="OLE_LINK160"/>
      <w:r>
        <w:rPr>
          <w:rFonts w:hint="eastAsia"/>
        </w:rPr>
        <w:t>当预约挂号服务接收到预约 查询请求后进行业务处理，处理完成后向审计追踪服务提交审计消息，</w:t>
      </w:r>
      <w:r>
        <w:t>详</w:t>
      </w:r>
      <w:r>
        <w:rPr>
          <w:rFonts w:hint="eastAsia"/>
        </w:rPr>
        <w:t>见</w:t>
      </w:r>
      <w:r>
        <w:t>表</w:t>
      </w:r>
      <w:bookmarkEnd w:id="221"/>
      <w:bookmarkEnd w:id="222"/>
      <w:r>
        <w:t>24</w:t>
      </w:r>
      <w:r>
        <w:rPr>
          <w:rFonts w:hint="eastAsia"/>
        </w:rPr>
        <w:t>。</w:t>
      </w:r>
    </w:p>
    <w:p w:rsidR="00EF6007" w:rsidRDefault="00EF6007" w:rsidP="00EF6007">
      <w:pPr>
        <w:pStyle w:val="af7"/>
        <w:spacing w:before="156" w:after="156"/>
      </w:pPr>
      <w:r>
        <w:rPr>
          <w:rFonts w:hint="eastAsia"/>
        </w:rPr>
        <w:t>预约挂号服务</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EF6007" w:rsidRPr="00314F1A" w:rsidTr="00EF6007">
        <w:tc>
          <w:tcPr>
            <w:tcW w:w="1050"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R</w:t>
            </w:r>
            <w:r>
              <w:rPr>
                <w:rFonts w:hint="eastAsia"/>
                <w:szCs w:val="18"/>
              </w:rPr>
              <w:t>”（创建</w:t>
            </w:r>
            <w:r w:rsidRPr="00314F1A">
              <w:rPr>
                <w:rFonts w:hint="eastAsia"/>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EF6007" w:rsidRPr="00314F1A" w:rsidTr="00EF6007">
        <w:trPr>
          <w:trHeight w:val="1258"/>
        </w:trPr>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w:t>
            </w:r>
            <w:r w:rsidRPr="00C80274">
              <w:rPr>
                <w:rFonts w:hint="eastAsia"/>
                <w:szCs w:val="18"/>
              </w:rPr>
              <w:t xml:space="preserve"> AR</w:t>
            </w:r>
            <w:r w:rsidRPr="00C80274">
              <w:rPr>
                <w:szCs w:val="18"/>
              </w:rPr>
              <w:t>S</w:t>
            </w:r>
            <w:r w:rsidRPr="00314F1A">
              <w:rPr>
                <w:rFonts w:hint="eastAsia"/>
                <w:szCs w:val="18"/>
              </w:rPr>
              <w:t>1</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rFonts w:hint="eastAsia"/>
                <w:szCs w:val="18"/>
              </w:rPr>
              <w:t>查询预约信息</w:t>
            </w:r>
            <w:r w:rsidRPr="00314F1A">
              <w:rPr>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w:t>
            </w:r>
            <w:r>
              <w:rPr>
                <w:rFonts w:hint="eastAsia"/>
                <w:szCs w:val="18"/>
              </w:rPr>
              <w:t>认证系统中注册的预约挂号服务使用者</w:t>
            </w:r>
            <w:r w:rsidRPr="00314F1A">
              <w:rPr>
                <w:rFonts w:hint="eastAsia"/>
                <w:szCs w:val="18"/>
              </w:rPr>
              <w:t>应用OID标识符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应用名称</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预约挂号服务使用者</w:t>
            </w:r>
            <w:r w:rsidRPr="00314F1A">
              <w:rPr>
                <w:rFonts w:hint="eastAsia"/>
                <w:szCs w:val="18"/>
              </w:rPr>
              <w:t>应用DNS地址或者IP地址</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w:t>
            </w:r>
            <w:r w:rsidRPr="00314F1A">
              <w:rPr>
                <w:rFonts w:hint="eastAsia"/>
                <w:szCs w:val="18"/>
              </w:rPr>
              <w:t>OID标识符</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DNS地址或者IP地址</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Pr>
                <w:rFonts w:hint="eastAsia"/>
                <w:szCs w:val="18"/>
              </w:rPr>
              <w:t>查询函数</w:t>
            </w:r>
            <w:r w:rsidRPr="00314F1A">
              <w:rPr>
                <w:rFonts w:hint="eastAsia"/>
                <w:szCs w:val="18"/>
              </w:rPr>
              <w:t>（</w:t>
            </w:r>
            <w:r>
              <w:rPr>
                <w:szCs w:val="18"/>
              </w:rPr>
              <w:t>Query</w:t>
            </w:r>
            <w:r w:rsidRPr="00314F1A">
              <w:rPr>
                <w:rFonts w:hint="eastAsia"/>
                <w:szCs w:val="18"/>
              </w:rPr>
              <w:t>）</w:t>
            </w:r>
          </w:p>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（多选）</w:t>
            </w:r>
          </w:p>
        </w:tc>
        <w:tc>
          <w:tcPr>
            <w:tcW w:w="1054" w:type="pct"/>
            <w:shd w:val="clear" w:color="auto" w:fill="auto"/>
          </w:tcPr>
          <w:p w:rsidR="00EF6007" w:rsidRPr="00314F1A" w:rsidRDefault="00EF6007" w:rsidP="00EF6007">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sidRPr="00314F1A">
              <w:rPr>
                <w:szCs w:val="18"/>
              </w:rPr>
              <w:t>2</w:t>
            </w:r>
            <w:r w:rsidRPr="00314F1A">
              <w:rPr>
                <w:rFonts w:hint="eastAsia"/>
                <w:szCs w:val="18"/>
              </w:rPr>
              <w:t>”系统对象</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24</w:t>
            </w:r>
            <w:r w:rsidRPr="00314F1A">
              <w:rPr>
                <w:rFonts w:hint="eastAsia"/>
                <w:szCs w:val="18"/>
              </w:rPr>
              <w:t>”</w:t>
            </w:r>
            <w:r>
              <w:rPr>
                <w:rFonts w:hint="eastAsia"/>
                <w:szCs w:val="18"/>
              </w:rPr>
              <w:t>查询</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“10”查询</w:t>
            </w:r>
            <w:r>
              <w:rPr>
                <w:szCs w:val="18"/>
              </w:rPr>
              <w:t>条件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查询</w:t>
            </w:r>
            <w:r>
              <w:rPr>
                <w:szCs w:val="18"/>
              </w:rPr>
              <w:t>函数</w:t>
            </w:r>
            <w:r>
              <w:rPr>
                <w:rFonts w:hint="eastAsia"/>
                <w:szCs w:val="18"/>
              </w:rPr>
              <w:t>的UU</w:t>
            </w:r>
            <w:r>
              <w:rPr>
                <w:szCs w:val="18"/>
              </w:rPr>
              <w:t>ID</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在节点认证系统中注册的预约挂号服务使用者</w:t>
            </w:r>
            <w:r w:rsidRPr="00314F1A">
              <w:rPr>
                <w:rFonts w:hint="eastAsia"/>
                <w:szCs w:val="18"/>
              </w:rPr>
              <w:t>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名称</w:t>
            </w:r>
          </w:p>
        </w:tc>
      </w:tr>
    </w:tbl>
    <w:p w:rsidR="00EF6007" w:rsidRPr="00F21098" w:rsidRDefault="00EF6007" w:rsidP="00EF6007">
      <w:pPr>
        <w:pStyle w:val="aff6"/>
      </w:pPr>
    </w:p>
    <w:p w:rsidR="00EF6007" w:rsidRDefault="00EF6007" w:rsidP="00EF6007">
      <w:pPr>
        <w:pStyle w:val="a6"/>
        <w:spacing w:before="156" w:after="156"/>
      </w:pPr>
      <w:bookmarkStart w:id="223" w:name="_Toc486860699"/>
      <w:bookmarkStart w:id="224" w:name="_Toc486871864"/>
      <w:bookmarkStart w:id="225" w:name="_Toc486871950"/>
      <w:r>
        <w:t>申请预约挂号消息审计</w:t>
      </w:r>
      <w:bookmarkEnd w:id="223"/>
      <w:bookmarkEnd w:id="224"/>
      <w:bookmarkEnd w:id="225"/>
    </w:p>
    <w:p w:rsidR="00EF6007" w:rsidRPr="003C286F" w:rsidRDefault="00EF6007" w:rsidP="00EF6007">
      <w:pPr>
        <w:pStyle w:val="aff6"/>
      </w:pPr>
      <w:r>
        <w:rPr>
          <w:rFonts w:hint="eastAsia"/>
        </w:rPr>
        <w:t>当居民信息</w:t>
      </w:r>
      <w:r>
        <w:t>提交的</w:t>
      </w:r>
      <w:r>
        <w:rPr>
          <w:rFonts w:hint="eastAsia"/>
        </w:rPr>
        <w:t>交易发生</w:t>
      </w:r>
      <w:r>
        <w:t>时</w:t>
      </w:r>
      <w:r>
        <w:rPr>
          <w:rFonts w:hint="eastAsia"/>
        </w:rPr>
        <w:t>，预约挂号服务使用者</w:t>
      </w:r>
      <w:r>
        <w:t>和预约挂号服务分别</w:t>
      </w:r>
      <w:r>
        <w:rPr>
          <w:rFonts w:hint="eastAsia"/>
        </w:rPr>
        <w:t>向审计</w:t>
      </w:r>
      <w:r>
        <w:t>追踪</w:t>
      </w:r>
      <w:r>
        <w:rPr>
          <w:rFonts w:hint="eastAsia"/>
        </w:rPr>
        <w:t>服务提交审计消息</w:t>
      </w:r>
      <w:r>
        <w:t>，</w:t>
      </w:r>
      <w:r>
        <w:rPr>
          <w:rFonts w:hint="eastAsia"/>
        </w:rPr>
        <w:t>记录交易</w:t>
      </w:r>
      <w:r>
        <w:t>事件和</w:t>
      </w:r>
      <w:r>
        <w:rPr>
          <w:rFonts w:hint="eastAsia"/>
        </w:rPr>
        <w:t>结果</w:t>
      </w:r>
      <w:r>
        <w:t>。</w:t>
      </w:r>
    </w:p>
    <w:p w:rsidR="00EF6007" w:rsidRDefault="00EF6007" w:rsidP="00EF6007">
      <w:pPr>
        <w:pStyle w:val="a7"/>
        <w:spacing w:before="156" w:after="156"/>
      </w:pPr>
      <w:r>
        <w:rPr>
          <w:rFonts w:hint="eastAsia"/>
        </w:rPr>
        <w:t>预约挂号服务使用者</w:t>
      </w:r>
    </w:p>
    <w:p w:rsidR="00EF6007" w:rsidRDefault="00EF6007" w:rsidP="00EF6007">
      <w:pPr>
        <w:pStyle w:val="aff6"/>
      </w:pPr>
      <w:r>
        <w:rPr>
          <w:rFonts w:hint="eastAsia"/>
        </w:rPr>
        <w:t>预约挂号服务使用者向</w:t>
      </w:r>
      <w:r>
        <w:t>预约挂号服务发起</w:t>
      </w:r>
      <w:r>
        <w:rPr>
          <w:rFonts w:hint="eastAsia"/>
        </w:rPr>
        <w:t>预约挂号</w:t>
      </w:r>
      <w:r>
        <w:t>的请求</w:t>
      </w:r>
      <w:r>
        <w:rPr>
          <w:rFonts w:hint="eastAsia"/>
        </w:rPr>
        <w:t>，</w:t>
      </w:r>
      <w:r>
        <w:t>并</w:t>
      </w:r>
      <w:r>
        <w:rPr>
          <w:rFonts w:hint="eastAsia"/>
        </w:rPr>
        <w:t>接收</w:t>
      </w:r>
      <w:r>
        <w:t>预约挂号服务返回</w:t>
      </w:r>
      <w:r>
        <w:rPr>
          <w:rFonts w:hint="eastAsia"/>
        </w:rPr>
        <w:t>的消息</w:t>
      </w:r>
      <w:r>
        <w:t>。</w:t>
      </w:r>
      <w:r>
        <w:rPr>
          <w:rFonts w:hint="eastAsia"/>
        </w:rPr>
        <w:t>向审计追踪服务提交审计消息，</w:t>
      </w:r>
      <w:r>
        <w:t>审计消息详见表23</w:t>
      </w:r>
      <w:r>
        <w:rPr>
          <w:rFonts w:hint="eastAsia"/>
        </w:rPr>
        <w:t>。</w:t>
      </w:r>
    </w:p>
    <w:p w:rsidR="00EF6007" w:rsidRDefault="00EF6007" w:rsidP="00EF6007">
      <w:pPr>
        <w:pStyle w:val="af7"/>
        <w:spacing w:before="156" w:after="156"/>
      </w:pPr>
      <w:r>
        <w:rPr>
          <w:rFonts w:hint="eastAsia"/>
        </w:rPr>
        <w:t>预约挂号服务使用者</w:t>
      </w:r>
      <w:r>
        <w:t>审计</w:t>
      </w:r>
      <w:r>
        <w:rPr>
          <w:rFonts w:hint="eastAsia"/>
        </w:rPr>
        <w:t>消息</w:t>
      </w:r>
    </w:p>
    <w:tbl>
      <w:tblPr>
        <w:tblW w:w="492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1"/>
        <w:gridCol w:w="1311"/>
        <w:gridCol w:w="3965"/>
      </w:tblGrid>
      <w:tr w:rsidR="00EF6007" w:rsidRPr="00314F1A" w:rsidTr="00275618">
        <w:tc>
          <w:tcPr>
            <w:tcW w:w="1065"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70"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12"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53"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EF6007" w:rsidRPr="00314F1A" w:rsidTr="00275618">
        <w:tc>
          <w:tcPr>
            <w:tcW w:w="1065"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事件标识</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EF6007" w:rsidRPr="00314F1A" w:rsidTr="00275618">
        <w:tc>
          <w:tcPr>
            <w:tcW w:w="1065"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rFonts w:hint="eastAsia"/>
                <w:szCs w:val="18"/>
              </w:rPr>
              <w:t>C”（创建</w:t>
            </w:r>
            <w:r w:rsidRPr="00314F1A">
              <w:rPr>
                <w:rFonts w:hint="eastAsia"/>
                <w:szCs w:val="18"/>
              </w:rPr>
              <w:t>）</w:t>
            </w:r>
          </w:p>
        </w:tc>
      </w:tr>
      <w:tr w:rsidR="00EF6007" w:rsidRPr="00314F1A" w:rsidTr="00275618">
        <w:tc>
          <w:tcPr>
            <w:tcW w:w="1065"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发起时间</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EF6007" w:rsidRPr="00314F1A" w:rsidTr="00275618">
        <w:tc>
          <w:tcPr>
            <w:tcW w:w="1065"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EF6007" w:rsidRPr="00314F1A" w:rsidTr="00275618">
        <w:trPr>
          <w:trHeight w:val="1258"/>
        </w:trPr>
        <w:tc>
          <w:tcPr>
            <w:tcW w:w="1065"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w:t>
            </w:r>
            <w:r w:rsidRPr="00C80274">
              <w:rPr>
                <w:rFonts w:hint="eastAsia"/>
                <w:szCs w:val="18"/>
              </w:rPr>
              <w:t xml:space="preserve"> AR</w:t>
            </w:r>
            <w:r w:rsidRPr="00C80274">
              <w:rPr>
                <w:szCs w:val="18"/>
              </w:rPr>
              <w:t>S</w:t>
            </w:r>
            <w:r>
              <w:rPr>
                <w:szCs w:val="18"/>
              </w:rPr>
              <w:t>2</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rFonts w:hint="eastAsia"/>
                <w:szCs w:val="18"/>
              </w:rPr>
              <w:t>申请预约挂号</w:t>
            </w:r>
            <w:r w:rsidRPr="00314F1A">
              <w:rPr>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EF6007" w:rsidRPr="00314F1A" w:rsidTr="00275618">
        <w:tc>
          <w:tcPr>
            <w:tcW w:w="1065"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w:t>
            </w:r>
            <w:r>
              <w:rPr>
                <w:rFonts w:hint="eastAsia"/>
                <w:szCs w:val="18"/>
              </w:rPr>
              <w:t>认证系统中注册的预约挂号服务使用者</w:t>
            </w:r>
            <w:r w:rsidRPr="00314F1A">
              <w:rPr>
                <w:rFonts w:hint="eastAsia"/>
                <w:szCs w:val="18"/>
              </w:rPr>
              <w:t>应用OID标识符</w:t>
            </w:r>
          </w:p>
        </w:tc>
      </w:tr>
      <w:tr w:rsidR="00EF6007" w:rsidRPr="00314F1A" w:rsidTr="00275618">
        <w:tc>
          <w:tcPr>
            <w:tcW w:w="1065"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应用名称</w:t>
            </w:r>
          </w:p>
        </w:tc>
      </w:tr>
      <w:tr w:rsidR="00EF6007" w:rsidRPr="00314F1A" w:rsidTr="00275618">
        <w:tc>
          <w:tcPr>
            <w:tcW w:w="1065"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EF6007" w:rsidRPr="00314F1A" w:rsidTr="00275618">
        <w:tc>
          <w:tcPr>
            <w:tcW w:w="1065"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275618">
        <w:tc>
          <w:tcPr>
            <w:tcW w:w="1065"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预约挂号服务使用者</w:t>
            </w:r>
            <w:r w:rsidRPr="00314F1A">
              <w:rPr>
                <w:rFonts w:hint="eastAsia"/>
                <w:szCs w:val="18"/>
              </w:rPr>
              <w:t>应用DNS地址或者IP地址</w:t>
            </w:r>
          </w:p>
        </w:tc>
      </w:tr>
      <w:tr w:rsidR="00EF6007" w:rsidRPr="00314F1A" w:rsidTr="00275618">
        <w:tc>
          <w:tcPr>
            <w:tcW w:w="1065"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w:t>
            </w:r>
            <w:r w:rsidRPr="00314F1A">
              <w:rPr>
                <w:rFonts w:hint="eastAsia"/>
                <w:szCs w:val="18"/>
              </w:rPr>
              <w:t>OID标识符</w:t>
            </w:r>
          </w:p>
        </w:tc>
      </w:tr>
      <w:tr w:rsidR="00EF6007" w:rsidRPr="00314F1A" w:rsidTr="00275618">
        <w:tc>
          <w:tcPr>
            <w:tcW w:w="1065" w:type="pct"/>
            <w:vMerge/>
            <w:shd w:val="clear" w:color="auto" w:fill="auto"/>
            <w:vAlign w:val="center"/>
          </w:tcPr>
          <w:p w:rsidR="00EF6007" w:rsidRPr="00314F1A" w:rsidRDefault="00EF6007" w:rsidP="00EF6007">
            <w:pPr>
              <w:widowControl/>
              <w:jc w:val="left"/>
              <w:rPr>
                <w:rFonts w:ascii="宋体"/>
                <w:noProof/>
                <w:kern w:val="0"/>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w:t>
            </w:r>
          </w:p>
        </w:tc>
      </w:tr>
      <w:tr w:rsidR="00EF6007" w:rsidRPr="00314F1A" w:rsidTr="00275618">
        <w:tc>
          <w:tcPr>
            <w:tcW w:w="1065" w:type="pct"/>
            <w:vMerge/>
            <w:shd w:val="clear" w:color="auto" w:fill="auto"/>
            <w:vAlign w:val="center"/>
          </w:tcPr>
          <w:p w:rsidR="00EF6007" w:rsidRPr="00314F1A" w:rsidRDefault="00EF6007" w:rsidP="00EF6007">
            <w:pPr>
              <w:widowControl/>
              <w:jc w:val="left"/>
              <w:rPr>
                <w:rFonts w:ascii="宋体"/>
                <w:noProof/>
                <w:kern w:val="0"/>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275618">
        <w:tc>
          <w:tcPr>
            <w:tcW w:w="1065" w:type="pct"/>
            <w:vMerge/>
            <w:shd w:val="clear" w:color="auto" w:fill="auto"/>
            <w:vAlign w:val="center"/>
          </w:tcPr>
          <w:p w:rsidR="00EF6007" w:rsidRPr="00314F1A" w:rsidRDefault="00EF6007" w:rsidP="00EF6007">
            <w:pPr>
              <w:widowControl/>
              <w:jc w:val="left"/>
              <w:rPr>
                <w:rFonts w:ascii="宋体"/>
                <w:noProof/>
                <w:kern w:val="0"/>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DNS地址或者IP地址</w:t>
            </w:r>
          </w:p>
        </w:tc>
      </w:tr>
      <w:tr w:rsidR="00EF6007" w:rsidRPr="00314F1A" w:rsidTr="00275618">
        <w:tc>
          <w:tcPr>
            <w:tcW w:w="1065"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EF6007" w:rsidRPr="00314F1A" w:rsidTr="00275618">
        <w:tc>
          <w:tcPr>
            <w:tcW w:w="1065"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EF6007" w:rsidRPr="00314F1A" w:rsidTr="00275618">
        <w:tc>
          <w:tcPr>
            <w:tcW w:w="1065"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Pr>
                <w:rFonts w:hint="eastAsia"/>
                <w:szCs w:val="18"/>
              </w:rPr>
              <w:t>居民</w:t>
            </w:r>
            <w:r w:rsidRPr="00314F1A">
              <w:rPr>
                <w:rFonts w:hint="eastAsia"/>
                <w:szCs w:val="18"/>
              </w:rPr>
              <w:t>（</w:t>
            </w:r>
            <w:r>
              <w:rPr>
                <w:szCs w:val="18"/>
              </w:rPr>
              <w:t>Patient</w:t>
            </w:r>
            <w:r w:rsidRPr="00314F1A">
              <w:rPr>
                <w:rFonts w:hint="eastAsia"/>
                <w:szCs w:val="18"/>
              </w:rPr>
              <w:t>s）</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（多选）</w:t>
            </w: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个人</w:t>
            </w:r>
          </w:p>
        </w:tc>
      </w:tr>
      <w:tr w:rsidR="00EF6007" w:rsidRPr="00314F1A" w:rsidTr="00275618">
        <w:tc>
          <w:tcPr>
            <w:tcW w:w="1065"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患者</w:t>
            </w:r>
          </w:p>
        </w:tc>
      </w:tr>
      <w:tr w:rsidR="00EF6007" w:rsidRPr="00314F1A" w:rsidTr="00275618">
        <w:tc>
          <w:tcPr>
            <w:tcW w:w="1065"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sidRPr="00314F1A">
              <w:rPr>
                <w:szCs w:val="18"/>
              </w:rPr>
              <w:t>第</w:t>
            </w:r>
            <w:r w:rsidRPr="00314F1A">
              <w:rPr>
                <w:rFonts w:hint="eastAsia"/>
                <w:szCs w:val="18"/>
              </w:rPr>
              <w:t>1</w:t>
            </w:r>
            <w:r>
              <w:rPr>
                <w:szCs w:val="18"/>
              </w:rPr>
              <w:t>3</w:t>
            </w:r>
            <w:r w:rsidRPr="00314F1A">
              <w:rPr>
                <w:rFonts w:hint="eastAsia"/>
                <w:szCs w:val="18"/>
              </w:rPr>
              <w:t>部分附录C.</w:t>
            </w:r>
            <w:r>
              <w:rPr>
                <w:szCs w:val="18"/>
              </w:rPr>
              <w:t>10</w:t>
            </w:r>
            <w:r w:rsidRPr="00314F1A">
              <w:rPr>
                <w:szCs w:val="18"/>
              </w:rPr>
              <w:t xml:space="preserve"> </w:t>
            </w:r>
            <w:r>
              <w:rPr>
                <w:rFonts w:hint="eastAsia"/>
                <w:szCs w:val="18"/>
              </w:rPr>
              <w:t>参与者具体</w:t>
            </w:r>
            <w:r>
              <w:rPr>
                <w:szCs w:val="18"/>
              </w:rPr>
              <w:t>对象标识符</w:t>
            </w:r>
            <w:r>
              <w:rPr>
                <w:rFonts w:hint="eastAsia"/>
                <w:szCs w:val="18"/>
              </w:rPr>
              <w:t>类型</w:t>
            </w:r>
            <w:r w:rsidRPr="00314F1A">
              <w:rPr>
                <w:szCs w:val="18"/>
              </w:rPr>
              <w:t>代码表</w:t>
            </w:r>
            <w:r w:rsidRPr="00314F1A">
              <w:rPr>
                <w:rFonts w:hint="eastAsia"/>
                <w:szCs w:val="18"/>
              </w:rPr>
              <w:t>的要求</w:t>
            </w:r>
          </w:p>
        </w:tc>
      </w:tr>
      <w:tr w:rsidR="00EF6007" w:rsidRPr="00314F1A" w:rsidTr="00275618">
        <w:tc>
          <w:tcPr>
            <w:tcW w:w="1065"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275618">
        <w:tc>
          <w:tcPr>
            <w:tcW w:w="1065"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275618">
        <w:tc>
          <w:tcPr>
            <w:tcW w:w="1065"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在节点认证系统中注册的预约挂号服务使用者</w:t>
            </w:r>
            <w:r w:rsidRPr="00314F1A">
              <w:rPr>
                <w:rFonts w:hint="eastAsia"/>
                <w:szCs w:val="18"/>
              </w:rPr>
              <w:t>OID标识符</w:t>
            </w:r>
          </w:p>
        </w:tc>
      </w:tr>
      <w:tr w:rsidR="00EF6007" w:rsidRPr="00314F1A" w:rsidTr="00275618">
        <w:tc>
          <w:tcPr>
            <w:tcW w:w="1065"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70"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1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53"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名称</w:t>
            </w:r>
          </w:p>
        </w:tc>
      </w:tr>
    </w:tbl>
    <w:p w:rsidR="00EF6007" w:rsidRPr="00F21098" w:rsidRDefault="00EF6007" w:rsidP="00EF6007">
      <w:pPr>
        <w:pStyle w:val="aff6"/>
      </w:pPr>
    </w:p>
    <w:p w:rsidR="00EF6007" w:rsidRDefault="00EF6007" w:rsidP="00EF6007">
      <w:pPr>
        <w:pStyle w:val="a7"/>
        <w:spacing w:before="156" w:after="156"/>
      </w:pPr>
      <w:r>
        <w:lastRenderedPageBreak/>
        <w:t>预约挂号服务</w:t>
      </w:r>
    </w:p>
    <w:p w:rsidR="00EF6007" w:rsidRDefault="00EF6007" w:rsidP="00EF6007">
      <w:pPr>
        <w:pStyle w:val="aff6"/>
      </w:pPr>
      <w:r>
        <w:rPr>
          <w:rFonts w:hint="eastAsia"/>
        </w:rPr>
        <w:t>预约挂号服务使用者向</w:t>
      </w:r>
      <w:r>
        <w:t>预约挂号服务发起</w:t>
      </w:r>
      <w:r>
        <w:rPr>
          <w:rFonts w:hint="eastAsia"/>
        </w:rPr>
        <w:t>预约挂号</w:t>
      </w:r>
      <w:r>
        <w:t>的请求</w:t>
      </w:r>
      <w:r>
        <w:rPr>
          <w:rFonts w:hint="eastAsia"/>
        </w:rPr>
        <w:t>，</w:t>
      </w:r>
      <w:r>
        <w:t>并</w:t>
      </w:r>
      <w:r>
        <w:rPr>
          <w:rFonts w:hint="eastAsia"/>
        </w:rPr>
        <w:t>接收</w:t>
      </w:r>
      <w:r>
        <w:t>预约挂号服务返回</w:t>
      </w:r>
      <w:r>
        <w:rPr>
          <w:rFonts w:hint="eastAsia"/>
        </w:rPr>
        <w:t>的消息，</w:t>
      </w:r>
      <w:r>
        <w:t>详</w:t>
      </w:r>
      <w:r>
        <w:rPr>
          <w:rFonts w:hint="eastAsia"/>
        </w:rPr>
        <w:t>见</w:t>
      </w:r>
      <w:r>
        <w:t>表24</w:t>
      </w:r>
      <w:r>
        <w:rPr>
          <w:rFonts w:hint="eastAsia"/>
        </w:rPr>
        <w:t>。</w:t>
      </w:r>
    </w:p>
    <w:p w:rsidR="00EF6007" w:rsidRDefault="00EF6007" w:rsidP="00EF6007">
      <w:pPr>
        <w:pStyle w:val="af7"/>
        <w:spacing w:before="156" w:after="156"/>
      </w:pPr>
      <w:r>
        <w:rPr>
          <w:rFonts w:hint="eastAsia"/>
        </w:rPr>
        <w:t>预约挂号服务</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EF6007" w:rsidRPr="00314F1A" w:rsidTr="00EF6007">
        <w:tc>
          <w:tcPr>
            <w:tcW w:w="1050"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C</w:t>
            </w:r>
            <w:r>
              <w:rPr>
                <w:rFonts w:hint="eastAsia"/>
                <w:szCs w:val="18"/>
              </w:rPr>
              <w:t>”（创建</w:t>
            </w:r>
            <w:r w:rsidRPr="00314F1A">
              <w:rPr>
                <w:rFonts w:hint="eastAsia"/>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EF6007" w:rsidRPr="00314F1A" w:rsidTr="00EF6007">
        <w:trPr>
          <w:trHeight w:val="1258"/>
        </w:trPr>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w:t>
            </w:r>
            <w:r w:rsidRPr="00C80274">
              <w:rPr>
                <w:rFonts w:hint="eastAsia"/>
                <w:szCs w:val="18"/>
              </w:rPr>
              <w:t xml:space="preserve"> AR</w:t>
            </w:r>
            <w:r w:rsidRPr="00C80274">
              <w:rPr>
                <w:szCs w:val="18"/>
              </w:rPr>
              <w:t>S</w:t>
            </w:r>
            <w:r>
              <w:rPr>
                <w:szCs w:val="18"/>
              </w:rPr>
              <w:t>2</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rFonts w:hint="eastAsia"/>
                <w:szCs w:val="18"/>
              </w:rPr>
              <w:t>申请预约挂号</w:t>
            </w:r>
            <w:r w:rsidRPr="00314F1A">
              <w:rPr>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w:t>
            </w:r>
            <w:r>
              <w:rPr>
                <w:rFonts w:hint="eastAsia"/>
                <w:szCs w:val="18"/>
              </w:rPr>
              <w:t>认证系统中注册的预约挂号服务使用者</w:t>
            </w:r>
            <w:r w:rsidRPr="00314F1A">
              <w:rPr>
                <w:rFonts w:hint="eastAsia"/>
                <w:szCs w:val="18"/>
              </w:rPr>
              <w:t>应用OID标识符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应用名称</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预约挂号服务使用者</w:t>
            </w:r>
            <w:r w:rsidRPr="00314F1A">
              <w:rPr>
                <w:rFonts w:hint="eastAsia"/>
                <w:szCs w:val="18"/>
              </w:rPr>
              <w:t>应用DNS地址或者IP地址</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w:t>
            </w:r>
            <w:r w:rsidRPr="00314F1A">
              <w:rPr>
                <w:rFonts w:hint="eastAsia"/>
                <w:szCs w:val="18"/>
              </w:rPr>
              <w:t>OID标识符</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DNS地址或者IP地址</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Pr>
                <w:rFonts w:hint="eastAsia"/>
                <w:szCs w:val="18"/>
              </w:rPr>
              <w:t>查询函数</w:t>
            </w:r>
            <w:r w:rsidRPr="00314F1A">
              <w:rPr>
                <w:rFonts w:hint="eastAsia"/>
                <w:szCs w:val="18"/>
              </w:rPr>
              <w:t>（</w:t>
            </w:r>
            <w:r>
              <w:rPr>
                <w:szCs w:val="18"/>
              </w:rPr>
              <w:t>Query</w:t>
            </w:r>
            <w:r w:rsidRPr="00314F1A">
              <w:rPr>
                <w:rFonts w:hint="eastAsia"/>
                <w:szCs w:val="18"/>
              </w:rPr>
              <w:t>）</w:t>
            </w:r>
          </w:p>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（多选）</w:t>
            </w:r>
          </w:p>
        </w:tc>
        <w:tc>
          <w:tcPr>
            <w:tcW w:w="1054" w:type="pct"/>
            <w:shd w:val="clear" w:color="auto" w:fill="auto"/>
          </w:tcPr>
          <w:p w:rsidR="00EF6007" w:rsidRPr="00314F1A" w:rsidRDefault="00EF6007" w:rsidP="00EF6007">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sidRPr="00314F1A">
              <w:rPr>
                <w:szCs w:val="18"/>
              </w:rPr>
              <w:t>2</w:t>
            </w:r>
            <w:r w:rsidRPr="00314F1A">
              <w:rPr>
                <w:rFonts w:hint="eastAsia"/>
                <w:szCs w:val="18"/>
              </w:rPr>
              <w:t>”系统对象</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24</w:t>
            </w:r>
            <w:r w:rsidRPr="00314F1A">
              <w:rPr>
                <w:rFonts w:hint="eastAsia"/>
                <w:szCs w:val="18"/>
              </w:rPr>
              <w:t>”</w:t>
            </w:r>
            <w:r>
              <w:rPr>
                <w:rFonts w:hint="eastAsia"/>
                <w:szCs w:val="18"/>
              </w:rPr>
              <w:t>查询</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“10”查询</w:t>
            </w:r>
            <w:r>
              <w:rPr>
                <w:szCs w:val="18"/>
              </w:rPr>
              <w:t>条件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查询</w:t>
            </w:r>
            <w:r>
              <w:rPr>
                <w:szCs w:val="18"/>
              </w:rPr>
              <w:t>函数</w:t>
            </w:r>
            <w:r>
              <w:rPr>
                <w:rFonts w:hint="eastAsia"/>
                <w:szCs w:val="18"/>
              </w:rPr>
              <w:t>的UU</w:t>
            </w:r>
            <w:r>
              <w:rPr>
                <w:szCs w:val="18"/>
              </w:rPr>
              <w:t>ID</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在节点认证系统中注册的预约挂号服务使用者</w:t>
            </w:r>
            <w:r w:rsidRPr="00314F1A">
              <w:rPr>
                <w:rFonts w:hint="eastAsia"/>
                <w:szCs w:val="18"/>
              </w:rPr>
              <w:t>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名称</w:t>
            </w:r>
          </w:p>
        </w:tc>
      </w:tr>
    </w:tbl>
    <w:p w:rsidR="00EF6007" w:rsidRPr="00F21098" w:rsidRDefault="00EF6007" w:rsidP="00EF6007">
      <w:pPr>
        <w:pStyle w:val="aff6"/>
        <w:ind w:firstLineChars="0" w:firstLine="0"/>
      </w:pPr>
    </w:p>
    <w:p w:rsidR="00EF6007" w:rsidRDefault="00EF6007" w:rsidP="00EF6007">
      <w:pPr>
        <w:pStyle w:val="a6"/>
        <w:spacing w:before="156" w:after="156"/>
      </w:pPr>
      <w:bookmarkStart w:id="226" w:name="_Toc486860700"/>
      <w:bookmarkStart w:id="227" w:name="_Toc486871865"/>
      <w:bookmarkStart w:id="228" w:name="_Toc486871951"/>
      <w:r>
        <w:t>取消预约挂号消息审计</w:t>
      </w:r>
      <w:bookmarkEnd w:id="226"/>
      <w:bookmarkEnd w:id="227"/>
      <w:bookmarkEnd w:id="228"/>
    </w:p>
    <w:p w:rsidR="00EF6007" w:rsidRPr="003C286F" w:rsidRDefault="00EF6007" w:rsidP="00EF6007">
      <w:pPr>
        <w:pStyle w:val="aff6"/>
      </w:pPr>
      <w:r>
        <w:rPr>
          <w:rFonts w:hint="eastAsia"/>
        </w:rPr>
        <w:t>当居民信息</w:t>
      </w:r>
      <w:r>
        <w:t>提交的</w:t>
      </w:r>
      <w:r>
        <w:rPr>
          <w:rFonts w:hint="eastAsia"/>
        </w:rPr>
        <w:t>交易发生</w:t>
      </w:r>
      <w:r>
        <w:t>时</w:t>
      </w:r>
      <w:r>
        <w:rPr>
          <w:rFonts w:hint="eastAsia"/>
        </w:rPr>
        <w:t>，预约挂号服务使用者</w:t>
      </w:r>
      <w:r>
        <w:t>和预约挂号服务分别</w:t>
      </w:r>
      <w:r>
        <w:rPr>
          <w:rFonts w:hint="eastAsia"/>
        </w:rPr>
        <w:t>向审计</w:t>
      </w:r>
      <w:r>
        <w:t>追踪</w:t>
      </w:r>
      <w:r>
        <w:rPr>
          <w:rFonts w:hint="eastAsia"/>
        </w:rPr>
        <w:t>服务提交审计消息</w:t>
      </w:r>
      <w:r>
        <w:t>，</w:t>
      </w:r>
      <w:r>
        <w:rPr>
          <w:rFonts w:hint="eastAsia"/>
        </w:rPr>
        <w:t>记录交易</w:t>
      </w:r>
      <w:r>
        <w:t>事件和</w:t>
      </w:r>
      <w:r>
        <w:rPr>
          <w:rFonts w:hint="eastAsia"/>
        </w:rPr>
        <w:t>结果</w:t>
      </w:r>
      <w:r>
        <w:t>。</w:t>
      </w:r>
    </w:p>
    <w:p w:rsidR="00EF6007" w:rsidRDefault="00EF6007" w:rsidP="00EF6007">
      <w:pPr>
        <w:pStyle w:val="a7"/>
        <w:spacing w:before="156" w:after="156"/>
      </w:pPr>
      <w:r>
        <w:rPr>
          <w:rFonts w:hint="eastAsia"/>
        </w:rPr>
        <w:t>预约挂号服务使用者</w:t>
      </w:r>
    </w:p>
    <w:p w:rsidR="00EF6007" w:rsidRDefault="00EF6007" w:rsidP="00EF6007">
      <w:pPr>
        <w:pStyle w:val="aff6"/>
      </w:pPr>
      <w:r>
        <w:rPr>
          <w:rFonts w:hint="eastAsia"/>
        </w:rPr>
        <w:t>预约挂号服务使用者向</w:t>
      </w:r>
      <w:r>
        <w:t>预约挂号服务发起</w:t>
      </w:r>
      <w:r>
        <w:rPr>
          <w:rFonts w:hint="eastAsia"/>
        </w:rPr>
        <w:t>取消预约挂号</w:t>
      </w:r>
      <w:r>
        <w:t>的请求</w:t>
      </w:r>
      <w:r>
        <w:rPr>
          <w:rFonts w:hint="eastAsia"/>
        </w:rPr>
        <w:t>，</w:t>
      </w:r>
      <w:r>
        <w:t>并</w:t>
      </w:r>
      <w:r>
        <w:rPr>
          <w:rFonts w:hint="eastAsia"/>
        </w:rPr>
        <w:t>接收</w:t>
      </w:r>
      <w:r>
        <w:t>预约挂号服务返回</w:t>
      </w:r>
      <w:r>
        <w:rPr>
          <w:rFonts w:hint="eastAsia"/>
        </w:rPr>
        <w:t>的消息</w:t>
      </w:r>
      <w:r>
        <w:t>。</w:t>
      </w:r>
      <w:r>
        <w:rPr>
          <w:rFonts w:hint="eastAsia"/>
        </w:rPr>
        <w:t>向审计追踪服务提交审计消息，</w:t>
      </w:r>
      <w:r>
        <w:t>审计消息详见表23</w:t>
      </w:r>
      <w:r>
        <w:rPr>
          <w:rFonts w:hint="eastAsia"/>
        </w:rPr>
        <w:t>。</w:t>
      </w:r>
    </w:p>
    <w:p w:rsidR="00EF6007" w:rsidRDefault="00EF6007" w:rsidP="00EF6007">
      <w:pPr>
        <w:pStyle w:val="af7"/>
        <w:spacing w:before="156" w:after="156"/>
      </w:pPr>
      <w:r>
        <w:rPr>
          <w:rFonts w:hint="eastAsia"/>
        </w:rPr>
        <w:t>预约挂号服务使用者</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EF6007" w:rsidRPr="00314F1A" w:rsidTr="00EF6007">
        <w:tc>
          <w:tcPr>
            <w:tcW w:w="1050"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rFonts w:hint="eastAsia"/>
                <w:szCs w:val="18"/>
              </w:rPr>
              <w:t>C”（创建</w:t>
            </w:r>
            <w:r w:rsidRPr="00314F1A">
              <w:rPr>
                <w:rFonts w:hint="eastAsia"/>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EF6007" w:rsidRPr="00314F1A" w:rsidTr="00EF6007">
        <w:trPr>
          <w:trHeight w:val="1258"/>
        </w:trPr>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w:t>
            </w:r>
            <w:r w:rsidRPr="00C80274">
              <w:rPr>
                <w:rFonts w:hint="eastAsia"/>
                <w:szCs w:val="18"/>
              </w:rPr>
              <w:t xml:space="preserve"> AR</w:t>
            </w:r>
            <w:r w:rsidRPr="00C80274">
              <w:rPr>
                <w:szCs w:val="18"/>
              </w:rPr>
              <w:t>S</w:t>
            </w:r>
            <w:r>
              <w:rPr>
                <w:szCs w:val="18"/>
              </w:rPr>
              <w:t>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rFonts w:hint="eastAsia"/>
                <w:szCs w:val="18"/>
              </w:rPr>
              <w:t>取消预约挂号</w:t>
            </w:r>
            <w:r w:rsidRPr="00314F1A">
              <w:rPr>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w:t>
            </w:r>
            <w:r>
              <w:rPr>
                <w:rFonts w:hint="eastAsia"/>
                <w:szCs w:val="18"/>
              </w:rPr>
              <w:t>认证系统中注册的预约挂号服务使用者</w:t>
            </w:r>
            <w:r w:rsidRPr="00314F1A">
              <w:rPr>
                <w:rFonts w:hint="eastAsia"/>
                <w:szCs w:val="18"/>
              </w:rPr>
              <w:t>应用OID标识符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应用名称</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预约挂号服务使用者</w:t>
            </w:r>
            <w:r w:rsidRPr="00314F1A">
              <w:rPr>
                <w:rFonts w:hint="eastAsia"/>
                <w:szCs w:val="18"/>
              </w:rPr>
              <w:t>应用DNS地址或者IP地址</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w:t>
            </w:r>
            <w:r w:rsidRPr="00314F1A">
              <w:rPr>
                <w:rFonts w:hint="eastAsia"/>
                <w:szCs w:val="18"/>
              </w:rPr>
              <w:t>OID标识符</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DNS地址或者IP地址</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Pr>
                <w:rFonts w:hint="eastAsia"/>
                <w:szCs w:val="18"/>
              </w:rPr>
              <w:t>居民</w:t>
            </w:r>
            <w:r w:rsidRPr="00314F1A">
              <w:rPr>
                <w:rFonts w:hint="eastAsia"/>
                <w:szCs w:val="18"/>
              </w:rPr>
              <w:t>（</w:t>
            </w:r>
            <w:r>
              <w:rPr>
                <w:szCs w:val="18"/>
              </w:rPr>
              <w:t>Patient</w:t>
            </w:r>
            <w:r w:rsidRPr="00314F1A">
              <w:rPr>
                <w:rFonts w:hint="eastAsia"/>
                <w:szCs w:val="18"/>
              </w:rPr>
              <w:t>s）</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（多选）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个人</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患者</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sidRPr="00314F1A">
              <w:rPr>
                <w:szCs w:val="18"/>
              </w:rPr>
              <w:t>第</w:t>
            </w:r>
            <w:r w:rsidRPr="00314F1A">
              <w:rPr>
                <w:rFonts w:hint="eastAsia"/>
                <w:szCs w:val="18"/>
              </w:rPr>
              <w:t>1</w:t>
            </w:r>
            <w:r>
              <w:rPr>
                <w:szCs w:val="18"/>
              </w:rPr>
              <w:t>3</w:t>
            </w:r>
            <w:r w:rsidRPr="00314F1A">
              <w:rPr>
                <w:rFonts w:hint="eastAsia"/>
                <w:szCs w:val="18"/>
              </w:rPr>
              <w:t>部分附录C.</w:t>
            </w:r>
            <w:r>
              <w:rPr>
                <w:szCs w:val="18"/>
              </w:rPr>
              <w:t>10</w:t>
            </w:r>
            <w:r w:rsidRPr="00314F1A">
              <w:rPr>
                <w:szCs w:val="18"/>
              </w:rPr>
              <w:t xml:space="preserve"> </w:t>
            </w:r>
            <w:r>
              <w:rPr>
                <w:rFonts w:hint="eastAsia"/>
                <w:szCs w:val="18"/>
              </w:rPr>
              <w:t>参与者具体</w:t>
            </w:r>
            <w:r>
              <w:rPr>
                <w:szCs w:val="18"/>
              </w:rPr>
              <w:t>对象标识符</w:t>
            </w:r>
            <w:r>
              <w:rPr>
                <w:rFonts w:hint="eastAsia"/>
                <w:szCs w:val="18"/>
              </w:rPr>
              <w:t>类型</w:t>
            </w:r>
            <w:r w:rsidRPr="00314F1A">
              <w:rPr>
                <w:szCs w:val="18"/>
              </w:rPr>
              <w:t>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在节点认证系统中注册的预约挂号服务使用者</w:t>
            </w:r>
            <w:r w:rsidRPr="00314F1A">
              <w:rPr>
                <w:rFonts w:hint="eastAsia"/>
                <w:szCs w:val="18"/>
              </w:rPr>
              <w:t>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名称</w:t>
            </w:r>
          </w:p>
        </w:tc>
      </w:tr>
    </w:tbl>
    <w:p w:rsidR="00EF6007" w:rsidRPr="00F21098" w:rsidRDefault="00EF6007" w:rsidP="00EF6007">
      <w:pPr>
        <w:pStyle w:val="aff6"/>
      </w:pPr>
    </w:p>
    <w:p w:rsidR="00EF6007" w:rsidRDefault="00EF6007" w:rsidP="00EF6007">
      <w:pPr>
        <w:pStyle w:val="a7"/>
        <w:spacing w:before="156" w:after="156"/>
      </w:pPr>
      <w:r>
        <w:t>预约挂号服务</w:t>
      </w:r>
    </w:p>
    <w:p w:rsidR="00EF6007" w:rsidRDefault="00EF6007" w:rsidP="00EF6007">
      <w:pPr>
        <w:pStyle w:val="aff6"/>
      </w:pPr>
      <w:r>
        <w:rPr>
          <w:rFonts w:hint="eastAsia"/>
        </w:rPr>
        <w:t>预约挂号服务使用者向</w:t>
      </w:r>
      <w:r>
        <w:t>预约挂号服务发起取消</w:t>
      </w:r>
      <w:r>
        <w:rPr>
          <w:rFonts w:hint="eastAsia"/>
        </w:rPr>
        <w:t>预约挂号</w:t>
      </w:r>
      <w:r>
        <w:t>的请求</w:t>
      </w:r>
      <w:r>
        <w:rPr>
          <w:rFonts w:hint="eastAsia"/>
        </w:rPr>
        <w:t>，</w:t>
      </w:r>
      <w:r>
        <w:t>并</w:t>
      </w:r>
      <w:r>
        <w:rPr>
          <w:rFonts w:hint="eastAsia"/>
        </w:rPr>
        <w:t>接收</w:t>
      </w:r>
      <w:r>
        <w:t>预约挂号服务返回</w:t>
      </w:r>
      <w:r>
        <w:rPr>
          <w:rFonts w:hint="eastAsia"/>
        </w:rPr>
        <w:t>的消息，</w:t>
      </w:r>
      <w:r>
        <w:t>详</w:t>
      </w:r>
      <w:r>
        <w:rPr>
          <w:rFonts w:hint="eastAsia"/>
        </w:rPr>
        <w:t>见</w:t>
      </w:r>
      <w:r>
        <w:t>表24</w:t>
      </w:r>
      <w:r>
        <w:rPr>
          <w:rFonts w:hint="eastAsia"/>
        </w:rPr>
        <w:t>。</w:t>
      </w:r>
    </w:p>
    <w:p w:rsidR="00EF6007" w:rsidRDefault="00EF6007" w:rsidP="00EF6007">
      <w:pPr>
        <w:pStyle w:val="af7"/>
        <w:spacing w:before="156" w:after="156"/>
      </w:pPr>
      <w:r>
        <w:rPr>
          <w:rFonts w:hint="eastAsia"/>
        </w:rPr>
        <w:t>预约挂号服务</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EF6007" w:rsidRPr="00314F1A" w:rsidTr="00EF6007">
        <w:tc>
          <w:tcPr>
            <w:tcW w:w="1050"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C</w:t>
            </w:r>
            <w:r>
              <w:rPr>
                <w:rFonts w:hint="eastAsia"/>
                <w:szCs w:val="18"/>
              </w:rPr>
              <w:t>”（创建</w:t>
            </w:r>
            <w:r w:rsidRPr="00314F1A">
              <w:rPr>
                <w:rFonts w:hint="eastAsia"/>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EF6007" w:rsidRPr="00314F1A" w:rsidTr="00EF6007">
        <w:trPr>
          <w:trHeight w:val="1258"/>
        </w:trPr>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w:t>
            </w:r>
            <w:r w:rsidRPr="00C80274">
              <w:rPr>
                <w:rFonts w:hint="eastAsia"/>
                <w:szCs w:val="18"/>
              </w:rPr>
              <w:t xml:space="preserve"> AR</w:t>
            </w:r>
            <w:r w:rsidRPr="00C80274">
              <w:rPr>
                <w:szCs w:val="18"/>
              </w:rPr>
              <w:t>S</w:t>
            </w:r>
            <w:r>
              <w:rPr>
                <w:szCs w:val="18"/>
              </w:rPr>
              <w:t>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rFonts w:hint="eastAsia"/>
                <w:szCs w:val="18"/>
              </w:rPr>
              <w:t>取消预约挂号</w:t>
            </w:r>
            <w:r w:rsidRPr="00314F1A">
              <w:rPr>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w:t>
            </w:r>
            <w:r>
              <w:rPr>
                <w:rFonts w:hint="eastAsia"/>
                <w:szCs w:val="18"/>
              </w:rPr>
              <w:t>认证系统中注册的预约挂号服务使用者</w:t>
            </w:r>
            <w:r w:rsidRPr="00314F1A">
              <w:rPr>
                <w:rFonts w:hint="eastAsia"/>
                <w:szCs w:val="18"/>
              </w:rPr>
              <w:t>应用OID标识符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应用名称</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预约挂号服务使用者</w:t>
            </w:r>
            <w:r w:rsidRPr="00314F1A">
              <w:rPr>
                <w:rFonts w:hint="eastAsia"/>
                <w:szCs w:val="18"/>
              </w:rPr>
              <w:t>应用DNS地址或者IP地址</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w:t>
            </w:r>
            <w:r w:rsidRPr="00314F1A">
              <w:rPr>
                <w:rFonts w:hint="eastAsia"/>
                <w:szCs w:val="18"/>
              </w:rPr>
              <w:t>OID标识符</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DNS地址或者IP地址</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Pr>
                <w:rFonts w:hint="eastAsia"/>
                <w:szCs w:val="18"/>
              </w:rPr>
              <w:t>查询函数</w:t>
            </w:r>
            <w:r w:rsidRPr="00314F1A">
              <w:rPr>
                <w:rFonts w:hint="eastAsia"/>
                <w:szCs w:val="18"/>
              </w:rPr>
              <w:t>（</w:t>
            </w:r>
            <w:r>
              <w:rPr>
                <w:szCs w:val="18"/>
              </w:rPr>
              <w:t>Query</w:t>
            </w:r>
            <w:r w:rsidRPr="00314F1A">
              <w:rPr>
                <w:rFonts w:hint="eastAsia"/>
                <w:szCs w:val="18"/>
              </w:rPr>
              <w:t>）</w:t>
            </w:r>
          </w:p>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（多选）</w:t>
            </w:r>
          </w:p>
        </w:tc>
        <w:tc>
          <w:tcPr>
            <w:tcW w:w="1054" w:type="pct"/>
            <w:shd w:val="clear" w:color="auto" w:fill="auto"/>
          </w:tcPr>
          <w:p w:rsidR="00EF6007" w:rsidRPr="00314F1A" w:rsidRDefault="00EF6007" w:rsidP="00EF6007">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sidRPr="00314F1A">
              <w:rPr>
                <w:szCs w:val="18"/>
              </w:rPr>
              <w:t>2</w:t>
            </w:r>
            <w:r w:rsidRPr="00314F1A">
              <w:rPr>
                <w:rFonts w:hint="eastAsia"/>
                <w:szCs w:val="18"/>
              </w:rPr>
              <w:t>”系统对象</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24</w:t>
            </w:r>
            <w:r w:rsidRPr="00314F1A">
              <w:rPr>
                <w:rFonts w:hint="eastAsia"/>
                <w:szCs w:val="18"/>
              </w:rPr>
              <w:t>”</w:t>
            </w:r>
            <w:r>
              <w:rPr>
                <w:rFonts w:hint="eastAsia"/>
                <w:szCs w:val="18"/>
              </w:rPr>
              <w:t>查询</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“10”查询</w:t>
            </w:r>
            <w:r>
              <w:rPr>
                <w:szCs w:val="18"/>
              </w:rPr>
              <w:t>条件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查询</w:t>
            </w:r>
            <w:r>
              <w:rPr>
                <w:szCs w:val="18"/>
              </w:rPr>
              <w:t>函数</w:t>
            </w:r>
            <w:r>
              <w:rPr>
                <w:rFonts w:hint="eastAsia"/>
                <w:szCs w:val="18"/>
              </w:rPr>
              <w:t>的UU</w:t>
            </w:r>
            <w:r>
              <w:rPr>
                <w:szCs w:val="18"/>
              </w:rPr>
              <w:t>ID</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在节点认证系统中注册的预约挂号服务使用者</w:t>
            </w:r>
            <w:r w:rsidRPr="00314F1A">
              <w:rPr>
                <w:rFonts w:hint="eastAsia"/>
                <w:szCs w:val="18"/>
              </w:rPr>
              <w:t>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名称</w:t>
            </w:r>
          </w:p>
        </w:tc>
      </w:tr>
    </w:tbl>
    <w:p w:rsidR="00EF6007" w:rsidRPr="00F21098" w:rsidRDefault="00EF6007" w:rsidP="00EF6007">
      <w:pPr>
        <w:pStyle w:val="aff6"/>
      </w:pPr>
    </w:p>
    <w:p w:rsidR="00EF6007" w:rsidRDefault="00EF6007" w:rsidP="00EF6007">
      <w:pPr>
        <w:pStyle w:val="a6"/>
        <w:spacing w:before="156" w:after="156"/>
      </w:pPr>
      <w:bookmarkStart w:id="229" w:name="_Toc486860701"/>
      <w:bookmarkStart w:id="230" w:name="_Toc486871866"/>
      <w:bookmarkStart w:id="231" w:name="_Toc486871952"/>
      <w:r>
        <w:t>同步排班信息消息审计</w:t>
      </w:r>
      <w:bookmarkEnd w:id="229"/>
      <w:bookmarkEnd w:id="230"/>
      <w:bookmarkEnd w:id="231"/>
    </w:p>
    <w:p w:rsidR="00EF6007" w:rsidRPr="003C286F" w:rsidRDefault="00EF6007" w:rsidP="00EF6007">
      <w:pPr>
        <w:pStyle w:val="aff6"/>
      </w:pPr>
      <w:r>
        <w:rPr>
          <w:rFonts w:hint="eastAsia"/>
        </w:rPr>
        <w:t>当居民信息</w:t>
      </w:r>
      <w:r>
        <w:t>提交的</w:t>
      </w:r>
      <w:r>
        <w:rPr>
          <w:rFonts w:hint="eastAsia"/>
        </w:rPr>
        <w:t>交易发生</w:t>
      </w:r>
      <w:r>
        <w:t>时</w:t>
      </w:r>
      <w:r>
        <w:rPr>
          <w:rFonts w:hint="eastAsia"/>
        </w:rPr>
        <w:t>，排班信息提供者</w:t>
      </w:r>
      <w:r>
        <w:t>和预约挂号服务分别</w:t>
      </w:r>
      <w:r>
        <w:rPr>
          <w:rFonts w:hint="eastAsia"/>
        </w:rPr>
        <w:t>向审计</w:t>
      </w:r>
      <w:r>
        <w:t>追踪</w:t>
      </w:r>
      <w:r>
        <w:rPr>
          <w:rFonts w:hint="eastAsia"/>
        </w:rPr>
        <w:t>服务提交审计消息</w:t>
      </w:r>
      <w:r>
        <w:t>，</w:t>
      </w:r>
      <w:r>
        <w:rPr>
          <w:rFonts w:hint="eastAsia"/>
        </w:rPr>
        <w:t>记录交易</w:t>
      </w:r>
      <w:r>
        <w:t>事件和</w:t>
      </w:r>
      <w:r>
        <w:rPr>
          <w:rFonts w:hint="eastAsia"/>
        </w:rPr>
        <w:t>结果</w:t>
      </w:r>
      <w:r>
        <w:t>。</w:t>
      </w:r>
    </w:p>
    <w:p w:rsidR="00EF6007" w:rsidRDefault="00EF6007" w:rsidP="00EF6007">
      <w:pPr>
        <w:pStyle w:val="a7"/>
        <w:spacing w:before="156" w:after="156"/>
      </w:pPr>
      <w:r>
        <w:t>排班信息提供者</w:t>
      </w:r>
    </w:p>
    <w:p w:rsidR="00EF6007" w:rsidRDefault="00EF6007" w:rsidP="00EF6007">
      <w:pPr>
        <w:pStyle w:val="aff6"/>
      </w:pPr>
      <w:r>
        <w:rPr>
          <w:rFonts w:hint="eastAsia"/>
        </w:rPr>
        <w:t>排班信息提供者向</w:t>
      </w:r>
      <w:r>
        <w:t>预约挂号服务发起</w:t>
      </w:r>
      <w:r>
        <w:rPr>
          <w:rFonts w:hint="eastAsia"/>
        </w:rPr>
        <w:t>同步排班信息</w:t>
      </w:r>
      <w:r>
        <w:t>的请求</w:t>
      </w:r>
      <w:r>
        <w:rPr>
          <w:rFonts w:hint="eastAsia"/>
        </w:rPr>
        <w:t>，</w:t>
      </w:r>
      <w:r>
        <w:t>并</w:t>
      </w:r>
      <w:r>
        <w:rPr>
          <w:rFonts w:hint="eastAsia"/>
        </w:rPr>
        <w:t>接收</w:t>
      </w:r>
      <w:r>
        <w:t>预约挂号服务返回</w:t>
      </w:r>
      <w:r>
        <w:rPr>
          <w:rFonts w:hint="eastAsia"/>
        </w:rPr>
        <w:t>的消息</w:t>
      </w:r>
      <w:r>
        <w:t>。</w:t>
      </w:r>
      <w:r>
        <w:rPr>
          <w:rFonts w:hint="eastAsia"/>
        </w:rPr>
        <w:t>向审计追踪服务提交审计消息，</w:t>
      </w:r>
      <w:r>
        <w:t>审计消息详见表29</w:t>
      </w:r>
      <w:r>
        <w:rPr>
          <w:rFonts w:hint="eastAsia"/>
        </w:rPr>
        <w:t>。</w:t>
      </w:r>
    </w:p>
    <w:p w:rsidR="00EF6007" w:rsidRDefault="00EF6007" w:rsidP="00EF6007">
      <w:pPr>
        <w:pStyle w:val="af7"/>
        <w:spacing w:before="156" w:after="156"/>
      </w:pPr>
      <w:r>
        <w:rPr>
          <w:rFonts w:hint="eastAsia"/>
        </w:rPr>
        <w:t>排班信息提供者者</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EF6007" w:rsidRPr="00314F1A" w:rsidTr="00EF6007">
        <w:tc>
          <w:tcPr>
            <w:tcW w:w="1050"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pPr>
            <w:r w:rsidRPr="00314F1A">
              <w:rPr>
                <w:rFonts w:hint="eastAsia"/>
                <w:szCs w:val="18"/>
              </w:rPr>
              <w:lastRenderedPageBreak/>
              <w:t>事件</w:t>
            </w:r>
            <w:r w:rsidRPr="00314F1A">
              <w:t>（Event）</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rFonts w:hint="eastAsia"/>
                <w:szCs w:val="18"/>
              </w:rPr>
              <w:t>C”（创建</w:t>
            </w:r>
            <w:r w:rsidRPr="00314F1A">
              <w:rPr>
                <w:rFonts w:hint="eastAsia"/>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EF6007" w:rsidRPr="00314F1A" w:rsidTr="00EF6007">
        <w:trPr>
          <w:trHeight w:val="1258"/>
        </w:trPr>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w:t>
            </w:r>
            <w:r w:rsidRPr="00C80274">
              <w:rPr>
                <w:rFonts w:hint="eastAsia"/>
                <w:szCs w:val="18"/>
              </w:rPr>
              <w:t xml:space="preserve"> AR</w:t>
            </w:r>
            <w:r w:rsidRPr="00C80274">
              <w:rPr>
                <w:szCs w:val="18"/>
              </w:rPr>
              <w:t>S</w:t>
            </w:r>
            <w:r>
              <w:rPr>
                <w:szCs w:val="18"/>
              </w:rPr>
              <w:t>4</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rFonts w:hint="eastAsia"/>
                <w:szCs w:val="18"/>
              </w:rPr>
              <w:t>同步排班信息</w:t>
            </w:r>
            <w:r w:rsidRPr="00314F1A">
              <w:rPr>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w:t>
            </w:r>
            <w:r>
              <w:rPr>
                <w:rFonts w:hint="eastAsia"/>
                <w:szCs w:val="18"/>
              </w:rPr>
              <w:t>认证系统中注册的预约挂号服务使用者</w:t>
            </w:r>
            <w:r w:rsidRPr="00314F1A">
              <w:rPr>
                <w:rFonts w:hint="eastAsia"/>
                <w:szCs w:val="18"/>
              </w:rPr>
              <w:t>应用OID标识符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应用名称</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预约挂号服务使用者</w:t>
            </w:r>
            <w:r w:rsidRPr="00314F1A">
              <w:rPr>
                <w:rFonts w:hint="eastAsia"/>
                <w:szCs w:val="18"/>
              </w:rPr>
              <w:t>应用DNS地址或者IP地址</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w:t>
            </w:r>
            <w:r w:rsidRPr="00314F1A">
              <w:rPr>
                <w:rFonts w:hint="eastAsia"/>
                <w:szCs w:val="18"/>
              </w:rPr>
              <w:t>OID标识符</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DNS地址或者IP地址</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Pr>
                <w:rFonts w:hint="eastAsia"/>
                <w:szCs w:val="18"/>
              </w:rPr>
              <w:t>居民</w:t>
            </w:r>
            <w:r w:rsidRPr="00314F1A">
              <w:rPr>
                <w:rFonts w:hint="eastAsia"/>
                <w:szCs w:val="18"/>
              </w:rPr>
              <w:t>（</w:t>
            </w:r>
            <w:r>
              <w:rPr>
                <w:szCs w:val="18"/>
              </w:rPr>
              <w:t>Patient</w:t>
            </w:r>
            <w:r w:rsidRPr="00314F1A">
              <w:rPr>
                <w:rFonts w:hint="eastAsia"/>
                <w:szCs w:val="18"/>
              </w:rPr>
              <w:t>s）</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（多选）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个人</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患者</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sidRPr="00314F1A">
              <w:rPr>
                <w:szCs w:val="18"/>
              </w:rPr>
              <w:t>第</w:t>
            </w:r>
            <w:r w:rsidRPr="00314F1A">
              <w:rPr>
                <w:rFonts w:hint="eastAsia"/>
                <w:szCs w:val="18"/>
              </w:rPr>
              <w:t>1</w:t>
            </w:r>
            <w:r>
              <w:rPr>
                <w:szCs w:val="18"/>
              </w:rPr>
              <w:t>3</w:t>
            </w:r>
            <w:r w:rsidRPr="00314F1A">
              <w:rPr>
                <w:rFonts w:hint="eastAsia"/>
                <w:szCs w:val="18"/>
              </w:rPr>
              <w:t>部分附录C.</w:t>
            </w:r>
            <w:r>
              <w:rPr>
                <w:szCs w:val="18"/>
              </w:rPr>
              <w:t>10</w:t>
            </w:r>
            <w:r w:rsidRPr="00314F1A">
              <w:rPr>
                <w:szCs w:val="18"/>
              </w:rPr>
              <w:t xml:space="preserve"> </w:t>
            </w:r>
            <w:r>
              <w:rPr>
                <w:rFonts w:hint="eastAsia"/>
                <w:szCs w:val="18"/>
              </w:rPr>
              <w:t>参与者具体</w:t>
            </w:r>
            <w:r>
              <w:rPr>
                <w:szCs w:val="18"/>
              </w:rPr>
              <w:t>对象标识符</w:t>
            </w:r>
            <w:r>
              <w:rPr>
                <w:rFonts w:hint="eastAsia"/>
                <w:szCs w:val="18"/>
              </w:rPr>
              <w:t>类型</w:t>
            </w:r>
            <w:r w:rsidRPr="00314F1A">
              <w:rPr>
                <w:szCs w:val="18"/>
              </w:rPr>
              <w:t>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在节点认证系统中注册的预约挂号服务使用者</w:t>
            </w:r>
            <w:r w:rsidRPr="00314F1A">
              <w:rPr>
                <w:rFonts w:hint="eastAsia"/>
                <w:szCs w:val="18"/>
              </w:rPr>
              <w:t>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名称</w:t>
            </w:r>
          </w:p>
        </w:tc>
      </w:tr>
    </w:tbl>
    <w:p w:rsidR="00EF6007" w:rsidRPr="00F21098" w:rsidRDefault="00EF6007" w:rsidP="00EF6007">
      <w:pPr>
        <w:pStyle w:val="aff6"/>
      </w:pPr>
    </w:p>
    <w:p w:rsidR="00EF6007" w:rsidRDefault="00EF6007" w:rsidP="00EF6007">
      <w:pPr>
        <w:pStyle w:val="a7"/>
        <w:spacing w:before="156" w:after="156"/>
      </w:pPr>
      <w:r>
        <w:t>预约挂号服务</w:t>
      </w:r>
    </w:p>
    <w:p w:rsidR="00EF6007" w:rsidRDefault="00EF6007" w:rsidP="00EF6007">
      <w:pPr>
        <w:pStyle w:val="aff6"/>
      </w:pPr>
      <w:r>
        <w:rPr>
          <w:rFonts w:hint="eastAsia"/>
        </w:rPr>
        <w:t>排班信息提供者向</w:t>
      </w:r>
      <w:r>
        <w:t>预约挂号服务发起</w:t>
      </w:r>
      <w:r>
        <w:rPr>
          <w:rFonts w:hint="eastAsia"/>
        </w:rPr>
        <w:t>同步排班信息</w:t>
      </w:r>
      <w:r>
        <w:t>的请求</w:t>
      </w:r>
      <w:r>
        <w:rPr>
          <w:rFonts w:hint="eastAsia"/>
        </w:rPr>
        <w:t>，</w:t>
      </w:r>
      <w:r>
        <w:t>并</w:t>
      </w:r>
      <w:r>
        <w:rPr>
          <w:rFonts w:hint="eastAsia"/>
        </w:rPr>
        <w:t>接收</w:t>
      </w:r>
      <w:r>
        <w:t>预约挂号服务返回</w:t>
      </w:r>
      <w:r>
        <w:rPr>
          <w:rFonts w:hint="eastAsia"/>
        </w:rPr>
        <w:t>的消息,</w:t>
      </w:r>
      <w:r>
        <w:t>详</w:t>
      </w:r>
      <w:r>
        <w:rPr>
          <w:rFonts w:hint="eastAsia"/>
        </w:rPr>
        <w:t>见</w:t>
      </w:r>
      <w:r>
        <w:t>表30</w:t>
      </w:r>
      <w:r>
        <w:rPr>
          <w:rFonts w:hint="eastAsia"/>
        </w:rPr>
        <w:t>。</w:t>
      </w:r>
    </w:p>
    <w:p w:rsidR="00EF6007" w:rsidRDefault="00EF6007" w:rsidP="00EF6007">
      <w:pPr>
        <w:pStyle w:val="af7"/>
        <w:spacing w:before="156" w:after="156"/>
      </w:pPr>
      <w:r>
        <w:rPr>
          <w:rFonts w:hint="eastAsia"/>
        </w:rPr>
        <w:t>预约挂号服务</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EF6007" w:rsidRPr="00314F1A" w:rsidTr="00EF6007">
        <w:tc>
          <w:tcPr>
            <w:tcW w:w="1050"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C</w:t>
            </w:r>
            <w:r>
              <w:rPr>
                <w:rFonts w:hint="eastAsia"/>
                <w:szCs w:val="18"/>
              </w:rPr>
              <w:t>”（创建</w:t>
            </w:r>
            <w:r w:rsidRPr="00314F1A">
              <w:rPr>
                <w:rFonts w:hint="eastAsia"/>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EF6007" w:rsidRPr="00314F1A" w:rsidTr="00EF6007">
        <w:trPr>
          <w:trHeight w:val="1258"/>
        </w:trPr>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w:t>
            </w:r>
            <w:r w:rsidRPr="00C80274">
              <w:rPr>
                <w:rFonts w:hint="eastAsia"/>
                <w:szCs w:val="18"/>
              </w:rPr>
              <w:t xml:space="preserve"> AR</w:t>
            </w:r>
            <w:r w:rsidRPr="00C80274">
              <w:rPr>
                <w:szCs w:val="18"/>
              </w:rPr>
              <w:t>S</w:t>
            </w:r>
            <w:r>
              <w:rPr>
                <w:szCs w:val="18"/>
              </w:rPr>
              <w:t>4</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rFonts w:hint="eastAsia"/>
                <w:szCs w:val="18"/>
              </w:rPr>
              <w:t>同步排班信息</w:t>
            </w:r>
            <w:r w:rsidRPr="00314F1A">
              <w:rPr>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w:t>
            </w:r>
            <w:r>
              <w:rPr>
                <w:rFonts w:hint="eastAsia"/>
                <w:szCs w:val="18"/>
              </w:rPr>
              <w:t>认证系统中注册的预约挂号服务使用者</w:t>
            </w:r>
            <w:r w:rsidRPr="00314F1A">
              <w:rPr>
                <w:rFonts w:hint="eastAsia"/>
                <w:szCs w:val="18"/>
              </w:rPr>
              <w:t>应用OID标识符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应用名称</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预约挂号服务使用者</w:t>
            </w:r>
            <w:r w:rsidRPr="00314F1A">
              <w:rPr>
                <w:rFonts w:hint="eastAsia"/>
                <w:szCs w:val="18"/>
              </w:rPr>
              <w:t>应用DNS地址或者IP地址</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w:t>
            </w:r>
            <w:r w:rsidRPr="00314F1A">
              <w:rPr>
                <w:rFonts w:hint="eastAsia"/>
                <w:szCs w:val="18"/>
              </w:rPr>
              <w:t>OID标识符</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DNS地址或者IP地址</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Pr>
                <w:rFonts w:hint="eastAsia"/>
                <w:szCs w:val="18"/>
              </w:rPr>
              <w:t>查询函数</w:t>
            </w:r>
            <w:r w:rsidRPr="00314F1A">
              <w:rPr>
                <w:rFonts w:hint="eastAsia"/>
                <w:szCs w:val="18"/>
              </w:rPr>
              <w:t>（</w:t>
            </w:r>
            <w:r>
              <w:rPr>
                <w:szCs w:val="18"/>
              </w:rPr>
              <w:t>Query</w:t>
            </w:r>
            <w:r w:rsidRPr="00314F1A">
              <w:rPr>
                <w:rFonts w:hint="eastAsia"/>
                <w:szCs w:val="18"/>
              </w:rPr>
              <w:t>）</w:t>
            </w:r>
          </w:p>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lastRenderedPageBreak/>
              <w:t>（多选）</w:t>
            </w:r>
          </w:p>
        </w:tc>
        <w:tc>
          <w:tcPr>
            <w:tcW w:w="1054" w:type="pct"/>
            <w:shd w:val="clear" w:color="auto" w:fill="auto"/>
          </w:tcPr>
          <w:p w:rsidR="00EF6007" w:rsidRPr="00314F1A" w:rsidRDefault="00EF6007" w:rsidP="00EF6007">
            <w:pPr>
              <w:pStyle w:val="aff6"/>
              <w:tabs>
                <w:tab w:val="clear" w:pos="4201"/>
                <w:tab w:val="clear" w:pos="9298"/>
                <w:tab w:val="center" w:pos="1194"/>
                <w:tab w:val="right" w:leader="dot" w:pos="2643"/>
              </w:tabs>
              <w:ind w:firstLineChars="0" w:firstLine="0"/>
              <w:rPr>
                <w:szCs w:val="18"/>
              </w:rPr>
            </w:pPr>
            <w:r w:rsidRPr="00314F1A">
              <w:rPr>
                <w:rFonts w:hint="eastAsia"/>
                <w:szCs w:val="18"/>
              </w:rPr>
              <w:lastRenderedPageBreak/>
              <w:t>参与者具体对象类型代码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sidRPr="00314F1A">
              <w:rPr>
                <w:szCs w:val="18"/>
              </w:rPr>
              <w:t>2</w:t>
            </w:r>
            <w:r w:rsidRPr="00314F1A">
              <w:rPr>
                <w:rFonts w:hint="eastAsia"/>
                <w:szCs w:val="18"/>
              </w:rPr>
              <w:t>”系统对象</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24</w:t>
            </w:r>
            <w:r w:rsidRPr="00314F1A">
              <w:rPr>
                <w:rFonts w:hint="eastAsia"/>
                <w:szCs w:val="18"/>
              </w:rPr>
              <w:t>”</w:t>
            </w:r>
            <w:r>
              <w:rPr>
                <w:rFonts w:hint="eastAsia"/>
                <w:szCs w:val="18"/>
              </w:rPr>
              <w:t>查询</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“10”查询</w:t>
            </w:r>
            <w:r>
              <w:rPr>
                <w:szCs w:val="18"/>
              </w:rPr>
              <w:t>条件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查询</w:t>
            </w:r>
            <w:r>
              <w:rPr>
                <w:szCs w:val="18"/>
              </w:rPr>
              <w:t>函数</w:t>
            </w:r>
            <w:r>
              <w:rPr>
                <w:rFonts w:hint="eastAsia"/>
                <w:szCs w:val="18"/>
              </w:rPr>
              <w:t>的UU</w:t>
            </w:r>
            <w:r>
              <w:rPr>
                <w:szCs w:val="18"/>
              </w:rPr>
              <w:t>ID</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在节点认证系统中注册的预约挂号服务使用者</w:t>
            </w:r>
            <w:r w:rsidRPr="00314F1A">
              <w:rPr>
                <w:rFonts w:hint="eastAsia"/>
                <w:szCs w:val="18"/>
              </w:rPr>
              <w:t>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名称</w:t>
            </w:r>
          </w:p>
        </w:tc>
      </w:tr>
    </w:tbl>
    <w:p w:rsidR="00EF6007" w:rsidRPr="003852CB" w:rsidRDefault="00EF6007" w:rsidP="00EF6007">
      <w:pPr>
        <w:pStyle w:val="aff6"/>
      </w:pPr>
    </w:p>
    <w:p w:rsidR="00EF6007" w:rsidRDefault="00EF6007" w:rsidP="00EF6007">
      <w:pPr>
        <w:pStyle w:val="a6"/>
        <w:spacing w:before="156" w:after="156"/>
      </w:pPr>
      <w:bookmarkStart w:id="232" w:name="_Toc486860702"/>
      <w:bookmarkStart w:id="233" w:name="_Toc486871867"/>
      <w:bookmarkStart w:id="234" w:name="_Toc486871953"/>
      <w:r>
        <w:t>同步号源信息消息审计</w:t>
      </w:r>
      <w:bookmarkEnd w:id="232"/>
      <w:bookmarkEnd w:id="233"/>
      <w:bookmarkEnd w:id="234"/>
    </w:p>
    <w:p w:rsidR="00EF6007" w:rsidRPr="003C286F" w:rsidRDefault="00EF6007" w:rsidP="00EF6007">
      <w:pPr>
        <w:pStyle w:val="aff6"/>
      </w:pPr>
      <w:r>
        <w:rPr>
          <w:rFonts w:hint="eastAsia"/>
        </w:rPr>
        <w:t>当居民信息</w:t>
      </w:r>
      <w:r>
        <w:t>提交的</w:t>
      </w:r>
      <w:r>
        <w:rPr>
          <w:rFonts w:hint="eastAsia"/>
        </w:rPr>
        <w:t>交易发生</w:t>
      </w:r>
      <w:r>
        <w:t>时</w:t>
      </w:r>
      <w:r>
        <w:rPr>
          <w:rFonts w:hint="eastAsia"/>
        </w:rPr>
        <w:t>，号源信息提供者</w:t>
      </w:r>
      <w:r>
        <w:t>和预约挂号服务分别</w:t>
      </w:r>
      <w:r>
        <w:rPr>
          <w:rFonts w:hint="eastAsia"/>
        </w:rPr>
        <w:t>向审计</w:t>
      </w:r>
      <w:r>
        <w:t>追踪</w:t>
      </w:r>
      <w:r>
        <w:rPr>
          <w:rFonts w:hint="eastAsia"/>
        </w:rPr>
        <w:t>服务提交审计消息</w:t>
      </w:r>
      <w:r>
        <w:t>，</w:t>
      </w:r>
      <w:r>
        <w:rPr>
          <w:rFonts w:hint="eastAsia"/>
        </w:rPr>
        <w:t>记录交易</w:t>
      </w:r>
      <w:r>
        <w:t>事件和</w:t>
      </w:r>
      <w:r>
        <w:rPr>
          <w:rFonts w:hint="eastAsia"/>
        </w:rPr>
        <w:t>结果</w:t>
      </w:r>
      <w:r>
        <w:t>。</w:t>
      </w:r>
    </w:p>
    <w:p w:rsidR="00EF6007" w:rsidRDefault="00EF6007" w:rsidP="00EF6007">
      <w:pPr>
        <w:pStyle w:val="a7"/>
        <w:spacing w:before="156" w:after="156"/>
      </w:pPr>
      <w:r>
        <w:rPr>
          <w:rFonts w:hint="eastAsia"/>
        </w:rPr>
        <w:t>号源</w:t>
      </w:r>
      <w:r>
        <w:t>信息提供者</w:t>
      </w:r>
    </w:p>
    <w:p w:rsidR="00EF6007" w:rsidRDefault="00EF6007" w:rsidP="00EF6007">
      <w:pPr>
        <w:pStyle w:val="aff6"/>
      </w:pPr>
      <w:r>
        <w:rPr>
          <w:rFonts w:hint="eastAsia"/>
        </w:rPr>
        <w:t>号源信息提供者向</w:t>
      </w:r>
      <w:r>
        <w:t>预约挂号服务发起</w:t>
      </w:r>
      <w:r>
        <w:rPr>
          <w:rFonts w:hint="eastAsia"/>
        </w:rPr>
        <w:t>同步排班信息</w:t>
      </w:r>
      <w:r>
        <w:t>的请求</w:t>
      </w:r>
      <w:r>
        <w:rPr>
          <w:rFonts w:hint="eastAsia"/>
        </w:rPr>
        <w:t>，</w:t>
      </w:r>
      <w:r>
        <w:t>并</w:t>
      </w:r>
      <w:r>
        <w:rPr>
          <w:rFonts w:hint="eastAsia"/>
        </w:rPr>
        <w:t>接收</w:t>
      </w:r>
      <w:r>
        <w:t>预约挂号服务返回</w:t>
      </w:r>
      <w:r>
        <w:rPr>
          <w:rFonts w:hint="eastAsia"/>
        </w:rPr>
        <w:t>的消息</w:t>
      </w:r>
      <w:r>
        <w:t>。</w:t>
      </w:r>
      <w:r>
        <w:rPr>
          <w:rFonts w:hint="eastAsia"/>
        </w:rPr>
        <w:t>向审计追踪服务提交审计消息，</w:t>
      </w:r>
      <w:r>
        <w:t>审计消息详见表29</w:t>
      </w:r>
      <w:r>
        <w:rPr>
          <w:rFonts w:hint="eastAsia"/>
        </w:rPr>
        <w:t>。</w:t>
      </w:r>
    </w:p>
    <w:p w:rsidR="00EF6007" w:rsidRDefault="00EF6007" w:rsidP="00EF6007">
      <w:pPr>
        <w:pStyle w:val="af7"/>
        <w:spacing w:before="156" w:after="156"/>
      </w:pPr>
      <w:r>
        <w:rPr>
          <w:rFonts w:hint="eastAsia"/>
        </w:rPr>
        <w:t>排班信息提供者者</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EF6007" w:rsidRPr="00314F1A" w:rsidTr="00EF6007">
        <w:tc>
          <w:tcPr>
            <w:tcW w:w="1050"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rFonts w:hint="eastAsia"/>
                <w:szCs w:val="18"/>
              </w:rPr>
              <w:t>C”（创建</w:t>
            </w:r>
            <w:r w:rsidRPr="00314F1A">
              <w:rPr>
                <w:rFonts w:hint="eastAsia"/>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EF6007" w:rsidRPr="00314F1A" w:rsidTr="00EF6007">
        <w:trPr>
          <w:trHeight w:val="1258"/>
        </w:trPr>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w:t>
            </w:r>
            <w:r w:rsidRPr="00C80274">
              <w:rPr>
                <w:rFonts w:hint="eastAsia"/>
                <w:szCs w:val="18"/>
              </w:rPr>
              <w:t xml:space="preserve"> AR</w:t>
            </w:r>
            <w:r w:rsidRPr="00C80274">
              <w:rPr>
                <w:szCs w:val="18"/>
              </w:rPr>
              <w:t>S</w:t>
            </w:r>
            <w:r>
              <w:rPr>
                <w:szCs w:val="18"/>
              </w:rPr>
              <w:t>5</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rFonts w:hint="eastAsia"/>
                <w:szCs w:val="18"/>
              </w:rPr>
              <w:t>同步号源信息</w:t>
            </w:r>
            <w:r w:rsidRPr="00314F1A">
              <w:rPr>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w:t>
            </w:r>
            <w:r>
              <w:rPr>
                <w:rFonts w:hint="eastAsia"/>
                <w:szCs w:val="18"/>
              </w:rPr>
              <w:t>认证系统中注册的预约挂号服务使用者</w:t>
            </w:r>
            <w:r w:rsidRPr="00314F1A">
              <w:rPr>
                <w:rFonts w:hint="eastAsia"/>
                <w:szCs w:val="18"/>
              </w:rPr>
              <w:t>应用OID标识符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应用名称</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预约挂号服务使用者</w:t>
            </w:r>
            <w:r w:rsidRPr="00314F1A">
              <w:rPr>
                <w:rFonts w:hint="eastAsia"/>
                <w:szCs w:val="18"/>
              </w:rPr>
              <w:t>应用DNS地址或者IP地址</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w:t>
            </w:r>
            <w:r w:rsidRPr="00314F1A">
              <w:rPr>
                <w:rFonts w:hint="eastAsia"/>
                <w:szCs w:val="18"/>
              </w:rPr>
              <w:t>OID标识符</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DNS地址或者IP地址</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Pr>
                <w:rFonts w:hint="eastAsia"/>
                <w:szCs w:val="18"/>
              </w:rPr>
              <w:t>居民</w:t>
            </w:r>
            <w:r w:rsidRPr="00314F1A">
              <w:rPr>
                <w:rFonts w:hint="eastAsia"/>
                <w:szCs w:val="18"/>
              </w:rPr>
              <w:t>（</w:t>
            </w:r>
            <w:r>
              <w:rPr>
                <w:szCs w:val="18"/>
              </w:rPr>
              <w:t>Patient</w:t>
            </w:r>
            <w:r w:rsidRPr="00314F1A">
              <w:rPr>
                <w:rFonts w:hint="eastAsia"/>
                <w:szCs w:val="18"/>
              </w:rPr>
              <w:t>s）</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（多选）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个人</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患者</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sidRPr="00314F1A">
              <w:rPr>
                <w:szCs w:val="18"/>
              </w:rPr>
              <w:t>第</w:t>
            </w:r>
            <w:r w:rsidRPr="00314F1A">
              <w:rPr>
                <w:rFonts w:hint="eastAsia"/>
                <w:szCs w:val="18"/>
              </w:rPr>
              <w:t>1</w:t>
            </w:r>
            <w:r>
              <w:rPr>
                <w:szCs w:val="18"/>
              </w:rPr>
              <w:t>3</w:t>
            </w:r>
            <w:r w:rsidRPr="00314F1A">
              <w:rPr>
                <w:rFonts w:hint="eastAsia"/>
                <w:szCs w:val="18"/>
              </w:rPr>
              <w:t>部分附录C.</w:t>
            </w:r>
            <w:r>
              <w:rPr>
                <w:szCs w:val="18"/>
              </w:rPr>
              <w:t>10</w:t>
            </w:r>
            <w:r w:rsidRPr="00314F1A">
              <w:rPr>
                <w:szCs w:val="18"/>
              </w:rPr>
              <w:t xml:space="preserve"> </w:t>
            </w:r>
            <w:r>
              <w:rPr>
                <w:rFonts w:hint="eastAsia"/>
                <w:szCs w:val="18"/>
              </w:rPr>
              <w:t>参与者具体</w:t>
            </w:r>
            <w:r>
              <w:rPr>
                <w:szCs w:val="18"/>
              </w:rPr>
              <w:t>对象标识符</w:t>
            </w:r>
            <w:r>
              <w:rPr>
                <w:rFonts w:hint="eastAsia"/>
                <w:szCs w:val="18"/>
              </w:rPr>
              <w:t>类型</w:t>
            </w:r>
            <w:r w:rsidRPr="00314F1A">
              <w:rPr>
                <w:szCs w:val="18"/>
              </w:rPr>
              <w:t>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在节点认证系统中注册的预约挂号服务使用者</w:t>
            </w:r>
            <w:r w:rsidRPr="00314F1A">
              <w:rPr>
                <w:rFonts w:hint="eastAsia"/>
                <w:szCs w:val="18"/>
              </w:rPr>
              <w:t>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名称</w:t>
            </w:r>
          </w:p>
        </w:tc>
      </w:tr>
    </w:tbl>
    <w:p w:rsidR="00EF6007" w:rsidRPr="00F21098" w:rsidRDefault="00EF6007" w:rsidP="00EF6007">
      <w:pPr>
        <w:pStyle w:val="aff6"/>
      </w:pPr>
    </w:p>
    <w:p w:rsidR="00EF6007" w:rsidRPr="003852CB" w:rsidRDefault="00EF6007" w:rsidP="00EF6007">
      <w:pPr>
        <w:pStyle w:val="aff6"/>
      </w:pPr>
    </w:p>
    <w:p w:rsidR="00EF6007" w:rsidRDefault="00EF6007" w:rsidP="00EF6007">
      <w:pPr>
        <w:pStyle w:val="a7"/>
        <w:spacing w:before="156" w:after="156"/>
      </w:pPr>
      <w:r>
        <w:t>预约挂号服务</w:t>
      </w:r>
    </w:p>
    <w:p w:rsidR="00EF6007" w:rsidRDefault="00EF6007" w:rsidP="00EF6007">
      <w:pPr>
        <w:pStyle w:val="aff6"/>
      </w:pPr>
      <w:r>
        <w:rPr>
          <w:rFonts w:hint="eastAsia"/>
        </w:rPr>
        <w:t>排班信息提供者向</w:t>
      </w:r>
      <w:r>
        <w:t>预约挂号服务发起</w:t>
      </w:r>
      <w:r>
        <w:rPr>
          <w:rFonts w:hint="eastAsia"/>
        </w:rPr>
        <w:t>同步排班信息</w:t>
      </w:r>
      <w:r>
        <w:t>的请求</w:t>
      </w:r>
      <w:r>
        <w:rPr>
          <w:rFonts w:hint="eastAsia"/>
        </w:rPr>
        <w:t>，</w:t>
      </w:r>
      <w:r>
        <w:t>并</w:t>
      </w:r>
      <w:r>
        <w:rPr>
          <w:rFonts w:hint="eastAsia"/>
        </w:rPr>
        <w:t>接收</w:t>
      </w:r>
      <w:r>
        <w:t>预约挂号服务返回</w:t>
      </w:r>
      <w:r>
        <w:rPr>
          <w:rFonts w:hint="eastAsia"/>
        </w:rPr>
        <w:t>的消息,</w:t>
      </w:r>
      <w:r>
        <w:t>详</w:t>
      </w:r>
      <w:r>
        <w:rPr>
          <w:rFonts w:hint="eastAsia"/>
        </w:rPr>
        <w:t>见</w:t>
      </w:r>
      <w:r>
        <w:t>表30</w:t>
      </w:r>
      <w:r>
        <w:rPr>
          <w:rFonts w:hint="eastAsia"/>
        </w:rPr>
        <w:t>。</w:t>
      </w:r>
    </w:p>
    <w:p w:rsidR="00EF6007" w:rsidRDefault="00EF6007" w:rsidP="00EF6007">
      <w:pPr>
        <w:pStyle w:val="af7"/>
        <w:spacing w:before="156" w:after="156"/>
      </w:pPr>
      <w:r>
        <w:rPr>
          <w:rFonts w:hint="eastAsia"/>
        </w:rPr>
        <w:t>预约挂号服务</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EF6007" w:rsidRPr="00314F1A" w:rsidTr="00EF6007">
        <w:tc>
          <w:tcPr>
            <w:tcW w:w="1050"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C</w:t>
            </w:r>
            <w:r>
              <w:rPr>
                <w:rFonts w:hint="eastAsia"/>
                <w:szCs w:val="18"/>
              </w:rPr>
              <w:t>”（创建</w:t>
            </w:r>
            <w:r w:rsidRPr="00314F1A">
              <w:rPr>
                <w:rFonts w:hint="eastAsia"/>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EF6007" w:rsidRPr="00314F1A" w:rsidTr="00EF6007">
        <w:trPr>
          <w:trHeight w:val="1258"/>
        </w:trPr>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w:t>
            </w:r>
            <w:r w:rsidRPr="00C80274">
              <w:rPr>
                <w:rFonts w:hint="eastAsia"/>
                <w:szCs w:val="18"/>
              </w:rPr>
              <w:t xml:space="preserve"> AR</w:t>
            </w:r>
            <w:r w:rsidRPr="00C80274">
              <w:rPr>
                <w:szCs w:val="18"/>
              </w:rPr>
              <w:t>S</w:t>
            </w:r>
            <w:r>
              <w:rPr>
                <w:szCs w:val="18"/>
              </w:rPr>
              <w:t>5</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rFonts w:hint="eastAsia"/>
                <w:szCs w:val="18"/>
              </w:rPr>
              <w:t>同步号源信息</w:t>
            </w:r>
            <w:r w:rsidRPr="00314F1A">
              <w:rPr>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w:t>
            </w:r>
            <w:r>
              <w:rPr>
                <w:rFonts w:hint="eastAsia"/>
                <w:szCs w:val="18"/>
              </w:rPr>
              <w:t>认证系统中注册的预约挂号服务使用者</w:t>
            </w:r>
            <w:r w:rsidRPr="00314F1A">
              <w:rPr>
                <w:rFonts w:hint="eastAsia"/>
                <w:szCs w:val="18"/>
              </w:rPr>
              <w:t>应用OID标识符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应用名称</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预约挂号服务使用者</w:t>
            </w:r>
            <w:r w:rsidRPr="00314F1A">
              <w:rPr>
                <w:rFonts w:hint="eastAsia"/>
                <w:szCs w:val="18"/>
              </w:rPr>
              <w:t>应用DNS地址或者IP地址</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w:t>
            </w:r>
            <w:r w:rsidRPr="00314F1A">
              <w:rPr>
                <w:rFonts w:hint="eastAsia"/>
                <w:szCs w:val="18"/>
              </w:rPr>
              <w:t>OID标识符</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DNS地址或者IP地址</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Pr>
                <w:rFonts w:hint="eastAsia"/>
                <w:szCs w:val="18"/>
              </w:rPr>
              <w:t>查询函数</w:t>
            </w:r>
            <w:r w:rsidRPr="00314F1A">
              <w:rPr>
                <w:rFonts w:hint="eastAsia"/>
                <w:szCs w:val="18"/>
              </w:rPr>
              <w:t>（</w:t>
            </w:r>
            <w:r>
              <w:rPr>
                <w:szCs w:val="18"/>
              </w:rPr>
              <w:t>Query</w:t>
            </w:r>
            <w:r w:rsidRPr="00314F1A">
              <w:rPr>
                <w:rFonts w:hint="eastAsia"/>
                <w:szCs w:val="18"/>
              </w:rPr>
              <w:t>）</w:t>
            </w:r>
          </w:p>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（多选）</w:t>
            </w:r>
          </w:p>
        </w:tc>
        <w:tc>
          <w:tcPr>
            <w:tcW w:w="1054" w:type="pct"/>
            <w:shd w:val="clear" w:color="auto" w:fill="auto"/>
          </w:tcPr>
          <w:p w:rsidR="00EF6007" w:rsidRPr="00314F1A" w:rsidRDefault="00EF6007" w:rsidP="00EF6007">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sidRPr="00314F1A">
              <w:rPr>
                <w:szCs w:val="18"/>
              </w:rPr>
              <w:t>2</w:t>
            </w:r>
            <w:r w:rsidRPr="00314F1A">
              <w:rPr>
                <w:rFonts w:hint="eastAsia"/>
                <w:szCs w:val="18"/>
              </w:rPr>
              <w:t>”系统对象</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24</w:t>
            </w:r>
            <w:r w:rsidRPr="00314F1A">
              <w:rPr>
                <w:rFonts w:hint="eastAsia"/>
                <w:szCs w:val="18"/>
              </w:rPr>
              <w:t>”</w:t>
            </w:r>
            <w:r>
              <w:rPr>
                <w:rFonts w:hint="eastAsia"/>
                <w:szCs w:val="18"/>
              </w:rPr>
              <w:t>查询</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“10”查询</w:t>
            </w:r>
            <w:r>
              <w:rPr>
                <w:szCs w:val="18"/>
              </w:rPr>
              <w:t>条件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查询</w:t>
            </w:r>
            <w:r>
              <w:rPr>
                <w:szCs w:val="18"/>
              </w:rPr>
              <w:t>函数</w:t>
            </w:r>
            <w:r>
              <w:rPr>
                <w:rFonts w:hint="eastAsia"/>
                <w:szCs w:val="18"/>
              </w:rPr>
              <w:t>的UU</w:t>
            </w:r>
            <w:r>
              <w:rPr>
                <w:szCs w:val="18"/>
              </w:rPr>
              <w:t>ID</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在节点认证系统中注册的预约挂号服务使用者</w:t>
            </w:r>
            <w:r w:rsidRPr="00314F1A">
              <w:rPr>
                <w:rFonts w:hint="eastAsia"/>
                <w:szCs w:val="18"/>
              </w:rPr>
              <w:t>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名称</w:t>
            </w:r>
          </w:p>
        </w:tc>
      </w:tr>
    </w:tbl>
    <w:p w:rsidR="00EF6007" w:rsidRPr="003852CB" w:rsidRDefault="00EF6007" w:rsidP="00EF6007">
      <w:pPr>
        <w:pStyle w:val="aff6"/>
      </w:pPr>
    </w:p>
    <w:p w:rsidR="00EF6007" w:rsidRDefault="00EF6007" w:rsidP="00EF6007">
      <w:pPr>
        <w:pStyle w:val="a6"/>
        <w:spacing w:before="156" w:after="156"/>
      </w:pPr>
      <w:bookmarkStart w:id="235" w:name="_Toc486860703"/>
      <w:bookmarkStart w:id="236" w:name="_Toc486871868"/>
      <w:bookmarkStart w:id="237" w:name="_Toc486871954"/>
      <w:r>
        <w:t>停诊通知消息审计</w:t>
      </w:r>
      <w:bookmarkEnd w:id="235"/>
      <w:bookmarkEnd w:id="236"/>
      <w:bookmarkEnd w:id="237"/>
    </w:p>
    <w:p w:rsidR="00EF6007" w:rsidRPr="003C286F" w:rsidRDefault="00EF6007" w:rsidP="00EF6007">
      <w:pPr>
        <w:pStyle w:val="aff6"/>
      </w:pPr>
      <w:r>
        <w:rPr>
          <w:rFonts w:hint="eastAsia"/>
        </w:rPr>
        <w:lastRenderedPageBreak/>
        <w:t>当居民信息</w:t>
      </w:r>
      <w:r>
        <w:t>提交的</w:t>
      </w:r>
      <w:r>
        <w:rPr>
          <w:rFonts w:hint="eastAsia"/>
        </w:rPr>
        <w:t>交易发生</w:t>
      </w:r>
      <w:r>
        <w:t>时</w:t>
      </w:r>
      <w:r>
        <w:rPr>
          <w:rFonts w:hint="eastAsia"/>
        </w:rPr>
        <w:t>，停诊信息提供者</w:t>
      </w:r>
      <w:r>
        <w:t>和预约挂号服务分别</w:t>
      </w:r>
      <w:r>
        <w:rPr>
          <w:rFonts w:hint="eastAsia"/>
        </w:rPr>
        <w:t>向审计</w:t>
      </w:r>
      <w:r>
        <w:t>追踪</w:t>
      </w:r>
      <w:r>
        <w:rPr>
          <w:rFonts w:hint="eastAsia"/>
        </w:rPr>
        <w:t>服务提交审计消息</w:t>
      </w:r>
      <w:r>
        <w:t>，</w:t>
      </w:r>
      <w:r>
        <w:rPr>
          <w:rFonts w:hint="eastAsia"/>
        </w:rPr>
        <w:t>记录交易</w:t>
      </w:r>
      <w:r>
        <w:t>事件和</w:t>
      </w:r>
      <w:r>
        <w:rPr>
          <w:rFonts w:hint="eastAsia"/>
        </w:rPr>
        <w:t>结果</w:t>
      </w:r>
      <w:r>
        <w:t>。</w:t>
      </w:r>
    </w:p>
    <w:p w:rsidR="00EF6007" w:rsidRDefault="00EF6007" w:rsidP="00EF6007">
      <w:pPr>
        <w:pStyle w:val="a7"/>
        <w:spacing w:before="156" w:after="156"/>
      </w:pPr>
      <w:r>
        <w:rPr>
          <w:rFonts w:hint="eastAsia"/>
        </w:rPr>
        <w:t>停诊信息提供者</w:t>
      </w:r>
    </w:p>
    <w:p w:rsidR="00EF6007" w:rsidRDefault="00EF6007" w:rsidP="00EF6007">
      <w:pPr>
        <w:pStyle w:val="aff6"/>
      </w:pPr>
      <w:r>
        <w:rPr>
          <w:rFonts w:hint="eastAsia"/>
        </w:rPr>
        <w:t>停诊信息提供者向</w:t>
      </w:r>
      <w:r>
        <w:t>预约挂号服务发起停诊的请求</w:t>
      </w:r>
      <w:r>
        <w:rPr>
          <w:rFonts w:hint="eastAsia"/>
        </w:rPr>
        <w:t>，</w:t>
      </w:r>
      <w:r>
        <w:t>并</w:t>
      </w:r>
      <w:r>
        <w:rPr>
          <w:rFonts w:hint="eastAsia"/>
        </w:rPr>
        <w:t>接收</w:t>
      </w:r>
      <w:r>
        <w:t>预约挂号服务返回</w:t>
      </w:r>
      <w:r>
        <w:rPr>
          <w:rFonts w:hint="eastAsia"/>
        </w:rPr>
        <w:t>的消息</w:t>
      </w:r>
      <w:r>
        <w:t>。</w:t>
      </w:r>
      <w:r>
        <w:rPr>
          <w:rFonts w:hint="eastAsia"/>
        </w:rPr>
        <w:t>向审计追踪服务提交审计消息，</w:t>
      </w:r>
      <w:r>
        <w:t>审计消息详见表29</w:t>
      </w:r>
      <w:r>
        <w:rPr>
          <w:rFonts w:hint="eastAsia"/>
        </w:rPr>
        <w:t>。</w:t>
      </w:r>
    </w:p>
    <w:p w:rsidR="00EF6007" w:rsidRDefault="00EF6007" w:rsidP="00EF6007">
      <w:pPr>
        <w:pStyle w:val="af7"/>
        <w:spacing w:before="156" w:after="156"/>
      </w:pPr>
      <w:r>
        <w:rPr>
          <w:rFonts w:hint="eastAsia"/>
        </w:rPr>
        <w:t>停诊信息提供者者</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EF6007" w:rsidRPr="00314F1A" w:rsidTr="00EF6007">
        <w:tc>
          <w:tcPr>
            <w:tcW w:w="1050"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rFonts w:hint="eastAsia"/>
                <w:szCs w:val="18"/>
              </w:rPr>
              <w:t>C”（创建</w:t>
            </w:r>
            <w:r w:rsidRPr="00314F1A">
              <w:rPr>
                <w:rFonts w:hint="eastAsia"/>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EF6007" w:rsidRPr="00314F1A" w:rsidTr="00EF6007">
        <w:trPr>
          <w:trHeight w:val="1258"/>
        </w:trPr>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w:t>
            </w:r>
            <w:r w:rsidRPr="00C80274">
              <w:rPr>
                <w:rFonts w:hint="eastAsia"/>
                <w:szCs w:val="18"/>
              </w:rPr>
              <w:t xml:space="preserve"> AR</w:t>
            </w:r>
            <w:r w:rsidRPr="00C80274">
              <w:rPr>
                <w:szCs w:val="18"/>
              </w:rPr>
              <w:t>S</w:t>
            </w:r>
            <w:r>
              <w:rPr>
                <w:szCs w:val="18"/>
              </w:rPr>
              <w:t>6</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rFonts w:hint="eastAsia"/>
                <w:szCs w:val="18"/>
              </w:rPr>
              <w:t>停诊通知</w:t>
            </w:r>
            <w:r w:rsidRPr="00314F1A">
              <w:rPr>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w:t>
            </w:r>
            <w:r>
              <w:rPr>
                <w:rFonts w:hint="eastAsia"/>
                <w:szCs w:val="18"/>
              </w:rPr>
              <w:t>认证系统中注册的预约挂号服务使用者</w:t>
            </w:r>
            <w:r w:rsidRPr="00314F1A">
              <w:rPr>
                <w:rFonts w:hint="eastAsia"/>
                <w:szCs w:val="18"/>
              </w:rPr>
              <w:t>应用OID标识符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应用名称</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预约挂号服务使用者</w:t>
            </w:r>
            <w:r w:rsidRPr="00314F1A">
              <w:rPr>
                <w:rFonts w:hint="eastAsia"/>
                <w:szCs w:val="18"/>
              </w:rPr>
              <w:t>应用DNS地址或者IP地址</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w:t>
            </w:r>
            <w:r w:rsidRPr="00314F1A">
              <w:rPr>
                <w:rFonts w:hint="eastAsia"/>
                <w:szCs w:val="18"/>
              </w:rPr>
              <w:t>OID标识符</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DNS地址或者IP地址</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Pr>
                <w:rFonts w:hint="eastAsia"/>
                <w:szCs w:val="18"/>
              </w:rPr>
              <w:t>居民</w:t>
            </w:r>
            <w:r w:rsidRPr="00314F1A">
              <w:rPr>
                <w:rFonts w:hint="eastAsia"/>
                <w:szCs w:val="18"/>
              </w:rPr>
              <w:t>（</w:t>
            </w:r>
            <w:r>
              <w:rPr>
                <w:szCs w:val="18"/>
              </w:rPr>
              <w:t>Patient</w:t>
            </w:r>
            <w:r w:rsidRPr="00314F1A">
              <w:rPr>
                <w:rFonts w:hint="eastAsia"/>
                <w:szCs w:val="18"/>
              </w:rPr>
              <w:t>s）</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（多选）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个人</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患者</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sidRPr="00314F1A">
              <w:rPr>
                <w:szCs w:val="18"/>
              </w:rPr>
              <w:t>第</w:t>
            </w:r>
            <w:r w:rsidRPr="00314F1A">
              <w:rPr>
                <w:rFonts w:hint="eastAsia"/>
                <w:szCs w:val="18"/>
              </w:rPr>
              <w:t>1</w:t>
            </w:r>
            <w:r>
              <w:rPr>
                <w:szCs w:val="18"/>
              </w:rPr>
              <w:t>3</w:t>
            </w:r>
            <w:r w:rsidRPr="00314F1A">
              <w:rPr>
                <w:rFonts w:hint="eastAsia"/>
                <w:szCs w:val="18"/>
              </w:rPr>
              <w:t>部分附录C.</w:t>
            </w:r>
            <w:r>
              <w:rPr>
                <w:szCs w:val="18"/>
              </w:rPr>
              <w:t>10</w:t>
            </w:r>
            <w:r w:rsidRPr="00314F1A">
              <w:rPr>
                <w:szCs w:val="18"/>
              </w:rPr>
              <w:t xml:space="preserve"> </w:t>
            </w:r>
            <w:r>
              <w:rPr>
                <w:rFonts w:hint="eastAsia"/>
                <w:szCs w:val="18"/>
              </w:rPr>
              <w:t>参与者具体</w:t>
            </w:r>
            <w:r>
              <w:rPr>
                <w:szCs w:val="18"/>
              </w:rPr>
              <w:t>对象标识符</w:t>
            </w:r>
            <w:r>
              <w:rPr>
                <w:rFonts w:hint="eastAsia"/>
                <w:szCs w:val="18"/>
              </w:rPr>
              <w:t>类型</w:t>
            </w:r>
            <w:r w:rsidRPr="00314F1A">
              <w:rPr>
                <w:szCs w:val="18"/>
              </w:rPr>
              <w:t>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在节点认证系统中注册的预约挂号服务使用者</w:t>
            </w:r>
            <w:r w:rsidRPr="00314F1A">
              <w:rPr>
                <w:rFonts w:hint="eastAsia"/>
                <w:szCs w:val="18"/>
              </w:rPr>
              <w:t>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名称</w:t>
            </w:r>
          </w:p>
        </w:tc>
      </w:tr>
    </w:tbl>
    <w:p w:rsidR="00EF6007" w:rsidRPr="003852CB" w:rsidRDefault="00EF6007" w:rsidP="00EF6007">
      <w:pPr>
        <w:pStyle w:val="aff6"/>
        <w:ind w:firstLineChars="0" w:firstLine="0"/>
      </w:pPr>
    </w:p>
    <w:p w:rsidR="00EF6007" w:rsidRDefault="00EF6007" w:rsidP="00EF6007">
      <w:pPr>
        <w:pStyle w:val="a7"/>
        <w:spacing w:before="156" w:after="156"/>
      </w:pPr>
      <w:r>
        <w:t>预约挂号服务</w:t>
      </w:r>
    </w:p>
    <w:p w:rsidR="00EF6007" w:rsidRDefault="00EF6007" w:rsidP="00EF6007">
      <w:pPr>
        <w:pStyle w:val="aff6"/>
      </w:pPr>
      <w:r>
        <w:rPr>
          <w:rFonts w:hint="eastAsia"/>
        </w:rPr>
        <w:t>停诊信息提供者向</w:t>
      </w:r>
      <w:r>
        <w:t>预约挂号服务发起停诊的请求</w:t>
      </w:r>
      <w:r>
        <w:rPr>
          <w:rFonts w:hint="eastAsia"/>
        </w:rPr>
        <w:t>，</w:t>
      </w:r>
      <w:r>
        <w:t>并</w:t>
      </w:r>
      <w:r>
        <w:rPr>
          <w:rFonts w:hint="eastAsia"/>
        </w:rPr>
        <w:t>接收</w:t>
      </w:r>
      <w:r>
        <w:t>预约挂号服务返回</w:t>
      </w:r>
      <w:r>
        <w:rPr>
          <w:rFonts w:hint="eastAsia"/>
        </w:rPr>
        <w:t>的消息</w:t>
      </w:r>
      <w:r>
        <w:t>。</w:t>
      </w:r>
      <w:r>
        <w:rPr>
          <w:rFonts w:hint="eastAsia"/>
        </w:rPr>
        <w:t>向审计追踪服务提交审计消息,</w:t>
      </w:r>
      <w:r>
        <w:t>详</w:t>
      </w:r>
      <w:r>
        <w:rPr>
          <w:rFonts w:hint="eastAsia"/>
        </w:rPr>
        <w:t>见</w:t>
      </w:r>
      <w:r>
        <w:t>表30</w:t>
      </w:r>
      <w:r>
        <w:rPr>
          <w:rFonts w:hint="eastAsia"/>
        </w:rPr>
        <w:t>。</w:t>
      </w:r>
    </w:p>
    <w:p w:rsidR="00EF6007" w:rsidRDefault="00EF6007" w:rsidP="00EF6007">
      <w:pPr>
        <w:pStyle w:val="af7"/>
        <w:spacing w:before="156" w:after="156"/>
      </w:pPr>
      <w:r>
        <w:rPr>
          <w:rFonts w:hint="eastAsia"/>
        </w:rPr>
        <w:t>预约挂号服务</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EF6007" w:rsidRPr="00314F1A" w:rsidTr="00EF6007">
        <w:tc>
          <w:tcPr>
            <w:tcW w:w="1050"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C</w:t>
            </w:r>
            <w:r>
              <w:rPr>
                <w:rFonts w:hint="eastAsia"/>
                <w:szCs w:val="18"/>
              </w:rPr>
              <w:t>”（创建</w:t>
            </w:r>
            <w:r w:rsidRPr="00314F1A">
              <w:rPr>
                <w:rFonts w:hint="eastAsia"/>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EF6007" w:rsidRPr="00314F1A" w:rsidTr="00EF6007">
        <w:trPr>
          <w:trHeight w:val="1258"/>
        </w:trPr>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w:t>
            </w:r>
            <w:r w:rsidRPr="00C80274">
              <w:rPr>
                <w:rFonts w:hint="eastAsia"/>
                <w:szCs w:val="18"/>
              </w:rPr>
              <w:t xml:space="preserve"> AR</w:t>
            </w:r>
            <w:r w:rsidRPr="00C80274">
              <w:rPr>
                <w:szCs w:val="18"/>
              </w:rPr>
              <w:t>S</w:t>
            </w:r>
            <w:r>
              <w:rPr>
                <w:szCs w:val="18"/>
              </w:rPr>
              <w:t>6</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rFonts w:hint="eastAsia"/>
                <w:szCs w:val="18"/>
              </w:rPr>
              <w:t>停诊通知</w:t>
            </w:r>
            <w:r w:rsidRPr="00314F1A">
              <w:rPr>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w:t>
            </w:r>
            <w:r>
              <w:rPr>
                <w:rFonts w:hint="eastAsia"/>
                <w:szCs w:val="18"/>
              </w:rPr>
              <w:t>认证系统中注册的预约挂号服务使用者</w:t>
            </w:r>
            <w:r w:rsidRPr="00314F1A">
              <w:rPr>
                <w:rFonts w:hint="eastAsia"/>
                <w:szCs w:val="18"/>
              </w:rPr>
              <w:t>应用OID标识符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应用名称</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预约挂号服务使用者</w:t>
            </w:r>
            <w:r w:rsidRPr="00314F1A">
              <w:rPr>
                <w:rFonts w:hint="eastAsia"/>
                <w:szCs w:val="18"/>
              </w:rPr>
              <w:t>应用DNS地址或者IP地址</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w:t>
            </w:r>
            <w:r w:rsidRPr="00314F1A">
              <w:rPr>
                <w:rFonts w:hint="eastAsia"/>
                <w:szCs w:val="18"/>
              </w:rPr>
              <w:t>OID标识符</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DNS地址或者IP地址</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Pr>
                <w:rFonts w:hint="eastAsia"/>
                <w:szCs w:val="18"/>
              </w:rPr>
              <w:t>查询函数</w:t>
            </w:r>
            <w:r w:rsidRPr="00314F1A">
              <w:rPr>
                <w:rFonts w:hint="eastAsia"/>
                <w:szCs w:val="18"/>
              </w:rPr>
              <w:t>（</w:t>
            </w:r>
            <w:r>
              <w:rPr>
                <w:szCs w:val="18"/>
              </w:rPr>
              <w:t>Query</w:t>
            </w:r>
            <w:r w:rsidRPr="00314F1A">
              <w:rPr>
                <w:rFonts w:hint="eastAsia"/>
                <w:szCs w:val="18"/>
              </w:rPr>
              <w:t>）</w:t>
            </w:r>
          </w:p>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（多选）</w:t>
            </w:r>
          </w:p>
        </w:tc>
        <w:tc>
          <w:tcPr>
            <w:tcW w:w="1054" w:type="pct"/>
            <w:shd w:val="clear" w:color="auto" w:fill="auto"/>
          </w:tcPr>
          <w:p w:rsidR="00EF6007" w:rsidRPr="00314F1A" w:rsidRDefault="00EF6007" w:rsidP="00EF6007">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sidRPr="00314F1A">
              <w:rPr>
                <w:szCs w:val="18"/>
              </w:rPr>
              <w:t>2</w:t>
            </w:r>
            <w:r w:rsidRPr="00314F1A">
              <w:rPr>
                <w:rFonts w:hint="eastAsia"/>
                <w:szCs w:val="18"/>
              </w:rPr>
              <w:t>”系统对象</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24</w:t>
            </w:r>
            <w:r w:rsidRPr="00314F1A">
              <w:rPr>
                <w:rFonts w:hint="eastAsia"/>
                <w:szCs w:val="18"/>
              </w:rPr>
              <w:t>”</w:t>
            </w:r>
            <w:r>
              <w:rPr>
                <w:rFonts w:hint="eastAsia"/>
                <w:szCs w:val="18"/>
              </w:rPr>
              <w:t>查询</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“10”查询</w:t>
            </w:r>
            <w:r>
              <w:rPr>
                <w:szCs w:val="18"/>
              </w:rPr>
              <w:t>条件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查询</w:t>
            </w:r>
            <w:r>
              <w:rPr>
                <w:szCs w:val="18"/>
              </w:rPr>
              <w:t>函数</w:t>
            </w:r>
            <w:r>
              <w:rPr>
                <w:rFonts w:hint="eastAsia"/>
                <w:szCs w:val="18"/>
              </w:rPr>
              <w:t>的UU</w:t>
            </w:r>
            <w:r>
              <w:rPr>
                <w:szCs w:val="18"/>
              </w:rPr>
              <w:t>ID</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在节点认证系统中注册的预约挂号服务使用者</w:t>
            </w:r>
            <w:r w:rsidRPr="00314F1A">
              <w:rPr>
                <w:rFonts w:hint="eastAsia"/>
                <w:szCs w:val="18"/>
              </w:rPr>
              <w:t>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名称</w:t>
            </w:r>
          </w:p>
        </w:tc>
      </w:tr>
    </w:tbl>
    <w:p w:rsidR="00EF6007" w:rsidRPr="00772169" w:rsidRDefault="00EF6007" w:rsidP="00EF6007">
      <w:pPr>
        <w:pStyle w:val="aff6"/>
      </w:pPr>
    </w:p>
    <w:p w:rsidR="00EF6007" w:rsidRDefault="00EF6007" w:rsidP="00EF6007">
      <w:pPr>
        <w:pStyle w:val="a6"/>
        <w:spacing w:before="156" w:after="156"/>
      </w:pPr>
      <w:bookmarkStart w:id="238" w:name="_Toc486860704"/>
      <w:bookmarkStart w:id="239" w:name="_Toc486871869"/>
      <w:bookmarkStart w:id="240" w:name="_Toc486871955"/>
      <w:r>
        <w:t>取消停诊通知消息审计</w:t>
      </w:r>
      <w:bookmarkEnd w:id="238"/>
      <w:bookmarkEnd w:id="239"/>
      <w:bookmarkEnd w:id="240"/>
    </w:p>
    <w:p w:rsidR="00EF6007" w:rsidRPr="003C286F" w:rsidRDefault="00EF6007" w:rsidP="00EF6007">
      <w:pPr>
        <w:pStyle w:val="aff6"/>
      </w:pPr>
      <w:r>
        <w:rPr>
          <w:rFonts w:hint="eastAsia"/>
        </w:rPr>
        <w:t>当居民信息</w:t>
      </w:r>
      <w:r>
        <w:t>提交的</w:t>
      </w:r>
      <w:r>
        <w:rPr>
          <w:rFonts w:hint="eastAsia"/>
        </w:rPr>
        <w:t>交易发生</w:t>
      </w:r>
      <w:r>
        <w:t>时</w:t>
      </w:r>
      <w:r>
        <w:rPr>
          <w:rFonts w:hint="eastAsia"/>
        </w:rPr>
        <w:t>，停诊信息提供者</w:t>
      </w:r>
      <w:r>
        <w:t>和预约挂号服务分别</w:t>
      </w:r>
      <w:r>
        <w:rPr>
          <w:rFonts w:hint="eastAsia"/>
        </w:rPr>
        <w:t>向审计</w:t>
      </w:r>
      <w:r>
        <w:t>追踪</w:t>
      </w:r>
      <w:r>
        <w:rPr>
          <w:rFonts w:hint="eastAsia"/>
        </w:rPr>
        <w:t>服务提交审计消息</w:t>
      </w:r>
      <w:r>
        <w:t>，</w:t>
      </w:r>
      <w:r>
        <w:rPr>
          <w:rFonts w:hint="eastAsia"/>
        </w:rPr>
        <w:t>记录交易</w:t>
      </w:r>
      <w:r>
        <w:t>事件和</w:t>
      </w:r>
      <w:r>
        <w:rPr>
          <w:rFonts w:hint="eastAsia"/>
        </w:rPr>
        <w:t>结果</w:t>
      </w:r>
      <w:r>
        <w:t>。</w:t>
      </w:r>
    </w:p>
    <w:p w:rsidR="00EF6007" w:rsidRDefault="00EF6007" w:rsidP="00EF6007">
      <w:pPr>
        <w:pStyle w:val="a7"/>
        <w:spacing w:before="156" w:after="156"/>
      </w:pPr>
      <w:r>
        <w:t>停诊信息提供者</w:t>
      </w:r>
    </w:p>
    <w:p w:rsidR="00EF6007" w:rsidRDefault="00EF6007" w:rsidP="00EF6007">
      <w:pPr>
        <w:pStyle w:val="aff6"/>
      </w:pPr>
      <w:r>
        <w:rPr>
          <w:rFonts w:hint="eastAsia"/>
        </w:rPr>
        <w:t>停诊信息提供者向</w:t>
      </w:r>
      <w:r>
        <w:t>预约挂号服务发起</w:t>
      </w:r>
      <w:r>
        <w:rPr>
          <w:rFonts w:hint="eastAsia"/>
        </w:rPr>
        <w:t>取消</w:t>
      </w:r>
      <w:r>
        <w:t>停诊的请求</w:t>
      </w:r>
      <w:r>
        <w:rPr>
          <w:rFonts w:hint="eastAsia"/>
        </w:rPr>
        <w:t>，</w:t>
      </w:r>
      <w:r>
        <w:t>并</w:t>
      </w:r>
      <w:r>
        <w:rPr>
          <w:rFonts w:hint="eastAsia"/>
        </w:rPr>
        <w:t>接收</w:t>
      </w:r>
      <w:r>
        <w:t>预约挂号服务返回</w:t>
      </w:r>
      <w:r>
        <w:rPr>
          <w:rFonts w:hint="eastAsia"/>
        </w:rPr>
        <w:t>的消息</w:t>
      </w:r>
      <w:r>
        <w:t>。</w:t>
      </w:r>
      <w:r>
        <w:rPr>
          <w:rFonts w:hint="eastAsia"/>
        </w:rPr>
        <w:t>向审计追踪服务提交审计消息，</w:t>
      </w:r>
      <w:r>
        <w:t>审计消息详见表29</w:t>
      </w:r>
      <w:r>
        <w:rPr>
          <w:rFonts w:hint="eastAsia"/>
        </w:rPr>
        <w:t>。</w:t>
      </w:r>
    </w:p>
    <w:p w:rsidR="00EF6007" w:rsidRDefault="00EF6007" w:rsidP="00EF6007">
      <w:pPr>
        <w:pStyle w:val="af7"/>
        <w:spacing w:before="156" w:after="156"/>
      </w:pPr>
      <w:r>
        <w:rPr>
          <w:rFonts w:hint="eastAsia"/>
        </w:rPr>
        <w:t>停诊信息提供者者</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EF6007" w:rsidRPr="00314F1A" w:rsidTr="00EF6007">
        <w:tc>
          <w:tcPr>
            <w:tcW w:w="1050"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pPr>
            <w:r w:rsidRPr="00314F1A">
              <w:rPr>
                <w:rFonts w:hint="eastAsia"/>
                <w:szCs w:val="18"/>
              </w:rPr>
              <w:t>事件</w:t>
            </w:r>
            <w:r w:rsidRPr="00314F1A">
              <w:t>（Event）</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rFonts w:hint="eastAsia"/>
                <w:szCs w:val="18"/>
              </w:rPr>
              <w:t>C”（创建</w:t>
            </w:r>
            <w:r w:rsidRPr="00314F1A">
              <w:rPr>
                <w:rFonts w:hint="eastAsia"/>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EF6007" w:rsidRPr="00314F1A" w:rsidTr="00EF6007">
        <w:trPr>
          <w:trHeight w:val="1258"/>
        </w:trPr>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w:t>
            </w:r>
            <w:r w:rsidRPr="00C80274">
              <w:rPr>
                <w:rFonts w:hint="eastAsia"/>
                <w:szCs w:val="18"/>
              </w:rPr>
              <w:t xml:space="preserve"> AR</w:t>
            </w:r>
            <w:r w:rsidRPr="00C80274">
              <w:rPr>
                <w:szCs w:val="18"/>
              </w:rPr>
              <w:t>S</w:t>
            </w:r>
            <w:r>
              <w:rPr>
                <w:szCs w:val="18"/>
              </w:rPr>
              <w:t>7</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szCs w:val="18"/>
              </w:rPr>
              <w:t>取消</w:t>
            </w:r>
            <w:r>
              <w:rPr>
                <w:rFonts w:hint="eastAsia"/>
                <w:szCs w:val="18"/>
              </w:rPr>
              <w:t>停诊通知</w:t>
            </w:r>
            <w:r w:rsidRPr="00314F1A">
              <w:rPr>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lastRenderedPageBreak/>
              <w:t>事件源(Event Source)</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w:t>
            </w:r>
            <w:r>
              <w:rPr>
                <w:rFonts w:hint="eastAsia"/>
                <w:szCs w:val="18"/>
              </w:rPr>
              <w:t>认证系统中注册的预约挂号服务使用者</w:t>
            </w:r>
            <w:r w:rsidRPr="00314F1A">
              <w:rPr>
                <w:rFonts w:hint="eastAsia"/>
                <w:szCs w:val="18"/>
              </w:rPr>
              <w:t>应用OID标识符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应用名称</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预约挂号服务使用者</w:t>
            </w:r>
            <w:r w:rsidRPr="00314F1A">
              <w:rPr>
                <w:rFonts w:hint="eastAsia"/>
                <w:szCs w:val="18"/>
              </w:rPr>
              <w:t>应用DNS地址或者IP地址</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w:t>
            </w:r>
            <w:r w:rsidRPr="00314F1A">
              <w:rPr>
                <w:rFonts w:hint="eastAsia"/>
                <w:szCs w:val="18"/>
              </w:rPr>
              <w:t>OID标识符</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DNS地址或者IP地址</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Pr>
                <w:rFonts w:hint="eastAsia"/>
                <w:szCs w:val="18"/>
              </w:rPr>
              <w:t>居民</w:t>
            </w:r>
            <w:r w:rsidRPr="00314F1A">
              <w:rPr>
                <w:rFonts w:hint="eastAsia"/>
                <w:szCs w:val="18"/>
              </w:rPr>
              <w:t>（</w:t>
            </w:r>
            <w:r>
              <w:rPr>
                <w:szCs w:val="18"/>
              </w:rPr>
              <w:t>Patient</w:t>
            </w:r>
            <w:r w:rsidRPr="00314F1A">
              <w:rPr>
                <w:rFonts w:hint="eastAsia"/>
                <w:szCs w:val="18"/>
              </w:rPr>
              <w:t>s）</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（多选）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个人</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1</w:t>
            </w:r>
            <w:r w:rsidRPr="00314F1A">
              <w:rPr>
                <w:rFonts w:hint="eastAsia"/>
                <w:szCs w:val="18"/>
              </w:rPr>
              <w:t>”</w:t>
            </w:r>
            <w:r>
              <w:rPr>
                <w:rFonts w:hint="eastAsia"/>
                <w:szCs w:val="18"/>
              </w:rPr>
              <w:t>患者</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sidRPr="00314F1A">
              <w:rPr>
                <w:szCs w:val="18"/>
              </w:rPr>
              <w:t>第</w:t>
            </w:r>
            <w:r w:rsidRPr="00314F1A">
              <w:rPr>
                <w:rFonts w:hint="eastAsia"/>
                <w:szCs w:val="18"/>
              </w:rPr>
              <w:t>1</w:t>
            </w:r>
            <w:r>
              <w:rPr>
                <w:szCs w:val="18"/>
              </w:rPr>
              <w:t>3</w:t>
            </w:r>
            <w:r w:rsidRPr="00314F1A">
              <w:rPr>
                <w:rFonts w:hint="eastAsia"/>
                <w:szCs w:val="18"/>
              </w:rPr>
              <w:t>部分附录C.</w:t>
            </w:r>
            <w:r>
              <w:rPr>
                <w:szCs w:val="18"/>
              </w:rPr>
              <w:t>10</w:t>
            </w:r>
            <w:r w:rsidRPr="00314F1A">
              <w:rPr>
                <w:szCs w:val="18"/>
              </w:rPr>
              <w:t xml:space="preserve"> </w:t>
            </w:r>
            <w:r>
              <w:rPr>
                <w:rFonts w:hint="eastAsia"/>
                <w:szCs w:val="18"/>
              </w:rPr>
              <w:t>参与者具体</w:t>
            </w:r>
            <w:r>
              <w:rPr>
                <w:szCs w:val="18"/>
              </w:rPr>
              <w:t>对象标识符</w:t>
            </w:r>
            <w:r>
              <w:rPr>
                <w:rFonts w:hint="eastAsia"/>
                <w:szCs w:val="18"/>
              </w:rPr>
              <w:t>类型</w:t>
            </w:r>
            <w:r w:rsidRPr="00314F1A">
              <w:rPr>
                <w:szCs w:val="18"/>
              </w:rPr>
              <w:t>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在节点认证系统中注册的预约挂号服务使用者</w:t>
            </w:r>
            <w:r w:rsidRPr="00314F1A">
              <w:rPr>
                <w:rFonts w:hint="eastAsia"/>
                <w:szCs w:val="18"/>
              </w:rPr>
              <w:t>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名称</w:t>
            </w:r>
          </w:p>
        </w:tc>
      </w:tr>
    </w:tbl>
    <w:p w:rsidR="00EF6007" w:rsidRPr="00772169" w:rsidRDefault="00EF6007" w:rsidP="00EF6007">
      <w:pPr>
        <w:pStyle w:val="aff6"/>
      </w:pPr>
    </w:p>
    <w:p w:rsidR="00EF6007" w:rsidRDefault="00EF6007" w:rsidP="00EF6007">
      <w:pPr>
        <w:pStyle w:val="a7"/>
        <w:spacing w:before="156" w:after="156"/>
      </w:pPr>
      <w:r>
        <w:t>预约挂号服务</w:t>
      </w:r>
    </w:p>
    <w:p w:rsidR="00EF6007" w:rsidRDefault="00EF6007" w:rsidP="00EF6007">
      <w:pPr>
        <w:pStyle w:val="aff6"/>
      </w:pPr>
      <w:r>
        <w:rPr>
          <w:rFonts w:hint="eastAsia"/>
        </w:rPr>
        <w:t>停诊信息提供者向</w:t>
      </w:r>
      <w:r>
        <w:t>预约挂号服务发起</w:t>
      </w:r>
      <w:r>
        <w:rPr>
          <w:rFonts w:hint="eastAsia"/>
        </w:rPr>
        <w:t>取消</w:t>
      </w:r>
      <w:r>
        <w:t>停诊的请求</w:t>
      </w:r>
      <w:r>
        <w:rPr>
          <w:rFonts w:hint="eastAsia"/>
        </w:rPr>
        <w:t>，</w:t>
      </w:r>
      <w:r>
        <w:t>并</w:t>
      </w:r>
      <w:r>
        <w:rPr>
          <w:rFonts w:hint="eastAsia"/>
        </w:rPr>
        <w:t>接收</w:t>
      </w:r>
      <w:r>
        <w:t>预约挂号服务返回</w:t>
      </w:r>
      <w:r>
        <w:rPr>
          <w:rFonts w:hint="eastAsia"/>
        </w:rPr>
        <w:t>的消息</w:t>
      </w:r>
      <w:r>
        <w:t>。</w:t>
      </w:r>
      <w:r>
        <w:rPr>
          <w:rFonts w:hint="eastAsia"/>
        </w:rPr>
        <w:t>向审计追踪服务提交审计消息,</w:t>
      </w:r>
      <w:r>
        <w:t>详</w:t>
      </w:r>
      <w:r>
        <w:rPr>
          <w:rFonts w:hint="eastAsia"/>
        </w:rPr>
        <w:t>见</w:t>
      </w:r>
      <w:r>
        <w:t>表30</w:t>
      </w:r>
      <w:r>
        <w:rPr>
          <w:rFonts w:hint="eastAsia"/>
        </w:rPr>
        <w:t>。</w:t>
      </w:r>
    </w:p>
    <w:p w:rsidR="00EF6007" w:rsidRDefault="00EF6007" w:rsidP="00EF6007">
      <w:pPr>
        <w:pStyle w:val="af7"/>
        <w:spacing w:before="156" w:after="156"/>
      </w:pPr>
      <w:r>
        <w:rPr>
          <w:rFonts w:hint="eastAsia"/>
        </w:rPr>
        <w:t>预约挂号服务</w:t>
      </w:r>
      <w:r>
        <w:t>审计</w:t>
      </w:r>
      <w:r>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EF6007" w:rsidRPr="00314F1A" w:rsidTr="00EF6007">
        <w:tc>
          <w:tcPr>
            <w:tcW w:w="1050"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记录内容</w:t>
            </w:r>
          </w:p>
        </w:tc>
        <w:tc>
          <w:tcPr>
            <w:tcW w:w="105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szCs w:val="18"/>
              </w:rPr>
              <w:t>消息节点</w:t>
            </w:r>
          </w:p>
        </w:tc>
        <w:tc>
          <w:tcPr>
            <w:tcW w:w="702"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可选项</w:t>
            </w:r>
          </w:p>
        </w:tc>
        <w:tc>
          <w:tcPr>
            <w:tcW w:w="2194" w:type="pct"/>
            <w:shd w:val="clear" w:color="auto" w:fill="D9D9D9"/>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取值约束</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pPr>
            <w:r w:rsidRPr="00314F1A">
              <w:rPr>
                <w:rFonts w:hint="eastAsia"/>
                <w:szCs w:val="18"/>
              </w:rPr>
              <w:lastRenderedPageBreak/>
              <w:t>事件</w:t>
            </w:r>
            <w:r w:rsidRPr="00314F1A">
              <w:t>（Event）</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事件标识</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无限制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pPr>
            <w:r w:rsidRPr="00314F1A">
              <w:rPr>
                <w:rFonts w:hint="eastAsia"/>
              </w:rPr>
              <w:t>事件</w:t>
            </w:r>
            <w:r w:rsidRPr="00314F1A">
              <w:t>活动</w:t>
            </w:r>
            <w:r w:rsidRPr="00314F1A">
              <w:rPr>
                <w:rFonts w:hint="eastAsia"/>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C</w:t>
            </w:r>
            <w:r>
              <w:rPr>
                <w:rFonts w:hint="eastAsia"/>
                <w:szCs w:val="18"/>
              </w:rPr>
              <w:t>”（创建</w:t>
            </w:r>
            <w:r w:rsidRPr="00314F1A">
              <w:rPr>
                <w:rFonts w:hint="eastAsia"/>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t>发起时间</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本标准第13部</w:t>
            </w:r>
            <w:r w:rsidRPr="00314F1A">
              <w:rPr>
                <w:rFonts w:hint="eastAsia"/>
                <w:szCs w:val="18"/>
              </w:rPr>
              <w:t>分要求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事件结果</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分附录C.2事件</w:t>
            </w:r>
            <w:r w:rsidRPr="00314F1A">
              <w:rPr>
                <w:szCs w:val="18"/>
              </w:rPr>
              <w:t>结果</w:t>
            </w:r>
            <w:r w:rsidRPr="00314F1A">
              <w:rPr>
                <w:rFonts w:hint="eastAsia"/>
                <w:szCs w:val="18"/>
              </w:rPr>
              <w:t>代码</w:t>
            </w:r>
            <w:r w:rsidRPr="00314F1A">
              <w:rPr>
                <w:szCs w:val="18"/>
              </w:rPr>
              <w:t>表</w:t>
            </w:r>
            <w:r w:rsidRPr="00314F1A">
              <w:rPr>
                <w:rFonts w:hint="eastAsia"/>
                <w:szCs w:val="18"/>
              </w:rPr>
              <w:t>的要求</w:t>
            </w:r>
          </w:p>
        </w:tc>
      </w:tr>
      <w:tr w:rsidR="00EF6007" w:rsidRPr="00314F1A" w:rsidTr="00EF6007">
        <w:trPr>
          <w:trHeight w:val="1258"/>
        </w:trPr>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事件类型</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Pr>
                <w:rFonts w:hint="eastAsia"/>
                <w:szCs w:val="18"/>
              </w:rPr>
              <w:t>IST-</w:t>
            </w:r>
            <w:r w:rsidRPr="00C80274">
              <w:rPr>
                <w:rFonts w:hint="eastAsia"/>
                <w:szCs w:val="18"/>
              </w:rPr>
              <w:t xml:space="preserve"> AR</w:t>
            </w:r>
            <w:r w:rsidRPr="00C80274">
              <w:rPr>
                <w:szCs w:val="18"/>
              </w:rPr>
              <w:t>S</w:t>
            </w:r>
            <w:r>
              <w:rPr>
                <w:szCs w:val="18"/>
              </w:rPr>
              <w:t>7</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Pr>
                <w:szCs w:val="18"/>
              </w:rPr>
              <w:t>取消</w:t>
            </w:r>
            <w:r>
              <w:rPr>
                <w:rFonts w:hint="eastAsia"/>
                <w:szCs w:val="18"/>
              </w:rPr>
              <w:t>停诊通知</w:t>
            </w:r>
            <w:r w:rsidRPr="00314F1A">
              <w:rPr>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服务代码表</w:t>
            </w:r>
            <w:r w:rsidRPr="00314F1A">
              <w:rPr>
                <w:szCs w:val="18"/>
              </w:rPr>
              <w:t>”</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事件源(Event Source)</w:t>
            </w:r>
          </w:p>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w:t>
            </w:r>
            <w:r>
              <w:rPr>
                <w:rFonts w:hint="eastAsia"/>
                <w:szCs w:val="18"/>
              </w:rPr>
              <w:t>认证系统中注册的预约挂号服务使用者</w:t>
            </w:r>
            <w:r w:rsidRPr="00314F1A">
              <w:rPr>
                <w:rFonts w:hint="eastAsia"/>
                <w:szCs w:val="18"/>
              </w:rPr>
              <w:t>应用OID标识符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应用名称</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参与者角色</w:t>
            </w:r>
            <w:r w:rsidRPr="00314F1A">
              <w:rPr>
                <w:szCs w:val="18"/>
              </w:rPr>
              <w:t>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@code=</w:t>
            </w:r>
            <w:r w:rsidRPr="00314F1A">
              <w:rPr>
                <w:szCs w:val="18"/>
              </w:rPr>
              <w:t>“</w:t>
            </w:r>
            <w:r w:rsidRPr="00314F1A">
              <w:rPr>
                <w:rFonts w:hint="eastAsia"/>
                <w:szCs w:val="18"/>
              </w:rPr>
              <w:t>110153</w:t>
            </w:r>
            <w:r w:rsidRPr="00314F1A">
              <w:rPr>
                <w:szCs w:val="18"/>
              </w:rPr>
              <w:t>”</w:t>
            </w:r>
            <w:r w:rsidRPr="00314F1A">
              <w:rPr>
                <w:rFonts w:hint="eastAsia"/>
                <w:szCs w:val="18"/>
              </w:rPr>
              <w:t>;</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@displayName=</w:t>
            </w:r>
            <w:r w:rsidRPr="00314F1A">
              <w:rPr>
                <w:szCs w:val="18"/>
              </w:rPr>
              <w:t>“</w:t>
            </w:r>
            <w:r w:rsidRPr="00314F1A">
              <w:rPr>
                <w:rFonts w:hint="eastAsia"/>
                <w:szCs w:val="18"/>
              </w:rPr>
              <w:t>S</w:t>
            </w:r>
            <w:r w:rsidRPr="00314F1A">
              <w:rPr>
                <w:szCs w:val="18"/>
              </w:rPr>
              <w:t>ource</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szCs w:val="18"/>
              </w:rPr>
              <w:t>@codeSystemName=</w:t>
            </w:r>
            <w:r w:rsidRPr="00314F1A">
              <w:rPr>
                <w:szCs w:val="18"/>
              </w:rPr>
              <w:t>“</w:t>
            </w:r>
            <w:r w:rsidRPr="00314F1A">
              <w:rPr>
                <w:rFonts w:hint="eastAsia"/>
                <w:szCs w:val="18"/>
              </w:rPr>
              <w:t>D</w:t>
            </w:r>
            <w:r w:rsidRPr="00314F1A">
              <w:rPr>
                <w:szCs w:val="18"/>
              </w:rPr>
              <w:t>CM</w:t>
            </w:r>
            <w:r w:rsidRPr="00314F1A">
              <w:rPr>
                <w:szCs w:val="18"/>
              </w:rPr>
              <w:t>”</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预约挂号服务使用者</w:t>
            </w:r>
            <w:r w:rsidRPr="00314F1A">
              <w:rPr>
                <w:rFonts w:hint="eastAsia"/>
                <w:szCs w:val="18"/>
              </w:rPr>
              <w:t>应用DNS地址或者IP地址</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事件目标(Event Destination)（必选）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w:t>
            </w:r>
            <w:r w:rsidRPr="00314F1A">
              <w:rPr>
                <w:szCs w:val="18"/>
              </w:rPr>
              <w:t>目标标识符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w:t>
            </w:r>
            <w:r w:rsidRPr="00314F1A">
              <w:rPr>
                <w:rFonts w:hint="eastAsia"/>
                <w:szCs w:val="18"/>
              </w:rPr>
              <w:t>OID标识符</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事件目标名称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符合</w:t>
            </w:r>
            <w:r>
              <w:rPr>
                <w:rFonts w:hint="eastAsia"/>
                <w:szCs w:val="18"/>
              </w:rPr>
              <w:t>本标准</w:t>
            </w:r>
            <w:r>
              <w:rPr>
                <w:szCs w:val="18"/>
              </w:rPr>
              <w:t>第13部</w:t>
            </w:r>
            <w:r w:rsidRPr="00314F1A">
              <w:rPr>
                <w:rFonts w:hint="eastAsia"/>
                <w:szCs w:val="18"/>
              </w:rPr>
              <w:t>分附录C.</w:t>
            </w:r>
            <w:r w:rsidRPr="00314F1A">
              <w:rPr>
                <w:szCs w:val="18"/>
              </w:rPr>
              <w:t xml:space="preserve">5 </w:t>
            </w:r>
            <w:r w:rsidRPr="00314F1A">
              <w:rPr>
                <w:rFonts w:hint="eastAsia"/>
                <w:szCs w:val="18"/>
              </w:rPr>
              <w:t>网络访问</w:t>
            </w:r>
            <w:r w:rsidRPr="00314F1A">
              <w:rPr>
                <w:szCs w:val="18"/>
              </w:rPr>
              <w:t>类型代码表</w:t>
            </w:r>
            <w:r w:rsidRPr="00314F1A">
              <w:rPr>
                <w:rFonts w:hint="eastAsia"/>
                <w:szCs w:val="18"/>
              </w:rPr>
              <w:t>的要求</w:t>
            </w:r>
          </w:p>
        </w:tc>
      </w:tr>
      <w:tr w:rsidR="00EF6007" w:rsidRPr="00314F1A" w:rsidTr="00EF6007">
        <w:tc>
          <w:tcPr>
            <w:tcW w:w="1050" w:type="pct"/>
            <w:vMerge/>
            <w:shd w:val="clear" w:color="auto" w:fill="auto"/>
            <w:vAlign w:val="center"/>
          </w:tcPr>
          <w:p w:rsidR="00EF6007" w:rsidRPr="00314F1A" w:rsidRDefault="00EF6007" w:rsidP="00EF6007">
            <w:pPr>
              <w:widowControl/>
              <w:jc w:val="left"/>
              <w:rPr>
                <w:rFonts w:ascii="宋体"/>
                <w:noProof/>
                <w:kern w:val="0"/>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网络地址</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存在时必选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预约挂号服务</w:t>
            </w:r>
            <w:r w:rsidRPr="00314F1A">
              <w:rPr>
                <w:rFonts w:hint="eastAsia"/>
                <w:szCs w:val="18"/>
              </w:rPr>
              <w:t>DNS地址或者IP地址</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事件发起人</w:t>
            </w:r>
            <w:r>
              <w:rPr>
                <w:rFonts w:hint="eastAsia"/>
                <w:szCs w:val="18"/>
              </w:rPr>
              <w:t xml:space="preserve">(Human </w:t>
            </w:r>
            <w:r w:rsidRPr="00314F1A">
              <w:rPr>
                <w:rFonts w:hint="eastAsia"/>
                <w:szCs w:val="18"/>
              </w:rPr>
              <w:t>Requestor)</w:t>
            </w:r>
          </w:p>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(可选)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请求人标识</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用户名称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请求人姓名</w:t>
            </w:r>
          </w:p>
        </w:tc>
      </w:tr>
      <w:tr w:rsidR="00EF6007" w:rsidRPr="00314F1A" w:rsidTr="00EF6007">
        <w:tc>
          <w:tcPr>
            <w:tcW w:w="1050" w:type="pct"/>
            <w:vMerge w:val="restart"/>
            <w:shd w:val="clear" w:color="auto" w:fill="auto"/>
            <w:vAlign w:val="center"/>
          </w:tcPr>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Pr>
                <w:rFonts w:hint="eastAsia"/>
                <w:szCs w:val="18"/>
              </w:rPr>
              <w:t>查询函数</w:t>
            </w:r>
            <w:r w:rsidRPr="00314F1A">
              <w:rPr>
                <w:rFonts w:hint="eastAsia"/>
                <w:szCs w:val="18"/>
              </w:rPr>
              <w:t>（</w:t>
            </w:r>
            <w:r>
              <w:rPr>
                <w:szCs w:val="18"/>
              </w:rPr>
              <w:t>Query</w:t>
            </w:r>
            <w:r w:rsidRPr="00314F1A">
              <w:rPr>
                <w:rFonts w:hint="eastAsia"/>
                <w:szCs w:val="18"/>
              </w:rPr>
              <w:t>）</w:t>
            </w:r>
          </w:p>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（多选）</w:t>
            </w:r>
          </w:p>
        </w:tc>
        <w:tc>
          <w:tcPr>
            <w:tcW w:w="1054" w:type="pct"/>
            <w:shd w:val="clear" w:color="auto" w:fill="auto"/>
          </w:tcPr>
          <w:p w:rsidR="00EF6007" w:rsidRPr="00314F1A" w:rsidRDefault="00EF6007" w:rsidP="00EF6007">
            <w:pPr>
              <w:pStyle w:val="aff6"/>
              <w:tabs>
                <w:tab w:val="clear" w:pos="4201"/>
                <w:tab w:val="clear" w:pos="9298"/>
                <w:tab w:val="center" w:pos="1194"/>
                <w:tab w:val="right" w:leader="dot" w:pos="2643"/>
              </w:tabs>
              <w:ind w:firstLineChars="0" w:firstLine="0"/>
              <w:rPr>
                <w:szCs w:val="18"/>
              </w:rPr>
            </w:pPr>
            <w:r w:rsidRPr="00314F1A">
              <w:rPr>
                <w:rFonts w:hint="eastAsia"/>
                <w:szCs w:val="18"/>
              </w:rPr>
              <w:t>参与者具体对象类型代码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1194"/>
                <w:tab w:val="right" w:leader="dot" w:pos="2643"/>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1194"/>
                <w:tab w:val="right" w:leader="dot" w:pos="2643"/>
              </w:tabs>
              <w:ind w:firstLineChars="0" w:firstLine="0"/>
              <w:rPr>
                <w:szCs w:val="18"/>
              </w:rPr>
            </w:pPr>
            <w:r w:rsidRPr="00314F1A">
              <w:rPr>
                <w:rFonts w:hint="eastAsia"/>
                <w:szCs w:val="18"/>
              </w:rPr>
              <w:t>“</w:t>
            </w:r>
            <w:r w:rsidRPr="00314F1A">
              <w:rPr>
                <w:szCs w:val="18"/>
              </w:rPr>
              <w:t>2</w:t>
            </w:r>
            <w:r w:rsidRPr="00314F1A">
              <w:rPr>
                <w:rFonts w:hint="eastAsia"/>
                <w:szCs w:val="18"/>
              </w:rPr>
              <w:t>”系统对象</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参与者具体对象类型代码角色</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w:t>
            </w:r>
            <w:r>
              <w:rPr>
                <w:szCs w:val="18"/>
              </w:rPr>
              <w:t>24</w:t>
            </w:r>
            <w:r w:rsidRPr="00314F1A">
              <w:rPr>
                <w:rFonts w:hint="eastAsia"/>
                <w:szCs w:val="18"/>
              </w:rPr>
              <w:t>”</w:t>
            </w:r>
            <w:r>
              <w:rPr>
                <w:rFonts w:hint="eastAsia"/>
                <w:szCs w:val="18"/>
              </w:rPr>
              <w:t>查询</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参与者具体对象标识符类型代码</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“10”查询</w:t>
            </w:r>
            <w:r>
              <w:rPr>
                <w:szCs w:val="18"/>
              </w:rPr>
              <w:t>条件</w:t>
            </w:r>
          </w:p>
        </w:tc>
      </w:tr>
      <w:tr w:rsidR="00EF6007" w:rsidRPr="00314F1A" w:rsidTr="00EF6007">
        <w:tc>
          <w:tcPr>
            <w:tcW w:w="1050" w:type="pct"/>
            <w:vMerge/>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查询</w:t>
            </w:r>
            <w:r>
              <w:rPr>
                <w:szCs w:val="18"/>
              </w:rPr>
              <w:t>函数</w:t>
            </w:r>
            <w:r>
              <w:rPr>
                <w:rFonts w:hint="eastAsia"/>
                <w:szCs w:val="18"/>
              </w:rPr>
              <w:t>的UU</w:t>
            </w:r>
            <w:r>
              <w:rPr>
                <w:szCs w:val="18"/>
              </w:rPr>
              <w:t>ID</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参与者具体对象名称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100" w:firstLine="210"/>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无限制</w:t>
            </w:r>
          </w:p>
        </w:tc>
      </w:tr>
      <w:tr w:rsidR="00EF6007" w:rsidRPr="00314F1A" w:rsidTr="00EF6007">
        <w:tc>
          <w:tcPr>
            <w:tcW w:w="1050" w:type="pct"/>
            <w:vMerge w:val="restar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审计源(Audit Source)(必选)</w:t>
            </w: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审计源标识符</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必选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Pr>
                <w:rFonts w:hint="eastAsia"/>
                <w:szCs w:val="18"/>
              </w:rPr>
              <w:t>在节点认证系统中注册的预约挂号服务使用者</w:t>
            </w:r>
            <w:r w:rsidRPr="00314F1A">
              <w:rPr>
                <w:rFonts w:hint="eastAsia"/>
                <w:szCs w:val="18"/>
              </w:rPr>
              <w:t>OID标识符</w:t>
            </w:r>
          </w:p>
        </w:tc>
      </w:tr>
      <w:tr w:rsidR="00EF6007" w:rsidRPr="00314F1A" w:rsidTr="00EF6007">
        <w:tc>
          <w:tcPr>
            <w:tcW w:w="1050" w:type="pct"/>
            <w:vMerge/>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p>
        </w:tc>
        <w:tc>
          <w:tcPr>
            <w:tcW w:w="105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审计源名称</w:t>
            </w:r>
          </w:p>
        </w:tc>
        <w:tc>
          <w:tcPr>
            <w:tcW w:w="702" w:type="pct"/>
            <w:shd w:val="clear" w:color="auto" w:fill="auto"/>
            <w:vAlign w:val="center"/>
          </w:tcPr>
          <w:p w:rsidR="00EF6007" w:rsidRPr="00314F1A" w:rsidRDefault="00EF6007" w:rsidP="00EF6007">
            <w:pPr>
              <w:pStyle w:val="aff6"/>
              <w:tabs>
                <w:tab w:val="clear" w:pos="4201"/>
                <w:tab w:val="clear" w:pos="9298"/>
                <w:tab w:val="center" w:pos="744"/>
                <w:tab w:val="right" w:leader="dot" w:pos="1649"/>
              </w:tabs>
              <w:ind w:firstLineChars="0" w:firstLine="0"/>
              <w:jc w:val="center"/>
              <w:rPr>
                <w:szCs w:val="18"/>
              </w:rPr>
            </w:pPr>
            <w:r w:rsidRPr="00314F1A">
              <w:rPr>
                <w:rFonts w:hint="eastAsia"/>
                <w:szCs w:val="18"/>
              </w:rPr>
              <w:t>可选</w:t>
            </w:r>
          </w:p>
        </w:tc>
        <w:tc>
          <w:tcPr>
            <w:tcW w:w="2194" w:type="pct"/>
            <w:shd w:val="clear" w:color="auto" w:fill="auto"/>
          </w:tcPr>
          <w:p w:rsidR="00EF6007" w:rsidRPr="00314F1A" w:rsidRDefault="00EF6007" w:rsidP="00EF6007">
            <w:pPr>
              <w:pStyle w:val="aff6"/>
              <w:tabs>
                <w:tab w:val="clear" w:pos="4201"/>
                <w:tab w:val="clear" w:pos="9298"/>
                <w:tab w:val="center" w:pos="744"/>
                <w:tab w:val="right" w:leader="dot" w:pos="1649"/>
              </w:tabs>
              <w:ind w:firstLineChars="0" w:firstLine="0"/>
              <w:rPr>
                <w:szCs w:val="18"/>
              </w:rPr>
            </w:pPr>
            <w:r w:rsidRPr="00314F1A">
              <w:rPr>
                <w:rFonts w:hint="eastAsia"/>
                <w:szCs w:val="18"/>
              </w:rPr>
              <w:t>在节点认证系统中注册的</w:t>
            </w:r>
            <w:r>
              <w:rPr>
                <w:rFonts w:hint="eastAsia"/>
                <w:szCs w:val="18"/>
              </w:rPr>
              <w:t>预约挂号服务使用者</w:t>
            </w:r>
            <w:r w:rsidRPr="00314F1A">
              <w:rPr>
                <w:rFonts w:hint="eastAsia"/>
                <w:szCs w:val="18"/>
              </w:rPr>
              <w:t>名称</w:t>
            </w:r>
          </w:p>
        </w:tc>
      </w:tr>
    </w:tbl>
    <w:p w:rsidR="00EF6007" w:rsidRPr="00772169" w:rsidRDefault="00EF6007" w:rsidP="00EF6007">
      <w:pPr>
        <w:pStyle w:val="aff6"/>
      </w:pPr>
    </w:p>
    <w:p w:rsidR="00EF6007" w:rsidRPr="00336BBF" w:rsidRDefault="00EF6007" w:rsidP="00EF6007">
      <w:pPr>
        <w:pStyle w:val="aff6"/>
        <w:ind w:firstLineChars="0" w:firstLine="0"/>
      </w:pPr>
    </w:p>
    <w:p w:rsidR="00EF6007" w:rsidRDefault="00EF6007" w:rsidP="00EF6007">
      <w:pPr>
        <w:pStyle w:val="aff6"/>
        <w:ind w:firstLineChars="0" w:firstLine="0"/>
      </w:pPr>
    </w:p>
    <w:p w:rsidR="00EF6007" w:rsidRDefault="00EF6007" w:rsidP="00EF6007">
      <w:pPr>
        <w:pStyle w:val="af8"/>
        <w:spacing w:before="156" w:after="156"/>
      </w:pPr>
      <w:r>
        <w:br/>
      </w:r>
      <w:bookmarkStart w:id="241" w:name="_Toc459123463"/>
      <w:bookmarkStart w:id="242" w:name="_Toc475014605"/>
      <w:bookmarkStart w:id="243" w:name="_Toc479607278"/>
      <w:bookmarkStart w:id="244" w:name="_Toc479689921"/>
      <w:bookmarkStart w:id="245" w:name="_Toc485806446"/>
      <w:bookmarkStart w:id="246" w:name="_Toc486860705"/>
      <w:bookmarkStart w:id="247" w:name="_Toc486871870"/>
      <w:bookmarkStart w:id="248" w:name="_Toc486871956"/>
      <w:r>
        <w:rPr>
          <w:rFonts w:hint="eastAsia"/>
        </w:rPr>
        <w:t>（规范性附录）</w:t>
      </w:r>
      <w:r>
        <w:br/>
      </w:r>
      <w:bookmarkEnd w:id="241"/>
      <w:r>
        <w:rPr>
          <w:rFonts w:hint="eastAsia"/>
        </w:rPr>
        <w:t>预约挂号服务定义</w:t>
      </w:r>
      <w:bookmarkEnd w:id="242"/>
      <w:bookmarkEnd w:id="243"/>
      <w:bookmarkEnd w:id="244"/>
      <w:bookmarkEnd w:id="245"/>
      <w:bookmarkEnd w:id="246"/>
      <w:bookmarkEnd w:id="247"/>
      <w:bookmarkEnd w:id="248"/>
    </w:p>
    <w:tbl>
      <w:tblPr>
        <w:tblStyle w:val="afffffd"/>
        <w:tblW w:w="5000" w:type="pct"/>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ook w:val="05E0" w:firstRow="1" w:lastRow="1" w:firstColumn="1" w:lastColumn="1" w:noHBand="0" w:noVBand="1"/>
      </w:tblPr>
      <w:tblGrid>
        <w:gridCol w:w="9335"/>
      </w:tblGrid>
      <w:tr w:rsidR="00EF6007" w:rsidTr="00EF6007">
        <w:tc>
          <w:tcPr>
            <w:tcW w:w="5000" w:type="pct"/>
            <w:shd w:val="clear" w:color="auto" w:fill="auto"/>
          </w:tcPr>
          <w:p w:rsidR="00EF6007" w:rsidRPr="00C1487B" w:rsidRDefault="00EF6007" w:rsidP="00CA3E29">
            <w:pPr>
              <w:numPr>
                <w:ilvl w:val="0"/>
                <w:numId w:val="32"/>
              </w:numPr>
              <w:tabs>
                <w:tab w:val="num" w:pos="840"/>
              </w:tabs>
              <w:ind w:left="0" w:firstLine="0"/>
              <w:jc w:val="left"/>
              <w:rPr>
                <w:rFonts w:ascii="Consolas" w:hAnsi="Consolas"/>
                <w:color w:val="000096"/>
                <w:szCs w:val="21"/>
              </w:rPr>
            </w:pPr>
            <w:r w:rsidRPr="00C1487B">
              <w:rPr>
                <w:rFonts w:ascii="Consolas" w:hAnsi="Consolas" w:hint="eastAsia"/>
                <w:color w:val="000096"/>
                <w:szCs w:val="21"/>
              </w:rPr>
              <w:t>文件名：</w:t>
            </w:r>
            <w:r w:rsidRPr="00C1487B">
              <w:rPr>
                <w:rFonts w:ascii="Consolas" w:hAnsi="Consolas"/>
                <w:color w:val="000096"/>
                <w:szCs w:val="21"/>
              </w:rPr>
              <w:t>rhin_</w:t>
            </w:r>
            <w:r w:rsidR="00CA3E29" w:rsidRPr="00CA3E29">
              <w:rPr>
                <w:rFonts w:ascii="Consolas" w:hAnsi="Consolas"/>
                <w:color w:val="000096"/>
                <w:szCs w:val="21"/>
              </w:rPr>
              <w:t>AppointmentAndRegistration</w:t>
            </w:r>
            <w:r w:rsidRPr="00C1487B">
              <w:rPr>
                <w:rFonts w:ascii="Consolas" w:hAnsi="Consolas" w:hint="eastAsia"/>
                <w:color w:val="000096"/>
                <w:szCs w:val="21"/>
              </w:rPr>
              <w:t>.w</w:t>
            </w:r>
            <w:r w:rsidRPr="00C1487B">
              <w:rPr>
                <w:rFonts w:ascii="Consolas" w:hAnsi="Consolas"/>
                <w:color w:val="000096"/>
                <w:szCs w:val="21"/>
              </w:rPr>
              <w:t>sdl</w:t>
            </w:r>
          </w:p>
        </w:tc>
      </w:tr>
      <w:tr w:rsidR="00EF6007" w:rsidTr="00EF6007">
        <w:tc>
          <w:tcPr>
            <w:tcW w:w="5000" w:type="pct"/>
            <w:shd w:val="clear" w:color="auto" w:fill="auto"/>
          </w:tcPr>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&lt;?xml version='1.0' encoding='UTF-8'?&gt;&lt;wsdl:definitions xmlns:xsd="http://www.w3.org/2001/XMLSchema" xmlns:wsdl="http://schemas.xmlsoap.org/wsdl/" xmlns:tns="http://webservice.rmsc.wjw.com/" xmlns:soap="http://schemas.xmlsoap.org/wsdl/soap/" xmlns:ns1="http://schemas.xmlsoap.org/soap/http" name="RmscWebserviceImplService" targetNamespace="http://webservice.rmsc.wjw.com/"&gt;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&lt;wsdl:types&gt;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&lt;xs:schema xmlns:xs="http://www.w3.org/2001/XMLSchema" xmlns:tns="http://webservice.rmsc.wjw.com/" attributeFormDefault="unqualified" elementFormDefault="unqualified" targetNamespace="http://webservice.rmsc.wjw.com/"&gt;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&lt;xs:element name="resourceMethod" type="tns:resourceMethod"/&gt;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&lt;xs:element name="resourceMethodResponse" type="tns:resourceMethodResponse"/&gt;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&lt;xs:complexType name="resourceMethod"&gt;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&lt;xs:sequence&gt;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ab/>
              <w:t xml:space="preserve">  &lt;xs:element minOccurs="0" name="serviceCode" type="xs:string"/&gt;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&lt;xs:element minOccurs="0" name="xmlData" type="xs:string"/&gt;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&lt;/xs:sequence&gt;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&lt;/xs:complexType&gt;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&lt;xs:complexType name="resourceMethodResponse"&gt;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&lt;xs:sequence&gt;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&lt;xs:element minOccurs="0" name="xmlData" type="xs:string"/&gt;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&lt;/xs:sequence&gt;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&lt;/xs:complexType&gt;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&lt;xs:element name="Exception" type="tns:Exception"/&gt;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&lt;xs:complexType name="Exception"&gt;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&lt;xs:sequence&gt;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&lt;xs:element minOccurs="0" name="message" type="xs:string"/&gt;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&lt;/xs:sequence&gt;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&lt;/xs:complexType&gt;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&lt;/xs:schema&gt;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&lt;/wsdl:types&gt;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&lt;wsdl:message name="resourceMethod"&gt;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&lt;wsdl:part element="tns:resourceMethod" name="parameters"&gt;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&lt;/wsdl:part&gt;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lastRenderedPageBreak/>
              <w:t xml:space="preserve">  &lt;/wsdl:message&gt;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&lt;wsdl:message name="resourceMethodResponse"&gt;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&lt;wsdl:part element="tns:resourceMethodResponse" name="parameters"&gt;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&lt;/wsdl:part&gt;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&lt;/wsdl:message&gt;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&lt;wsdl:message name="Exception"&gt;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&lt;wsdl:part element="tns:Exception" name="Exception"&gt;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&lt;/wsdl:part&gt;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&lt;/wsdl:message&gt;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&lt;wsdl:portType name="RmscWebservice"&gt;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&lt;wsdl:operation name="resourceMethod"&gt;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&lt;wsdl:input message="tns:resourceMethod" name="resourceMethod"&gt;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&lt;/wsdl:input&gt;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&lt;wsdl:output message="tns:resourceMethodResponse" name="resourceMethodResponse"&gt;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&lt;/wsdl:output&gt;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&lt;wsdl:fault message="tns:Exception" name="Exception"&gt;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&lt;/wsdl:fault&gt;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&lt;/wsdl:operation&gt;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&lt;/wsdl:portType&gt;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&lt;wsdl:binding name="RmscWebserviceImplServiceSoapBinding" type="tns:RmscWebservice"&gt;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&lt;soap:binding style="document" transport="http://schemas.xmlsoap.org/soap/http"/&gt;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&lt;wsdl:operation name="resourceMethod"&gt;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&lt;soap:operation soapAction="" style="document"/&gt;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&lt;wsdl:input name="resourceMethod"&gt;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&lt;soap:body use="literal"/&gt;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&lt;/wsdl:input&gt;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&lt;wsdl:output name="resourceMethodResponse"&gt;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&lt;soap:body use="literal"/&gt;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&lt;/wsdl:output&gt;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&lt;wsdl:fault name="Exception"&gt;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&lt;soap:fault name="Exception" use="literal"/&gt;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&lt;/wsdl:fault&gt;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&lt;/wsdl:operation&gt;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&lt;/wsdl:binding&gt;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&lt;wsdl:service name="RmscWebserviceImplService"&gt;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&lt;wsdl:port binding="tns:RmscWebserviceImplServiceSoapBinding" name="RmscWebserviceImplPort"&gt;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&lt;soap:address location="http://localhost:8080/rmsc/rmscService"/&gt;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&lt;/wsdl:port&gt;</w:t>
            </w:r>
          </w:p>
          <w:p w:rsidR="00EF6007" w:rsidRPr="00772169" w:rsidRDefault="00EF6007" w:rsidP="00EF6007">
            <w:pPr>
              <w:numPr>
                <w:ilvl w:val="0"/>
                <w:numId w:val="32"/>
              </w:numPr>
              <w:tabs>
                <w:tab w:val="num" w:pos="840"/>
              </w:tabs>
              <w:ind w:left="0" w:firstLine="0"/>
              <w:rPr>
                <w:rFonts w:cs="宋体"/>
                <w:color w:val="000000" w:themeColor="text1"/>
                <w:sz w:val="20"/>
                <w:szCs w:val="20"/>
              </w:rPr>
            </w:pPr>
            <w:r w:rsidRPr="00772169">
              <w:rPr>
                <w:rFonts w:ascii="Calibri" w:hAnsi="Calibri" w:cs="宋体"/>
                <w:color w:val="000000" w:themeColor="text1"/>
                <w:sz w:val="20"/>
                <w:szCs w:val="20"/>
              </w:rPr>
              <w:t xml:space="preserve">  &lt;/wsdl:service&gt;</w:t>
            </w:r>
          </w:p>
          <w:p w:rsidR="00EF6007" w:rsidRPr="005633D9" w:rsidRDefault="00EF6007" w:rsidP="00EF6007">
            <w:pPr>
              <w:numPr>
                <w:ilvl w:val="0"/>
                <w:numId w:val="32"/>
              </w:numPr>
              <w:tabs>
                <w:tab w:val="num" w:pos="840"/>
              </w:tabs>
              <w:ind w:left="0" w:firstLine="0"/>
              <w:rPr>
                <w:rFonts w:ascii="Consolas" w:hAnsi="Consolas"/>
                <w:color w:val="000096"/>
                <w:sz w:val="16"/>
                <w:szCs w:val="16"/>
              </w:rPr>
            </w:pPr>
            <w:r w:rsidRPr="00772169">
              <w:rPr>
                <w:rFonts w:ascii="Calibri" w:hAnsi="Calibri" w:cs="宋体"/>
                <w:color w:val="000000" w:themeColor="text1"/>
                <w:sz w:val="20"/>
                <w:szCs w:val="20"/>
              </w:rPr>
              <w:t>&lt;/wsdl:definitions&gt;</w:t>
            </w:r>
          </w:p>
        </w:tc>
      </w:tr>
    </w:tbl>
    <w:p w:rsidR="00EF6007" w:rsidRDefault="00EF6007" w:rsidP="00EF6007"/>
    <w:p w:rsidR="00EF6007" w:rsidRPr="00A72739" w:rsidRDefault="00EF6007" w:rsidP="00EF6007"/>
    <w:p w:rsidR="00EF6007" w:rsidRDefault="00EF6007" w:rsidP="00EF6007">
      <w:pPr>
        <w:pStyle w:val="af8"/>
        <w:spacing w:before="156" w:after="156"/>
      </w:pPr>
      <w:r>
        <w:lastRenderedPageBreak/>
        <w:br/>
      </w:r>
      <w:bookmarkStart w:id="249" w:name="_Toc486860706"/>
      <w:bookmarkStart w:id="250" w:name="_Toc486871871"/>
      <w:bookmarkStart w:id="251" w:name="_Toc486871957"/>
      <w:r>
        <w:rPr>
          <w:rFonts w:hint="eastAsia"/>
        </w:rPr>
        <w:t>（规范性附录）</w:t>
      </w:r>
      <w:r>
        <w:br/>
      </w:r>
      <w:r>
        <w:rPr>
          <w:rFonts w:hint="eastAsia"/>
        </w:rPr>
        <w:t>预约挂号服务消息格式</w:t>
      </w:r>
      <w:bookmarkEnd w:id="249"/>
      <w:bookmarkEnd w:id="250"/>
      <w:bookmarkEnd w:id="251"/>
    </w:p>
    <w:tbl>
      <w:tblPr>
        <w:tblStyle w:val="afffffd"/>
        <w:tblW w:w="5000" w:type="pct"/>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ook w:val="05E0" w:firstRow="1" w:lastRow="1" w:firstColumn="1" w:lastColumn="1" w:noHBand="0" w:noVBand="1"/>
      </w:tblPr>
      <w:tblGrid>
        <w:gridCol w:w="9335"/>
      </w:tblGrid>
      <w:tr w:rsidR="00CA3E29" w:rsidRPr="00C1487B" w:rsidTr="000266CD">
        <w:tc>
          <w:tcPr>
            <w:tcW w:w="5000" w:type="pct"/>
            <w:shd w:val="clear" w:color="auto" w:fill="auto"/>
          </w:tcPr>
          <w:p w:rsidR="00CA3E29" w:rsidRPr="00C1487B" w:rsidRDefault="00CA3E29" w:rsidP="000266CD">
            <w:pPr>
              <w:jc w:val="left"/>
              <w:rPr>
                <w:rFonts w:ascii="Consolas" w:hAnsi="Consolas"/>
                <w:szCs w:val="21"/>
              </w:rPr>
            </w:pPr>
            <w:r w:rsidRPr="00C1487B">
              <w:rPr>
                <w:rFonts w:ascii="Consolas" w:hAnsi="Consolas" w:hint="eastAsia"/>
                <w:szCs w:val="21"/>
              </w:rPr>
              <w:t>文件名：</w:t>
            </w:r>
            <w:r w:rsidRPr="00C1487B">
              <w:rPr>
                <w:rFonts w:ascii="Consolas" w:hAnsi="Consolas"/>
                <w:color w:val="000096"/>
                <w:szCs w:val="21"/>
              </w:rPr>
              <w:t>rhin_</w:t>
            </w:r>
            <w:r w:rsidRPr="00CA3E29">
              <w:rPr>
                <w:rFonts w:ascii="Consolas" w:hAnsi="Consolas"/>
                <w:color w:val="000096"/>
                <w:szCs w:val="21"/>
              </w:rPr>
              <w:t>AppointmentAndRegistration</w:t>
            </w:r>
            <w:r>
              <w:rPr>
                <w:rFonts w:ascii="Consolas" w:hAnsi="Consolas" w:hint="eastAsia"/>
                <w:szCs w:val="21"/>
              </w:rPr>
              <w:t>.x</w:t>
            </w:r>
            <w:r w:rsidRPr="00C1487B">
              <w:rPr>
                <w:rFonts w:ascii="Consolas" w:hAnsi="Consolas" w:hint="eastAsia"/>
                <w:szCs w:val="21"/>
              </w:rPr>
              <w:t>s</w:t>
            </w:r>
            <w:r>
              <w:rPr>
                <w:rFonts w:ascii="Consolas" w:hAnsi="Consolas"/>
                <w:szCs w:val="21"/>
              </w:rPr>
              <w:t>d</w:t>
            </w:r>
          </w:p>
        </w:tc>
      </w:tr>
      <w:tr w:rsidR="00CA3E29" w:rsidRPr="00FB4246" w:rsidTr="000266CD">
        <w:tc>
          <w:tcPr>
            <w:tcW w:w="5000" w:type="pct"/>
            <w:shd w:val="clear" w:color="auto" w:fill="auto"/>
          </w:tcPr>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&lt;?xml version="1.0" encoding="UTF-8"?&gt;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&lt;!--W3C Schema generated by XMLSpy v2013 (http://www.altova.com)--&gt;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&lt;xs:schema xmlns="urn:hl7-org:v3" xmlns:xs="http://www.w3.org/2001/XMLSchema" targetNamespace="urn:hl7-org:v3"&gt;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name="schedulId"&gt;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name="scheduTime"&gt;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name="scheduShift"&gt;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name="scheduDate"&gt;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name="registerUse"&gt;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name="registerType"&gt;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name="registerNum"&gt;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name="registerId"&gt;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name="registerFee"&gt;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name="num"&gt;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name="mobile"&gt;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name="birthTime"&gt;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lastRenderedPageBreak/>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 name="value" use="required"&gt;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 base="xs:string"&gt;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&lt;xs:enumeration value=""/&gt;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name="administrativeGenderCode"&gt;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name="Title"&gt;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name="Organization"&gt;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&lt;xs:all&gt;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ref="Name"/&gt;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&lt;/xs:all&gt;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 name="id" use="required"&gt;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 base="xs:string"&gt;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&lt;xs:enumeration value=""/&gt;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name="Name"&gt;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name="IdCard"&gt;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&lt;xs:all&gt;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ref="Name"/&gt;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ref="num"/&gt;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&lt;/xs:all&gt;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 name="id" use="required"&gt;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 base="xs:string"&gt;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lastRenderedPageBreak/>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&lt;xs:enumeration value=""/&gt;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name="ID"&gt;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 name="root" use="required"&gt;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 base="xs:string"&gt;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&lt;xs:enumeration value=""/&gt;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 name="extension" use="required"&gt;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 base="xs:string"&gt;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&lt;xs:enumeration value=""/&gt;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name="Doctor"&gt;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&lt;xs:all&gt;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ref="Name"/&gt;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&lt;/xs:all&gt;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 name="id" use="required"&gt;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 base="xs:string"&gt;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&lt;xs:enumeration value=""/&gt;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name="Department"&gt;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&lt;xs:all&gt;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ref="Name"/&gt;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lastRenderedPageBreak/>
              <w:tab/>
            </w:r>
            <w:r w:rsidRPr="00CA3E29">
              <w:rPr>
                <w:rFonts w:ascii="Consolas" w:hAnsi="Consolas"/>
                <w:sz w:val="16"/>
                <w:szCs w:val="16"/>
              </w:rPr>
              <w:tab/>
            </w:r>
            <w:r w:rsidRPr="00CA3E29">
              <w:rPr>
                <w:rFonts w:ascii="Consolas" w:hAnsi="Consolas"/>
                <w:sz w:val="16"/>
                <w:szCs w:val="16"/>
              </w:rPr>
              <w:tab/>
              <w:t>&lt;/xs:all&gt;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 name="id" use="required"&gt;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 base="xs:string"&gt;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&lt;xs:enumeration value=""/&gt;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name="ClinicCard"&gt;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&lt;xs:all&gt;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ref="Name"/&gt;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ref="num"/&gt;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&lt;/xs:all&gt;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 name="id" use="required"&gt;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 base="xs:string"&gt;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&lt;xs:enumeration value=""/&gt;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name="Branch"&gt;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&lt;xs:all&gt;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ref="Name" minOccurs="0"/&gt;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&lt;/xs:all&gt;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 name="id" use="required"&gt;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 base="xs:string"&gt;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&lt;xs:enumeration value=""/&gt;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&lt;/xs:restriction&gt;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&lt;/xs:simpleType&gt;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&lt;/xs:attribute&gt;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 name="AppointmentRegistrationRequest"&gt;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&lt;xs:all&gt;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lastRenderedPageBreak/>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ref="ID"/&gt;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ref="Organization"/&gt;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ref="Branch" minOccurs="0"/&gt;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ref="Department"/&gt;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ref="Doctor"/&gt;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ref="Title"/&gt;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ref="registerId"/&gt;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ref="ClinicCard"/&gt;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ref="IdCard"/&gt;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ref="Name"/&gt;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ref="administrativeGenderCode"/&gt;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ref="birthTime" minOccurs="0"/&gt;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ref="mobile"/&gt;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ref="schedulId"/&gt;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ref="scheduDate"/&gt;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ref="scheduTime"/&gt;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ref="scheduShift"/&gt;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ref="registerType"/&gt;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ref="registerNum"/&gt;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ref="registerUse"/&gt;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&lt;xs:element ref="registerFee"/&gt;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r>
            <w:r w:rsidRPr="00CA3E29">
              <w:rPr>
                <w:rFonts w:ascii="Consolas" w:hAnsi="Consolas"/>
                <w:sz w:val="16"/>
                <w:szCs w:val="16"/>
              </w:rPr>
              <w:tab/>
              <w:t>&lt;/xs:all&gt;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r>
            <w:r w:rsidRPr="00CA3E29">
              <w:rPr>
                <w:rFonts w:ascii="Consolas" w:hAnsi="Consolas"/>
                <w:sz w:val="16"/>
                <w:szCs w:val="16"/>
              </w:rPr>
              <w:tab/>
              <w:t>&lt;/xs:complexType&gt;</w:t>
            </w:r>
          </w:p>
          <w:p w:rsidR="00CA3E29" w:rsidRPr="00CA3E29"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ab/>
              <w:t>&lt;/xs:element&gt;</w:t>
            </w:r>
          </w:p>
          <w:p w:rsidR="00CA3E29" w:rsidRPr="00FB4246" w:rsidRDefault="00CA3E29" w:rsidP="00CA3E29">
            <w:pPr>
              <w:autoSpaceDE w:val="0"/>
              <w:autoSpaceDN w:val="0"/>
              <w:adjustRightInd w:val="0"/>
              <w:jc w:val="left"/>
              <w:rPr>
                <w:rFonts w:ascii="Consolas" w:hAnsi="Consolas"/>
                <w:sz w:val="16"/>
                <w:szCs w:val="16"/>
              </w:rPr>
            </w:pPr>
            <w:r w:rsidRPr="00CA3E29">
              <w:rPr>
                <w:rFonts w:ascii="Consolas" w:hAnsi="Consolas"/>
                <w:sz w:val="16"/>
                <w:szCs w:val="16"/>
              </w:rPr>
              <w:t>&lt;/xs:schema&gt;</w:t>
            </w:r>
          </w:p>
        </w:tc>
      </w:tr>
    </w:tbl>
    <w:p w:rsidR="00EF6007" w:rsidRPr="00A72739" w:rsidRDefault="00EF6007" w:rsidP="00EF6007"/>
    <w:p w:rsidR="00EF6007" w:rsidRPr="00DD3127" w:rsidRDefault="00EF6007" w:rsidP="00EF6007">
      <w:pPr>
        <w:pStyle w:val="aff6"/>
        <w:ind w:firstLineChars="0" w:firstLine="0"/>
      </w:pPr>
    </w:p>
    <w:p w:rsidR="006049B5" w:rsidRPr="006049B5" w:rsidRDefault="006049B5" w:rsidP="006E2EFD"/>
    <w:sectPr w:rsidR="006049B5" w:rsidRPr="006049B5" w:rsidSect="00FF2407">
      <w:headerReference w:type="default" r:id="rId9"/>
      <w:footerReference w:type="default" r:id="rId10"/>
      <w:pgSz w:w="11906" w:h="16838" w:code="9"/>
      <w:pgMar w:top="567" w:right="1133"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212" w:rsidRDefault="00445212">
      <w:r>
        <w:separator/>
      </w:r>
    </w:p>
  </w:endnote>
  <w:endnote w:type="continuationSeparator" w:id="0">
    <w:p w:rsidR="00445212" w:rsidRDefault="0044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CD" w:rsidRDefault="000266CD" w:rsidP="00CA3234">
    <w:pPr>
      <w:pStyle w:val="aff7"/>
    </w:pPr>
    <w:r>
      <w:fldChar w:fldCharType="begin"/>
    </w:r>
    <w:r>
      <w:instrText xml:space="preserve"> PAGE  \* MERGEFORMAT </w:instrText>
    </w:r>
    <w:r>
      <w:fldChar w:fldCharType="separate"/>
    </w:r>
    <w:r w:rsidR="008D5664">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212" w:rsidRDefault="00445212">
      <w:r>
        <w:separator/>
      </w:r>
    </w:p>
  </w:footnote>
  <w:footnote w:type="continuationSeparator" w:id="0">
    <w:p w:rsidR="00445212" w:rsidRDefault="004452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CD" w:rsidRDefault="000266CD" w:rsidP="00F34B99">
    <w:pPr>
      <w:pStyle w:val="aff8"/>
    </w:pPr>
    <w:r>
      <w:t>XX/T XXXXX</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97E114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E3A02D06"/>
    <w:lvl w:ilvl="0">
      <w:start w:val="1"/>
      <w:numFmt w:val="decimal"/>
      <w:pStyle w:val="a"/>
      <w:lvlText w:val="%1."/>
      <w:lvlJc w:val="left"/>
      <w:pPr>
        <w:tabs>
          <w:tab w:val="num" w:pos="1620"/>
        </w:tabs>
        <w:ind w:leftChars="600" w:left="1620" w:hangingChars="200" w:hanging="360"/>
      </w:pPr>
    </w:lvl>
  </w:abstractNum>
  <w:abstractNum w:abstractNumId="2">
    <w:nsid w:val="FFFFFF83"/>
    <w:multiLevelType w:val="singleLevel"/>
    <w:tmpl w:val="63AE679A"/>
    <w:lvl w:ilvl="0">
      <w:start w:val="1"/>
      <w:numFmt w:val="bullet"/>
      <w:pStyle w:val="a0"/>
      <w:lvlText w:val=""/>
      <w:lvlJc w:val="left"/>
      <w:pPr>
        <w:tabs>
          <w:tab w:val="num" w:pos="643"/>
        </w:tabs>
        <w:ind w:left="643" w:hanging="360"/>
      </w:pPr>
      <w:rPr>
        <w:rFonts w:ascii="Symbol" w:hAnsi="Symbol" w:hint="default"/>
      </w:rPr>
    </w:lvl>
  </w:abstractNum>
  <w:abstractNum w:abstractNumId="3">
    <w:nsid w:val="FFFFFF89"/>
    <w:multiLevelType w:val="singleLevel"/>
    <w:tmpl w:val="91B67B3E"/>
    <w:lvl w:ilvl="0">
      <w:start w:val="1"/>
      <w:numFmt w:val="bullet"/>
      <w:pStyle w:val="CharCharCharCharChar1Char"/>
      <w:lvlText w:val=""/>
      <w:lvlJc w:val="left"/>
      <w:pPr>
        <w:tabs>
          <w:tab w:val="num" w:pos="360"/>
        </w:tabs>
        <w:ind w:left="360" w:hangingChars="200" w:hanging="360"/>
      </w:pPr>
      <w:rPr>
        <w:rFonts w:ascii="Wingdings" w:hAnsi="Wingdings" w:hint="default"/>
      </w:rPr>
    </w:lvl>
  </w:abstractNum>
  <w:abstractNum w:abstractNumId="4">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C"/>
    <w:multiLevelType w:val="multilevel"/>
    <w:tmpl w:val="000000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12"/>
    <w:multiLevelType w:val="multilevel"/>
    <w:tmpl w:val="000000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079102AD"/>
    <w:multiLevelType w:val="multilevel"/>
    <w:tmpl w:val="32BE3086"/>
    <w:lvl w:ilvl="0">
      <w:start w:val="1"/>
      <w:numFmt w:val="decimal"/>
      <w:pStyle w:val="a1"/>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8">
    <w:nsid w:val="093C6778"/>
    <w:multiLevelType w:val="multilevel"/>
    <w:tmpl w:val="4BD45F30"/>
    <w:lvl w:ilvl="0">
      <w:start w:val="1"/>
      <w:numFmt w:val="decimal"/>
      <w:lvlRestart w:val="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nsid w:val="0AE367E9"/>
    <w:multiLevelType w:val="multilevel"/>
    <w:tmpl w:val="7CAE930C"/>
    <w:lvl w:ilvl="0">
      <w:start w:val="1"/>
      <w:numFmt w:val="none"/>
      <w:pStyle w:val="a2"/>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10">
    <w:nsid w:val="0D983844"/>
    <w:multiLevelType w:val="multilevel"/>
    <w:tmpl w:val="E54AD500"/>
    <w:lvl w:ilvl="0">
      <w:start w:val="1"/>
      <w:numFmt w:val="decimal"/>
      <w:pStyle w:val="a3"/>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12">
    <w:nsid w:val="1DBF583A"/>
    <w:multiLevelType w:val="multilevel"/>
    <w:tmpl w:val="F8D0F384"/>
    <w:lvl w:ilvl="0">
      <w:start w:val="1"/>
      <w:numFmt w:val="decimal"/>
      <w:lvlRestart w:val="0"/>
      <w:pStyle w:val="a4"/>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13">
    <w:nsid w:val="1FC91163"/>
    <w:multiLevelType w:val="multilevel"/>
    <w:tmpl w:val="855EE140"/>
    <w:lvl w:ilvl="0">
      <w:start w:val="1"/>
      <w:numFmt w:val="decimal"/>
      <w:pStyle w:val="a5"/>
      <w:suff w:val="nothing"/>
      <w:lvlText w:val="%1　"/>
      <w:lvlJc w:val="left"/>
      <w:pPr>
        <w:ind w:left="0" w:firstLine="0"/>
      </w:pPr>
      <w:rPr>
        <w:rFonts w:ascii="黑体" w:eastAsia="黑体" w:hAnsi="Times New Roman" w:hint="eastAsia"/>
        <w:b w:val="0"/>
        <w:i w:val="0"/>
        <w:sz w:val="21"/>
        <w:szCs w:val="21"/>
      </w:rPr>
    </w:lvl>
    <w:lvl w:ilvl="1">
      <w:start w:val="1"/>
      <w:numFmt w:val="decimal"/>
      <w:pStyle w:val="a6"/>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7"/>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8"/>
      <w:suff w:val="nothing"/>
      <w:lvlText w:val="%1.%2.%3.%4.%5　"/>
      <w:lvlJc w:val="left"/>
      <w:pPr>
        <w:ind w:left="0" w:firstLine="0"/>
      </w:pPr>
      <w:rPr>
        <w:rFonts w:ascii="黑体" w:eastAsia="黑体" w:hAnsi="Times New Roman" w:hint="eastAsia"/>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nsid w:val="22827D5B"/>
    <w:multiLevelType w:val="multilevel"/>
    <w:tmpl w:val="BA6681E2"/>
    <w:lvl w:ilvl="0">
      <w:start w:val="1"/>
      <w:numFmt w:val="none"/>
      <w:pStyle w:val="a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15">
    <w:nsid w:val="254C1674"/>
    <w:multiLevelType w:val="multilevel"/>
    <w:tmpl w:val="3D9C044C"/>
    <w:lvl w:ilvl="0">
      <w:start w:val="1"/>
      <w:numFmt w:val="decimal"/>
      <w:pStyle w:val="1"/>
      <w:lvlText w:val="%1 "/>
      <w:lvlJc w:val="left"/>
      <w:pPr>
        <w:ind w:left="432" w:hanging="432"/>
      </w:pPr>
      <w:rPr>
        <w:rFonts w:hint="eastAsia"/>
      </w:rPr>
    </w:lvl>
    <w:lvl w:ilvl="1">
      <w:start w:val="1"/>
      <w:numFmt w:val="decimal"/>
      <w:pStyle w:val="2"/>
      <w:lvlText w:val="%1.%2 "/>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
      <w:lvlJc w:val="left"/>
      <w:pPr>
        <w:ind w:left="1290" w:hanging="12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4">
      <w:start w:val="1"/>
      <w:numFmt w:val="decimal"/>
      <w:pStyle w:val="5"/>
      <w:lvlText w:val="%1.%2.%3.%4.%5 "/>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6">
    <w:nsid w:val="2A8F7113"/>
    <w:multiLevelType w:val="multilevel"/>
    <w:tmpl w:val="76786F08"/>
    <w:lvl w:ilvl="0">
      <w:start w:val="1"/>
      <w:numFmt w:val="upperLetter"/>
      <w:pStyle w:val="ab"/>
      <w:suff w:val="space"/>
      <w:lvlText w:val="%1"/>
      <w:lvlJc w:val="left"/>
      <w:pPr>
        <w:ind w:left="623" w:hanging="425"/>
      </w:pPr>
      <w:rPr>
        <w:rFonts w:hint="eastAsia"/>
      </w:rPr>
    </w:lvl>
    <w:lvl w:ilvl="1">
      <w:start w:val="1"/>
      <w:numFmt w:val="decimal"/>
      <w:pStyle w:val="ac"/>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7">
    <w:nsid w:val="2C5917C3"/>
    <w:multiLevelType w:val="multilevel"/>
    <w:tmpl w:val="C9A69A3E"/>
    <w:lvl w:ilvl="0">
      <w:start w:val="1"/>
      <w:numFmt w:val="none"/>
      <w:pStyle w:val="ad"/>
      <w:suff w:val="nothing"/>
      <w:lvlText w:val="%1——"/>
      <w:lvlJc w:val="left"/>
      <w:pPr>
        <w:ind w:left="833" w:hanging="408"/>
      </w:pPr>
      <w:rPr>
        <w:rFonts w:hint="eastAsia"/>
      </w:rPr>
    </w:lvl>
    <w:lvl w:ilvl="1">
      <w:start w:val="1"/>
      <w:numFmt w:val="bullet"/>
      <w:pStyle w:val="ae"/>
      <w:lvlText w:val=""/>
      <w:lvlJc w:val="left"/>
      <w:pPr>
        <w:tabs>
          <w:tab w:val="num" w:pos="760"/>
        </w:tabs>
        <w:ind w:left="1264" w:hanging="413"/>
      </w:pPr>
      <w:rPr>
        <w:rFonts w:ascii="Symbol" w:hAnsi="Symbol" w:hint="default"/>
        <w:color w:val="auto"/>
      </w:rPr>
    </w:lvl>
    <w:lvl w:ilvl="2">
      <w:start w:val="1"/>
      <w:numFmt w:val="bullet"/>
      <w:pStyle w:val="af"/>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8">
    <w:nsid w:val="3185662F"/>
    <w:multiLevelType w:val="multilevel"/>
    <w:tmpl w:val="24E02156"/>
    <w:lvl w:ilvl="0">
      <w:start w:val="1"/>
      <w:numFmt w:val="bullet"/>
      <w:pStyle w:val="af0"/>
      <w:lvlText w:val=""/>
      <w:lvlJc w:val="left"/>
      <w:pPr>
        <w:tabs>
          <w:tab w:val="num" w:pos="2121"/>
        </w:tabs>
        <w:ind w:left="2121" w:hanging="425"/>
      </w:pPr>
      <w:rPr>
        <w:rFonts w:ascii="Symbol" w:hAnsi="Symbol" w:hint="default"/>
        <w:color w:val="auto"/>
      </w:rPr>
    </w:lvl>
    <w:lvl w:ilvl="1">
      <w:start w:val="1"/>
      <w:numFmt w:val="bullet"/>
      <w:lvlText w:val=""/>
      <w:lvlJc w:val="left"/>
      <w:pPr>
        <w:tabs>
          <w:tab w:val="num" w:pos="2688"/>
        </w:tabs>
        <w:ind w:left="2688" w:hanging="567"/>
      </w:pPr>
      <w:rPr>
        <w:rFonts w:ascii="Symbol" w:hAnsi="Symbol" w:hint="default"/>
        <w:color w:val="auto"/>
      </w:rPr>
    </w:lvl>
    <w:lvl w:ilvl="2">
      <w:start w:val="1"/>
      <w:numFmt w:val="bullet"/>
      <w:lvlText w:val=""/>
      <w:lvlJc w:val="left"/>
      <w:pPr>
        <w:tabs>
          <w:tab w:val="num" w:pos="3114"/>
        </w:tabs>
        <w:ind w:left="3114" w:hanging="567"/>
      </w:pPr>
      <w:rPr>
        <w:rFonts w:ascii="Symbol" w:hAnsi="Symbol" w:hint="default"/>
        <w:color w:val="auto"/>
      </w:rPr>
    </w:lvl>
    <w:lvl w:ilvl="3">
      <w:start w:val="1"/>
      <w:numFmt w:val="decimal"/>
      <w:lvlText w:val="%1.%2.%3.%4"/>
      <w:lvlJc w:val="left"/>
      <w:pPr>
        <w:tabs>
          <w:tab w:val="num" w:pos="4412"/>
        </w:tabs>
        <w:ind w:left="3680" w:hanging="708"/>
      </w:pPr>
      <w:rPr>
        <w:rFonts w:hint="eastAsia"/>
      </w:rPr>
    </w:lvl>
    <w:lvl w:ilvl="4">
      <w:start w:val="1"/>
      <w:numFmt w:val="decimal"/>
      <w:lvlText w:val="%1.%2.%3.%4.%5"/>
      <w:lvlJc w:val="left"/>
      <w:pPr>
        <w:tabs>
          <w:tab w:val="num" w:pos="5197"/>
        </w:tabs>
        <w:ind w:left="4247" w:hanging="850"/>
      </w:pPr>
      <w:rPr>
        <w:rFonts w:hint="eastAsia"/>
      </w:rPr>
    </w:lvl>
    <w:lvl w:ilvl="5">
      <w:start w:val="1"/>
      <w:numFmt w:val="decimal"/>
      <w:lvlText w:val="%1.%2.%3.%4.%5.%6"/>
      <w:lvlJc w:val="left"/>
      <w:pPr>
        <w:tabs>
          <w:tab w:val="num" w:pos="5622"/>
        </w:tabs>
        <w:ind w:left="4956" w:hanging="1134"/>
      </w:pPr>
      <w:rPr>
        <w:rFonts w:hint="eastAsia"/>
      </w:rPr>
    </w:lvl>
    <w:lvl w:ilvl="6">
      <w:start w:val="1"/>
      <w:numFmt w:val="decimal"/>
      <w:lvlText w:val="%1.%2.%3.%4.%5.%6.%7"/>
      <w:lvlJc w:val="left"/>
      <w:pPr>
        <w:tabs>
          <w:tab w:val="num" w:pos="6407"/>
        </w:tabs>
        <w:ind w:left="5523" w:hanging="1276"/>
      </w:pPr>
      <w:rPr>
        <w:rFonts w:hint="eastAsia"/>
      </w:rPr>
    </w:lvl>
    <w:lvl w:ilvl="7">
      <w:start w:val="1"/>
      <w:numFmt w:val="decimal"/>
      <w:lvlText w:val="%1.%2.%3.%4.%5.%6.%7.%8"/>
      <w:lvlJc w:val="left"/>
      <w:pPr>
        <w:tabs>
          <w:tab w:val="num" w:pos="7192"/>
        </w:tabs>
        <w:ind w:left="6090" w:hanging="1418"/>
      </w:pPr>
      <w:rPr>
        <w:rFonts w:hint="eastAsia"/>
      </w:rPr>
    </w:lvl>
    <w:lvl w:ilvl="8">
      <w:start w:val="1"/>
      <w:numFmt w:val="decimal"/>
      <w:lvlText w:val="%1.%2.%3.%4.%5.%6.%7.%8.%9"/>
      <w:lvlJc w:val="left"/>
      <w:pPr>
        <w:tabs>
          <w:tab w:val="num" w:pos="7978"/>
        </w:tabs>
        <w:ind w:left="6798" w:hanging="1700"/>
      </w:pPr>
      <w:rPr>
        <w:rFonts w:hint="eastAsia"/>
      </w:rPr>
    </w:lvl>
  </w:abstractNum>
  <w:abstractNum w:abstractNumId="19">
    <w:nsid w:val="3D733618"/>
    <w:multiLevelType w:val="multilevel"/>
    <w:tmpl w:val="193A04F0"/>
    <w:lvl w:ilvl="0">
      <w:start w:val="1"/>
      <w:numFmt w:val="decimal"/>
      <w:pStyle w:val="af1"/>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20">
    <w:nsid w:val="44C50F90"/>
    <w:multiLevelType w:val="multilevel"/>
    <w:tmpl w:val="ED0C9B78"/>
    <w:lvl w:ilvl="0">
      <w:start w:val="1"/>
      <w:numFmt w:val="lowerLetter"/>
      <w:pStyle w:val="af2"/>
      <w:lvlText w:val="%1)"/>
      <w:lvlJc w:val="left"/>
      <w:pPr>
        <w:tabs>
          <w:tab w:val="num" w:pos="840"/>
        </w:tabs>
        <w:ind w:left="839" w:hanging="419"/>
      </w:pPr>
      <w:rPr>
        <w:rFonts w:ascii="宋体" w:eastAsia="宋体" w:hint="eastAsia"/>
        <w:b w:val="0"/>
        <w:i w:val="0"/>
        <w:sz w:val="21"/>
        <w:szCs w:val="21"/>
      </w:rPr>
    </w:lvl>
    <w:lvl w:ilvl="1">
      <w:start w:val="1"/>
      <w:numFmt w:val="decimal"/>
      <w:pStyle w:val="af3"/>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1">
    <w:nsid w:val="4B733A5F"/>
    <w:multiLevelType w:val="multilevel"/>
    <w:tmpl w:val="36B40DB4"/>
    <w:lvl w:ilvl="0">
      <w:start w:val="1"/>
      <w:numFmt w:val="decimal"/>
      <w:lvlRestart w:val="0"/>
      <w:pStyle w:val="af4"/>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2">
    <w:nsid w:val="53D31375"/>
    <w:multiLevelType w:val="hybridMultilevel"/>
    <w:tmpl w:val="24622C7E"/>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3">
    <w:nsid w:val="557C2AF5"/>
    <w:multiLevelType w:val="multilevel"/>
    <w:tmpl w:val="33768C04"/>
    <w:lvl w:ilvl="0">
      <w:start w:val="1"/>
      <w:numFmt w:val="decimal"/>
      <w:suff w:val="nothing"/>
      <w:lvlText w:val="图%1　"/>
      <w:lvlJc w:val="left"/>
      <w:pPr>
        <w:ind w:left="2694" w:firstLine="0"/>
      </w:pPr>
      <w:rPr>
        <w:rFonts w:ascii="黑体" w:eastAsia="黑体" w:hAnsi="Times New Roman" w:hint="eastAsia"/>
        <w:b w:val="0"/>
        <w:i w:val="0"/>
        <w:sz w:val="21"/>
        <w:lang w:val="en-US"/>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4">
    <w:nsid w:val="60B55DC2"/>
    <w:multiLevelType w:val="multilevel"/>
    <w:tmpl w:val="9DCC486E"/>
    <w:lvl w:ilvl="0">
      <w:start w:val="1"/>
      <w:numFmt w:val="upperLetter"/>
      <w:pStyle w:val="af5"/>
      <w:lvlText w:val="%1"/>
      <w:lvlJc w:val="left"/>
      <w:pPr>
        <w:tabs>
          <w:tab w:val="num" w:pos="0"/>
        </w:tabs>
        <w:ind w:left="0" w:hanging="425"/>
      </w:pPr>
      <w:rPr>
        <w:rFonts w:hint="eastAsia"/>
      </w:rPr>
    </w:lvl>
    <w:lvl w:ilvl="1">
      <w:start w:val="1"/>
      <w:numFmt w:val="decimal"/>
      <w:pStyle w:val="af6"/>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25">
    <w:nsid w:val="646260FA"/>
    <w:multiLevelType w:val="multilevel"/>
    <w:tmpl w:val="C9A8C35E"/>
    <w:lvl w:ilvl="0">
      <w:start w:val="1"/>
      <w:numFmt w:val="decimal"/>
      <w:pStyle w:val="af7"/>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nsid w:val="657D3FBC"/>
    <w:multiLevelType w:val="multilevel"/>
    <w:tmpl w:val="95FA0F16"/>
    <w:lvl w:ilvl="0">
      <w:start w:val="1"/>
      <w:numFmt w:val="upperLetter"/>
      <w:pStyle w:val="af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a"/>
      <w:suff w:val="nothing"/>
      <w:lvlText w:val="%1.%2.%3　"/>
      <w:lvlJc w:val="left"/>
      <w:pPr>
        <w:ind w:left="0" w:firstLine="0"/>
      </w:pPr>
      <w:rPr>
        <w:rFonts w:ascii="黑体" w:eastAsia="黑体" w:hAnsi="Times New Roman" w:hint="eastAsia"/>
        <w:b w:val="0"/>
        <w:i w:val="0"/>
        <w:sz w:val="21"/>
      </w:rPr>
    </w:lvl>
    <w:lvl w:ilvl="3">
      <w:start w:val="1"/>
      <w:numFmt w:val="decimal"/>
      <w:pStyle w:val="afb"/>
      <w:suff w:val="nothing"/>
      <w:lvlText w:val="%1.%2.%3.%4　"/>
      <w:lvlJc w:val="left"/>
      <w:pPr>
        <w:ind w:left="0" w:firstLine="0"/>
      </w:pPr>
      <w:rPr>
        <w:rFonts w:ascii="黑体" w:eastAsia="黑体" w:hAnsi="Times New Roman" w:hint="eastAsia"/>
        <w:b w:val="0"/>
        <w:i w:val="0"/>
        <w:sz w:val="21"/>
      </w:rPr>
    </w:lvl>
    <w:lvl w:ilvl="4">
      <w:start w:val="1"/>
      <w:numFmt w:val="decimal"/>
      <w:pStyle w:val="afc"/>
      <w:suff w:val="nothing"/>
      <w:lvlText w:val="%1.%2.%3.%4.%5　"/>
      <w:lvlJc w:val="left"/>
      <w:pPr>
        <w:ind w:left="0" w:firstLine="0"/>
      </w:pPr>
      <w:rPr>
        <w:rFonts w:ascii="黑体" w:eastAsia="黑体" w:hAnsi="Times New Roman" w:hint="eastAsia"/>
        <w:b w:val="0"/>
        <w:i w:val="0"/>
        <w:sz w:val="21"/>
      </w:rPr>
    </w:lvl>
    <w:lvl w:ilvl="5">
      <w:start w:val="1"/>
      <w:numFmt w:val="decimal"/>
      <w:pStyle w:val="afd"/>
      <w:suff w:val="nothing"/>
      <w:lvlText w:val="%1.%2.%3.%4.%5.%6　"/>
      <w:lvlJc w:val="left"/>
      <w:pPr>
        <w:ind w:left="0" w:firstLine="0"/>
      </w:pPr>
      <w:rPr>
        <w:rFonts w:ascii="黑体" w:eastAsia="黑体" w:hAnsi="Times New Roman" w:hint="eastAsia"/>
        <w:b w:val="0"/>
        <w:i w:val="0"/>
        <w:sz w:val="21"/>
      </w:rPr>
    </w:lvl>
    <w:lvl w:ilvl="6">
      <w:start w:val="1"/>
      <w:numFmt w:val="decimal"/>
      <w:pStyle w:val="af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nsid w:val="6D6C07CD"/>
    <w:multiLevelType w:val="multilevel"/>
    <w:tmpl w:val="7A408B34"/>
    <w:lvl w:ilvl="0">
      <w:start w:val="1"/>
      <w:numFmt w:val="lowerLetter"/>
      <w:pStyle w:val="aff"/>
      <w:lvlText w:val="%1)"/>
      <w:lvlJc w:val="left"/>
      <w:pPr>
        <w:tabs>
          <w:tab w:val="num" w:pos="839"/>
        </w:tabs>
        <w:ind w:left="839" w:hanging="419"/>
      </w:pPr>
      <w:rPr>
        <w:rFonts w:ascii="宋体" w:eastAsia="宋体" w:hint="eastAsia"/>
        <w:b w:val="0"/>
        <w:i w:val="0"/>
        <w:sz w:val="21"/>
      </w:rPr>
    </w:lvl>
    <w:lvl w:ilvl="1">
      <w:start w:val="1"/>
      <w:numFmt w:val="decimal"/>
      <w:pStyle w:val="aff0"/>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28">
    <w:nsid w:val="6DBF04F4"/>
    <w:multiLevelType w:val="multilevel"/>
    <w:tmpl w:val="2F3A49C2"/>
    <w:lvl w:ilvl="0">
      <w:start w:val="1"/>
      <w:numFmt w:val="none"/>
      <w:pStyle w:val="aff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9"/>
  </w:num>
  <w:num w:numId="2">
    <w:abstractNumId w:val="28"/>
  </w:num>
  <w:num w:numId="3">
    <w:abstractNumId w:val="7"/>
  </w:num>
  <w:num w:numId="4">
    <w:abstractNumId w:val="17"/>
  </w:num>
  <w:num w:numId="5">
    <w:abstractNumId w:val="12"/>
  </w:num>
  <w:num w:numId="6">
    <w:abstractNumId w:val="21"/>
  </w:num>
  <w:num w:numId="7">
    <w:abstractNumId w:val="24"/>
  </w:num>
  <w:num w:numId="8">
    <w:abstractNumId w:val="16"/>
  </w:num>
  <w:num w:numId="9">
    <w:abstractNumId w:val="26"/>
  </w:num>
  <w:num w:numId="10">
    <w:abstractNumId w:val="27"/>
  </w:num>
  <w:num w:numId="11">
    <w:abstractNumId w:val="19"/>
  </w:num>
  <w:num w:numId="12">
    <w:abstractNumId w:val="25"/>
  </w:num>
  <w:num w:numId="13">
    <w:abstractNumId w:val="20"/>
  </w:num>
  <w:num w:numId="14">
    <w:abstractNumId w:val="13"/>
  </w:num>
  <w:num w:numId="15">
    <w:abstractNumId w:val="14"/>
  </w:num>
  <w:num w:numId="16">
    <w:abstractNumId w:val="10"/>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3"/>
  </w:num>
  <w:num w:numId="27">
    <w:abstractNumId w:val="10"/>
  </w:num>
  <w:num w:numId="28">
    <w:abstractNumId w:val="13"/>
  </w:num>
  <w:num w:numId="29">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11"/>
  </w:num>
  <w:num w:numId="33">
    <w:abstractNumId w:val="23"/>
  </w:num>
  <w:num w:numId="34">
    <w:abstractNumId w:val="15"/>
  </w:num>
  <w:num w:numId="35">
    <w:abstractNumId w:val="2"/>
  </w:num>
  <w:num w:numId="36">
    <w:abstractNumId w:val="18"/>
  </w:num>
  <w:num w:numId="37">
    <w:abstractNumId w:val="3"/>
  </w:num>
  <w:num w:numId="38">
    <w:abstractNumId w:val="1"/>
  </w:num>
  <w:num w:numId="39">
    <w:abstractNumId w:val="22"/>
  </w:num>
  <w:num w:numId="40">
    <w:abstractNumId w:val="6"/>
  </w:num>
  <w:num w:numId="41">
    <w:abstractNumId w:val="4"/>
  </w:num>
  <w:num w:numId="42">
    <w:abstractNumId w:val="5"/>
  </w:num>
  <w:num w:numId="43">
    <w:abstractNumId w:val="0"/>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HJEBhUTLbnjd8H+3BJ71g6uwY4e25SNCu+e8M+fYpHUlRb4I8t0ebEuRb1o25Wsy+If4fWodR60+3l8kcx1Q/A==" w:salt="4s+5gTDHtcvN74944PaOoA=="/>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25"/>
    <w:rsid w:val="00000244"/>
    <w:rsid w:val="0000185F"/>
    <w:rsid w:val="00002452"/>
    <w:rsid w:val="0000586F"/>
    <w:rsid w:val="00010A06"/>
    <w:rsid w:val="00013D86"/>
    <w:rsid w:val="00013E02"/>
    <w:rsid w:val="0001511A"/>
    <w:rsid w:val="0002143C"/>
    <w:rsid w:val="00022CA4"/>
    <w:rsid w:val="00025A65"/>
    <w:rsid w:val="000266CD"/>
    <w:rsid w:val="00026C31"/>
    <w:rsid w:val="00027280"/>
    <w:rsid w:val="0002795D"/>
    <w:rsid w:val="0003102F"/>
    <w:rsid w:val="00031D66"/>
    <w:rsid w:val="000320A7"/>
    <w:rsid w:val="00032D81"/>
    <w:rsid w:val="00033544"/>
    <w:rsid w:val="00033BBD"/>
    <w:rsid w:val="00035925"/>
    <w:rsid w:val="00037F69"/>
    <w:rsid w:val="000400FD"/>
    <w:rsid w:val="00042E17"/>
    <w:rsid w:val="00043522"/>
    <w:rsid w:val="00043CD2"/>
    <w:rsid w:val="00043EE2"/>
    <w:rsid w:val="00044EF5"/>
    <w:rsid w:val="00047B8A"/>
    <w:rsid w:val="00055C41"/>
    <w:rsid w:val="00055EE2"/>
    <w:rsid w:val="00064B97"/>
    <w:rsid w:val="000650AB"/>
    <w:rsid w:val="00067CDF"/>
    <w:rsid w:val="00074774"/>
    <w:rsid w:val="000748D3"/>
    <w:rsid w:val="00074FBE"/>
    <w:rsid w:val="000765AE"/>
    <w:rsid w:val="000768C8"/>
    <w:rsid w:val="00083A09"/>
    <w:rsid w:val="0008498E"/>
    <w:rsid w:val="0009005E"/>
    <w:rsid w:val="000916D6"/>
    <w:rsid w:val="00092857"/>
    <w:rsid w:val="000951EC"/>
    <w:rsid w:val="000951F0"/>
    <w:rsid w:val="000A009F"/>
    <w:rsid w:val="000A20A9"/>
    <w:rsid w:val="000A3BEE"/>
    <w:rsid w:val="000A48B1"/>
    <w:rsid w:val="000B3143"/>
    <w:rsid w:val="000C3CDC"/>
    <w:rsid w:val="000C6B05"/>
    <w:rsid w:val="000C6DD6"/>
    <w:rsid w:val="000C73D4"/>
    <w:rsid w:val="000D0388"/>
    <w:rsid w:val="000D2CF3"/>
    <w:rsid w:val="000D3D4C"/>
    <w:rsid w:val="000D4F51"/>
    <w:rsid w:val="000D718B"/>
    <w:rsid w:val="000E0C46"/>
    <w:rsid w:val="000E134F"/>
    <w:rsid w:val="000E30C7"/>
    <w:rsid w:val="000E4013"/>
    <w:rsid w:val="000F030C"/>
    <w:rsid w:val="000F129C"/>
    <w:rsid w:val="000F74F7"/>
    <w:rsid w:val="0010033A"/>
    <w:rsid w:val="00101FCA"/>
    <w:rsid w:val="001056DE"/>
    <w:rsid w:val="001124C0"/>
    <w:rsid w:val="00113168"/>
    <w:rsid w:val="00113D7E"/>
    <w:rsid w:val="00115E62"/>
    <w:rsid w:val="001167E8"/>
    <w:rsid w:val="001240F3"/>
    <w:rsid w:val="001304CB"/>
    <w:rsid w:val="0013175F"/>
    <w:rsid w:val="001335D2"/>
    <w:rsid w:val="001355E4"/>
    <w:rsid w:val="0014063F"/>
    <w:rsid w:val="00145240"/>
    <w:rsid w:val="00150107"/>
    <w:rsid w:val="001512B4"/>
    <w:rsid w:val="00152987"/>
    <w:rsid w:val="00152ED4"/>
    <w:rsid w:val="0015376D"/>
    <w:rsid w:val="00157F88"/>
    <w:rsid w:val="001620A5"/>
    <w:rsid w:val="001643D4"/>
    <w:rsid w:val="001643E3"/>
    <w:rsid w:val="00164C3A"/>
    <w:rsid w:val="00164E53"/>
    <w:rsid w:val="0016699D"/>
    <w:rsid w:val="00167A27"/>
    <w:rsid w:val="00172590"/>
    <w:rsid w:val="00174B1A"/>
    <w:rsid w:val="00175159"/>
    <w:rsid w:val="00176208"/>
    <w:rsid w:val="0018211B"/>
    <w:rsid w:val="001840D3"/>
    <w:rsid w:val="00186C8F"/>
    <w:rsid w:val="001900F8"/>
    <w:rsid w:val="00190192"/>
    <w:rsid w:val="0019049D"/>
    <w:rsid w:val="00190F91"/>
    <w:rsid w:val="00191258"/>
    <w:rsid w:val="00192318"/>
    <w:rsid w:val="00192680"/>
    <w:rsid w:val="00193037"/>
    <w:rsid w:val="00193A2C"/>
    <w:rsid w:val="001971E5"/>
    <w:rsid w:val="001A13B2"/>
    <w:rsid w:val="001A2177"/>
    <w:rsid w:val="001A2805"/>
    <w:rsid w:val="001A288E"/>
    <w:rsid w:val="001A4592"/>
    <w:rsid w:val="001A6E61"/>
    <w:rsid w:val="001B6DC2"/>
    <w:rsid w:val="001B73A8"/>
    <w:rsid w:val="001C0088"/>
    <w:rsid w:val="001C149C"/>
    <w:rsid w:val="001C14DE"/>
    <w:rsid w:val="001C21AC"/>
    <w:rsid w:val="001C25E9"/>
    <w:rsid w:val="001C47BA"/>
    <w:rsid w:val="001C59EA"/>
    <w:rsid w:val="001C6D1D"/>
    <w:rsid w:val="001D3617"/>
    <w:rsid w:val="001D406C"/>
    <w:rsid w:val="001D41EE"/>
    <w:rsid w:val="001E0380"/>
    <w:rsid w:val="001E13B1"/>
    <w:rsid w:val="001E173F"/>
    <w:rsid w:val="001E1764"/>
    <w:rsid w:val="001E2DB2"/>
    <w:rsid w:val="001E54DE"/>
    <w:rsid w:val="001E707D"/>
    <w:rsid w:val="001F3A19"/>
    <w:rsid w:val="001F4DC2"/>
    <w:rsid w:val="001F502C"/>
    <w:rsid w:val="001F66B5"/>
    <w:rsid w:val="00202324"/>
    <w:rsid w:val="00204C1B"/>
    <w:rsid w:val="002053D3"/>
    <w:rsid w:val="00206D34"/>
    <w:rsid w:val="00221E26"/>
    <w:rsid w:val="0022302D"/>
    <w:rsid w:val="00223E4D"/>
    <w:rsid w:val="002244FB"/>
    <w:rsid w:val="00226AC3"/>
    <w:rsid w:val="00234467"/>
    <w:rsid w:val="00234618"/>
    <w:rsid w:val="00237D8D"/>
    <w:rsid w:val="0024080C"/>
    <w:rsid w:val="002409BE"/>
    <w:rsid w:val="002414CF"/>
    <w:rsid w:val="00241DA2"/>
    <w:rsid w:val="002427DA"/>
    <w:rsid w:val="002442AF"/>
    <w:rsid w:val="002467C3"/>
    <w:rsid w:val="00247FEE"/>
    <w:rsid w:val="00250E7D"/>
    <w:rsid w:val="002515A7"/>
    <w:rsid w:val="002518E1"/>
    <w:rsid w:val="002565D5"/>
    <w:rsid w:val="002606B7"/>
    <w:rsid w:val="002622C0"/>
    <w:rsid w:val="002624F5"/>
    <w:rsid w:val="00265863"/>
    <w:rsid w:val="00274573"/>
    <w:rsid w:val="00274982"/>
    <w:rsid w:val="00275618"/>
    <w:rsid w:val="002778A0"/>
    <w:rsid w:val="002778AE"/>
    <w:rsid w:val="00277D84"/>
    <w:rsid w:val="0028269A"/>
    <w:rsid w:val="00283517"/>
    <w:rsid w:val="00283590"/>
    <w:rsid w:val="00284C36"/>
    <w:rsid w:val="0028555F"/>
    <w:rsid w:val="0028605C"/>
    <w:rsid w:val="00286973"/>
    <w:rsid w:val="002877E9"/>
    <w:rsid w:val="00294E70"/>
    <w:rsid w:val="002972D0"/>
    <w:rsid w:val="002A1924"/>
    <w:rsid w:val="002A223E"/>
    <w:rsid w:val="002A7420"/>
    <w:rsid w:val="002B0657"/>
    <w:rsid w:val="002B0F12"/>
    <w:rsid w:val="002B110C"/>
    <w:rsid w:val="002B1308"/>
    <w:rsid w:val="002B4554"/>
    <w:rsid w:val="002C097E"/>
    <w:rsid w:val="002C10B7"/>
    <w:rsid w:val="002C10C1"/>
    <w:rsid w:val="002C3417"/>
    <w:rsid w:val="002C4540"/>
    <w:rsid w:val="002C72D8"/>
    <w:rsid w:val="002D11FA"/>
    <w:rsid w:val="002D15E9"/>
    <w:rsid w:val="002D7731"/>
    <w:rsid w:val="002D7933"/>
    <w:rsid w:val="002E0DDF"/>
    <w:rsid w:val="002E28F9"/>
    <w:rsid w:val="002E2906"/>
    <w:rsid w:val="002E363B"/>
    <w:rsid w:val="002E3FB5"/>
    <w:rsid w:val="002E5635"/>
    <w:rsid w:val="002E64C3"/>
    <w:rsid w:val="002E6A2C"/>
    <w:rsid w:val="002F0702"/>
    <w:rsid w:val="002F10C8"/>
    <w:rsid w:val="002F1D8C"/>
    <w:rsid w:val="002F21DA"/>
    <w:rsid w:val="0030137F"/>
    <w:rsid w:val="00301F39"/>
    <w:rsid w:val="003025F2"/>
    <w:rsid w:val="00302B3F"/>
    <w:rsid w:val="00305C82"/>
    <w:rsid w:val="0030677E"/>
    <w:rsid w:val="00314359"/>
    <w:rsid w:val="00323DC1"/>
    <w:rsid w:val="003248E6"/>
    <w:rsid w:val="00324B61"/>
    <w:rsid w:val="00325926"/>
    <w:rsid w:val="00327A8A"/>
    <w:rsid w:val="003306F9"/>
    <w:rsid w:val="0033136A"/>
    <w:rsid w:val="0033361E"/>
    <w:rsid w:val="00333762"/>
    <w:rsid w:val="00336610"/>
    <w:rsid w:val="00336BBF"/>
    <w:rsid w:val="0034046A"/>
    <w:rsid w:val="003416BF"/>
    <w:rsid w:val="00343A14"/>
    <w:rsid w:val="00343F73"/>
    <w:rsid w:val="00344C73"/>
    <w:rsid w:val="00345060"/>
    <w:rsid w:val="00351E33"/>
    <w:rsid w:val="00351E8B"/>
    <w:rsid w:val="0035323B"/>
    <w:rsid w:val="003533FF"/>
    <w:rsid w:val="00360429"/>
    <w:rsid w:val="003609D2"/>
    <w:rsid w:val="00361A57"/>
    <w:rsid w:val="00363F22"/>
    <w:rsid w:val="00364A6C"/>
    <w:rsid w:val="0036502E"/>
    <w:rsid w:val="00371C64"/>
    <w:rsid w:val="0037347E"/>
    <w:rsid w:val="00374348"/>
    <w:rsid w:val="003753B9"/>
    <w:rsid w:val="00375564"/>
    <w:rsid w:val="00383191"/>
    <w:rsid w:val="0038475A"/>
    <w:rsid w:val="00386DED"/>
    <w:rsid w:val="003912E7"/>
    <w:rsid w:val="00392ADD"/>
    <w:rsid w:val="00393947"/>
    <w:rsid w:val="00394F39"/>
    <w:rsid w:val="003A0772"/>
    <w:rsid w:val="003A2275"/>
    <w:rsid w:val="003A3F60"/>
    <w:rsid w:val="003A5F07"/>
    <w:rsid w:val="003A6A4F"/>
    <w:rsid w:val="003A7012"/>
    <w:rsid w:val="003A7088"/>
    <w:rsid w:val="003B00DF"/>
    <w:rsid w:val="003B1275"/>
    <w:rsid w:val="003B1778"/>
    <w:rsid w:val="003B396D"/>
    <w:rsid w:val="003C11CB"/>
    <w:rsid w:val="003C1C92"/>
    <w:rsid w:val="003C3F5F"/>
    <w:rsid w:val="003C52AC"/>
    <w:rsid w:val="003C75F3"/>
    <w:rsid w:val="003C78A3"/>
    <w:rsid w:val="003D0A8A"/>
    <w:rsid w:val="003D0D14"/>
    <w:rsid w:val="003D4212"/>
    <w:rsid w:val="003D739A"/>
    <w:rsid w:val="003E1867"/>
    <w:rsid w:val="003E4A24"/>
    <w:rsid w:val="003E5729"/>
    <w:rsid w:val="003E7D19"/>
    <w:rsid w:val="003F028E"/>
    <w:rsid w:val="003F0AA9"/>
    <w:rsid w:val="003F11EA"/>
    <w:rsid w:val="003F4EE0"/>
    <w:rsid w:val="003F4FE1"/>
    <w:rsid w:val="003F5D89"/>
    <w:rsid w:val="00402153"/>
    <w:rsid w:val="0040251F"/>
    <w:rsid w:val="00402FC1"/>
    <w:rsid w:val="004046A4"/>
    <w:rsid w:val="00405617"/>
    <w:rsid w:val="004105AF"/>
    <w:rsid w:val="00423416"/>
    <w:rsid w:val="00425082"/>
    <w:rsid w:val="00427F92"/>
    <w:rsid w:val="00431DEB"/>
    <w:rsid w:val="00432565"/>
    <w:rsid w:val="004328E9"/>
    <w:rsid w:val="0044009F"/>
    <w:rsid w:val="00445212"/>
    <w:rsid w:val="00446B29"/>
    <w:rsid w:val="00446D4E"/>
    <w:rsid w:val="00453F9A"/>
    <w:rsid w:val="00460A8A"/>
    <w:rsid w:val="00467645"/>
    <w:rsid w:val="00471E91"/>
    <w:rsid w:val="00473217"/>
    <w:rsid w:val="00473475"/>
    <w:rsid w:val="00473872"/>
    <w:rsid w:val="004743A7"/>
    <w:rsid w:val="00474675"/>
    <w:rsid w:val="0047470C"/>
    <w:rsid w:val="0047539D"/>
    <w:rsid w:val="0047544E"/>
    <w:rsid w:val="00483119"/>
    <w:rsid w:val="00487800"/>
    <w:rsid w:val="004904F4"/>
    <w:rsid w:val="00491EF3"/>
    <w:rsid w:val="00497A16"/>
    <w:rsid w:val="004A1F30"/>
    <w:rsid w:val="004A35F9"/>
    <w:rsid w:val="004A58BD"/>
    <w:rsid w:val="004B24C1"/>
    <w:rsid w:val="004B3872"/>
    <w:rsid w:val="004B469A"/>
    <w:rsid w:val="004C292F"/>
    <w:rsid w:val="004C576A"/>
    <w:rsid w:val="004C76E9"/>
    <w:rsid w:val="004D0D6D"/>
    <w:rsid w:val="004D2513"/>
    <w:rsid w:val="004D6C6F"/>
    <w:rsid w:val="004E231A"/>
    <w:rsid w:val="004E613A"/>
    <w:rsid w:val="004F0D4E"/>
    <w:rsid w:val="004F3F3F"/>
    <w:rsid w:val="004F4006"/>
    <w:rsid w:val="0050032F"/>
    <w:rsid w:val="005045DF"/>
    <w:rsid w:val="00506137"/>
    <w:rsid w:val="00510280"/>
    <w:rsid w:val="00513ABA"/>
    <w:rsid w:val="00513D73"/>
    <w:rsid w:val="00514A43"/>
    <w:rsid w:val="005174E5"/>
    <w:rsid w:val="00522393"/>
    <w:rsid w:val="00522620"/>
    <w:rsid w:val="005243A2"/>
    <w:rsid w:val="00525656"/>
    <w:rsid w:val="00527559"/>
    <w:rsid w:val="00530B55"/>
    <w:rsid w:val="005321CB"/>
    <w:rsid w:val="00534C02"/>
    <w:rsid w:val="005365CF"/>
    <w:rsid w:val="0054264B"/>
    <w:rsid w:val="00543786"/>
    <w:rsid w:val="005465FE"/>
    <w:rsid w:val="00552227"/>
    <w:rsid w:val="005533D7"/>
    <w:rsid w:val="00554080"/>
    <w:rsid w:val="005633D9"/>
    <w:rsid w:val="005643BD"/>
    <w:rsid w:val="005659A5"/>
    <w:rsid w:val="005703DE"/>
    <w:rsid w:val="0057141E"/>
    <w:rsid w:val="005737CF"/>
    <w:rsid w:val="00581887"/>
    <w:rsid w:val="00581F1E"/>
    <w:rsid w:val="00582EE5"/>
    <w:rsid w:val="0058464E"/>
    <w:rsid w:val="00585DF0"/>
    <w:rsid w:val="005866C2"/>
    <w:rsid w:val="00592671"/>
    <w:rsid w:val="00593B48"/>
    <w:rsid w:val="005A01CB"/>
    <w:rsid w:val="005A45C8"/>
    <w:rsid w:val="005A58FF"/>
    <w:rsid w:val="005A5EAF"/>
    <w:rsid w:val="005A64C0"/>
    <w:rsid w:val="005A70D6"/>
    <w:rsid w:val="005B0953"/>
    <w:rsid w:val="005B2FD2"/>
    <w:rsid w:val="005B3C11"/>
    <w:rsid w:val="005B540C"/>
    <w:rsid w:val="005B6020"/>
    <w:rsid w:val="005B62E1"/>
    <w:rsid w:val="005C1C28"/>
    <w:rsid w:val="005C67C9"/>
    <w:rsid w:val="005C6DB5"/>
    <w:rsid w:val="005D205E"/>
    <w:rsid w:val="005D5384"/>
    <w:rsid w:val="005D6548"/>
    <w:rsid w:val="005D6A32"/>
    <w:rsid w:val="005E19E7"/>
    <w:rsid w:val="005E2DB5"/>
    <w:rsid w:val="005E6425"/>
    <w:rsid w:val="005F01FB"/>
    <w:rsid w:val="005F0D35"/>
    <w:rsid w:val="005F5712"/>
    <w:rsid w:val="005F7FBB"/>
    <w:rsid w:val="00600E90"/>
    <w:rsid w:val="006034A7"/>
    <w:rsid w:val="006049B5"/>
    <w:rsid w:val="006078E9"/>
    <w:rsid w:val="00612B6E"/>
    <w:rsid w:val="0061716C"/>
    <w:rsid w:val="006216B9"/>
    <w:rsid w:val="006234E5"/>
    <w:rsid w:val="006235C6"/>
    <w:rsid w:val="006243A1"/>
    <w:rsid w:val="00627AFB"/>
    <w:rsid w:val="006300A0"/>
    <w:rsid w:val="00632E56"/>
    <w:rsid w:val="0063383C"/>
    <w:rsid w:val="00635341"/>
    <w:rsid w:val="00635CBA"/>
    <w:rsid w:val="00640158"/>
    <w:rsid w:val="006430FE"/>
    <w:rsid w:val="0064338B"/>
    <w:rsid w:val="00646542"/>
    <w:rsid w:val="006504F4"/>
    <w:rsid w:val="00652957"/>
    <w:rsid w:val="00653BDA"/>
    <w:rsid w:val="00654BC9"/>
    <w:rsid w:val="006552FD"/>
    <w:rsid w:val="006571A5"/>
    <w:rsid w:val="006631CF"/>
    <w:rsid w:val="00663AF3"/>
    <w:rsid w:val="0066403B"/>
    <w:rsid w:val="00666B6C"/>
    <w:rsid w:val="00676412"/>
    <w:rsid w:val="00682682"/>
    <w:rsid w:val="00682702"/>
    <w:rsid w:val="00682CAE"/>
    <w:rsid w:val="00683C47"/>
    <w:rsid w:val="00690756"/>
    <w:rsid w:val="00692368"/>
    <w:rsid w:val="0069525A"/>
    <w:rsid w:val="006959A3"/>
    <w:rsid w:val="006A2EBC"/>
    <w:rsid w:val="006A5EA0"/>
    <w:rsid w:val="006A60DD"/>
    <w:rsid w:val="006A6B9E"/>
    <w:rsid w:val="006A710E"/>
    <w:rsid w:val="006A783B"/>
    <w:rsid w:val="006A7B33"/>
    <w:rsid w:val="006B02A3"/>
    <w:rsid w:val="006B24B6"/>
    <w:rsid w:val="006B4E13"/>
    <w:rsid w:val="006B75DD"/>
    <w:rsid w:val="006C67E0"/>
    <w:rsid w:val="006C79F1"/>
    <w:rsid w:val="006C7ABA"/>
    <w:rsid w:val="006D08D3"/>
    <w:rsid w:val="006D0D60"/>
    <w:rsid w:val="006D1122"/>
    <w:rsid w:val="006D3C00"/>
    <w:rsid w:val="006D6CF4"/>
    <w:rsid w:val="006D6D01"/>
    <w:rsid w:val="006E2EFD"/>
    <w:rsid w:val="006E3675"/>
    <w:rsid w:val="006E3AD6"/>
    <w:rsid w:val="006E4A7F"/>
    <w:rsid w:val="006E670C"/>
    <w:rsid w:val="006F07AF"/>
    <w:rsid w:val="006F56EE"/>
    <w:rsid w:val="006F68FE"/>
    <w:rsid w:val="006F787C"/>
    <w:rsid w:val="007005D8"/>
    <w:rsid w:val="007012E1"/>
    <w:rsid w:val="00704DF6"/>
    <w:rsid w:val="0070651C"/>
    <w:rsid w:val="00707D3C"/>
    <w:rsid w:val="007132A3"/>
    <w:rsid w:val="00713BC6"/>
    <w:rsid w:val="00713FD0"/>
    <w:rsid w:val="00714E8E"/>
    <w:rsid w:val="00716421"/>
    <w:rsid w:val="00716F97"/>
    <w:rsid w:val="00717C6B"/>
    <w:rsid w:val="00717DED"/>
    <w:rsid w:val="007212FF"/>
    <w:rsid w:val="00724EFB"/>
    <w:rsid w:val="00726C65"/>
    <w:rsid w:val="00727FAE"/>
    <w:rsid w:val="007363E7"/>
    <w:rsid w:val="0073768C"/>
    <w:rsid w:val="00737DC3"/>
    <w:rsid w:val="007419C3"/>
    <w:rsid w:val="0074280F"/>
    <w:rsid w:val="00744F22"/>
    <w:rsid w:val="007467A7"/>
    <w:rsid w:val="007469DD"/>
    <w:rsid w:val="0074741B"/>
    <w:rsid w:val="0074759E"/>
    <w:rsid w:val="007478EA"/>
    <w:rsid w:val="0075273A"/>
    <w:rsid w:val="00753275"/>
    <w:rsid w:val="0075415C"/>
    <w:rsid w:val="00755FFF"/>
    <w:rsid w:val="007569CA"/>
    <w:rsid w:val="00763502"/>
    <w:rsid w:val="00764847"/>
    <w:rsid w:val="007700F9"/>
    <w:rsid w:val="00770D3D"/>
    <w:rsid w:val="00780338"/>
    <w:rsid w:val="00783749"/>
    <w:rsid w:val="0078402A"/>
    <w:rsid w:val="007867CA"/>
    <w:rsid w:val="00787F72"/>
    <w:rsid w:val="00790922"/>
    <w:rsid w:val="007913AB"/>
    <w:rsid w:val="007914F7"/>
    <w:rsid w:val="00792AA7"/>
    <w:rsid w:val="007953F4"/>
    <w:rsid w:val="007A0684"/>
    <w:rsid w:val="007A1449"/>
    <w:rsid w:val="007A28AF"/>
    <w:rsid w:val="007A4186"/>
    <w:rsid w:val="007A70D1"/>
    <w:rsid w:val="007B1625"/>
    <w:rsid w:val="007B27FB"/>
    <w:rsid w:val="007B47D6"/>
    <w:rsid w:val="007B564B"/>
    <w:rsid w:val="007B63F5"/>
    <w:rsid w:val="007B706E"/>
    <w:rsid w:val="007B71EB"/>
    <w:rsid w:val="007B7336"/>
    <w:rsid w:val="007C01B9"/>
    <w:rsid w:val="007C0E63"/>
    <w:rsid w:val="007C1D42"/>
    <w:rsid w:val="007C392D"/>
    <w:rsid w:val="007C4E72"/>
    <w:rsid w:val="007C6205"/>
    <w:rsid w:val="007C686A"/>
    <w:rsid w:val="007C728E"/>
    <w:rsid w:val="007D0435"/>
    <w:rsid w:val="007D2C53"/>
    <w:rsid w:val="007D3115"/>
    <w:rsid w:val="007D3D60"/>
    <w:rsid w:val="007E1980"/>
    <w:rsid w:val="007E369D"/>
    <w:rsid w:val="007E487E"/>
    <w:rsid w:val="007E4B76"/>
    <w:rsid w:val="007E4C6F"/>
    <w:rsid w:val="007E5EA8"/>
    <w:rsid w:val="007E712D"/>
    <w:rsid w:val="007F0CF1"/>
    <w:rsid w:val="007F12A5"/>
    <w:rsid w:val="007F38F9"/>
    <w:rsid w:val="007F4CF1"/>
    <w:rsid w:val="007F758D"/>
    <w:rsid w:val="007F7D52"/>
    <w:rsid w:val="007F7F70"/>
    <w:rsid w:val="00802F1C"/>
    <w:rsid w:val="0080654C"/>
    <w:rsid w:val="008071C6"/>
    <w:rsid w:val="00810A4F"/>
    <w:rsid w:val="00811162"/>
    <w:rsid w:val="00812B5E"/>
    <w:rsid w:val="00814332"/>
    <w:rsid w:val="00817A00"/>
    <w:rsid w:val="00835DB3"/>
    <w:rsid w:val="0083617B"/>
    <w:rsid w:val="008371BD"/>
    <w:rsid w:val="008414E2"/>
    <w:rsid w:val="0084480E"/>
    <w:rsid w:val="00845014"/>
    <w:rsid w:val="008504A8"/>
    <w:rsid w:val="00851B6A"/>
    <w:rsid w:val="00851E48"/>
    <w:rsid w:val="0085282E"/>
    <w:rsid w:val="00857EB7"/>
    <w:rsid w:val="00862985"/>
    <w:rsid w:val="0086370E"/>
    <w:rsid w:val="008656B3"/>
    <w:rsid w:val="00865EE0"/>
    <w:rsid w:val="00867FEC"/>
    <w:rsid w:val="0087198C"/>
    <w:rsid w:val="00872167"/>
    <w:rsid w:val="008722A2"/>
    <w:rsid w:val="00872C1F"/>
    <w:rsid w:val="00873B42"/>
    <w:rsid w:val="008741D4"/>
    <w:rsid w:val="008856D8"/>
    <w:rsid w:val="008913A0"/>
    <w:rsid w:val="00892E82"/>
    <w:rsid w:val="0089506E"/>
    <w:rsid w:val="00897D9D"/>
    <w:rsid w:val="008A0096"/>
    <w:rsid w:val="008A1295"/>
    <w:rsid w:val="008A2ECE"/>
    <w:rsid w:val="008A46A7"/>
    <w:rsid w:val="008A772E"/>
    <w:rsid w:val="008B077B"/>
    <w:rsid w:val="008B1464"/>
    <w:rsid w:val="008B171D"/>
    <w:rsid w:val="008B1A09"/>
    <w:rsid w:val="008B2166"/>
    <w:rsid w:val="008B3EED"/>
    <w:rsid w:val="008B62DF"/>
    <w:rsid w:val="008B74C9"/>
    <w:rsid w:val="008B7F5E"/>
    <w:rsid w:val="008C139B"/>
    <w:rsid w:val="008C1B58"/>
    <w:rsid w:val="008C39AE"/>
    <w:rsid w:val="008C4170"/>
    <w:rsid w:val="008C590D"/>
    <w:rsid w:val="008C6522"/>
    <w:rsid w:val="008C6BD0"/>
    <w:rsid w:val="008D1E24"/>
    <w:rsid w:val="008D4466"/>
    <w:rsid w:val="008D5664"/>
    <w:rsid w:val="008D57A4"/>
    <w:rsid w:val="008D6B2D"/>
    <w:rsid w:val="008E031B"/>
    <w:rsid w:val="008E1A4E"/>
    <w:rsid w:val="008E54EB"/>
    <w:rsid w:val="008E6F2F"/>
    <w:rsid w:val="008E7029"/>
    <w:rsid w:val="008E7345"/>
    <w:rsid w:val="008E7EF6"/>
    <w:rsid w:val="008F0F42"/>
    <w:rsid w:val="008F1F98"/>
    <w:rsid w:val="008F5F7A"/>
    <w:rsid w:val="008F6758"/>
    <w:rsid w:val="00901CB6"/>
    <w:rsid w:val="009040DD"/>
    <w:rsid w:val="0090506C"/>
    <w:rsid w:val="00905B47"/>
    <w:rsid w:val="00906002"/>
    <w:rsid w:val="00906528"/>
    <w:rsid w:val="0091331C"/>
    <w:rsid w:val="00916CC1"/>
    <w:rsid w:val="0092500C"/>
    <w:rsid w:val="0092528F"/>
    <w:rsid w:val="009274B5"/>
    <w:rsid w:val="0092756A"/>
    <w:rsid w:val="009279DE"/>
    <w:rsid w:val="00927AAB"/>
    <w:rsid w:val="00930116"/>
    <w:rsid w:val="00935C1E"/>
    <w:rsid w:val="00941943"/>
    <w:rsid w:val="0094212C"/>
    <w:rsid w:val="00945744"/>
    <w:rsid w:val="00945F86"/>
    <w:rsid w:val="009519A1"/>
    <w:rsid w:val="00951AE7"/>
    <w:rsid w:val="00952560"/>
    <w:rsid w:val="00952CB3"/>
    <w:rsid w:val="009535BD"/>
    <w:rsid w:val="00953F73"/>
    <w:rsid w:val="00954689"/>
    <w:rsid w:val="00957F37"/>
    <w:rsid w:val="009617C9"/>
    <w:rsid w:val="00961C93"/>
    <w:rsid w:val="009628B3"/>
    <w:rsid w:val="00965324"/>
    <w:rsid w:val="00967EF6"/>
    <w:rsid w:val="00970541"/>
    <w:rsid w:val="0097091E"/>
    <w:rsid w:val="009760D3"/>
    <w:rsid w:val="00977132"/>
    <w:rsid w:val="0097726B"/>
    <w:rsid w:val="00981A4B"/>
    <w:rsid w:val="00982501"/>
    <w:rsid w:val="009877D3"/>
    <w:rsid w:val="0099067F"/>
    <w:rsid w:val="0099225C"/>
    <w:rsid w:val="009930ED"/>
    <w:rsid w:val="0099456C"/>
    <w:rsid w:val="00994E8F"/>
    <w:rsid w:val="009951DC"/>
    <w:rsid w:val="009959BB"/>
    <w:rsid w:val="00996CFC"/>
    <w:rsid w:val="00997158"/>
    <w:rsid w:val="009A0534"/>
    <w:rsid w:val="009A3A7C"/>
    <w:rsid w:val="009B0597"/>
    <w:rsid w:val="009B18A0"/>
    <w:rsid w:val="009B1E6C"/>
    <w:rsid w:val="009B2ADB"/>
    <w:rsid w:val="009B306A"/>
    <w:rsid w:val="009B4B72"/>
    <w:rsid w:val="009B603A"/>
    <w:rsid w:val="009C1A81"/>
    <w:rsid w:val="009C2D0E"/>
    <w:rsid w:val="009C32D8"/>
    <w:rsid w:val="009C3DAC"/>
    <w:rsid w:val="009C42E0"/>
    <w:rsid w:val="009C5AD3"/>
    <w:rsid w:val="009D153C"/>
    <w:rsid w:val="009D1B1F"/>
    <w:rsid w:val="009D1C28"/>
    <w:rsid w:val="009D5362"/>
    <w:rsid w:val="009E0121"/>
    <w:rsid w:val="009E0A0B"/>
    <w:rsid w:val="009E1415"/>
    <w:rsid w:val="009E41AF"/>
    <w:rsid w:val="009E6116"/>
    <w:rsid w:val="009E70D0"/>
    <w:rsid w:val="009F0E04"/>
    <w:rsid w:val="009F1056"/>
    <w:rsid w:val="00A02E43"/>
    <w:rsid w:val="00A0482A"/>
    <w:rsid w:val="00A065F9"/>
    <w:rsid w:val="00A06DB6"/>
    <w:rsid w:val="00A0707A"/>
    <w:rsid w:val="00A07F34"/>
    <w:rsid w:val="00A07FC4"/>
    <w:rsid w:val="00A1069F"/>
    <w:rsid w:val="00A16B44"/>
    <w:rsid w:val="00A21ABA"/>
    <w:rsid w:val="00A22154"/>
    <w:rsid w:val="00A22ACE"/>
    <w:rsid w:val="00A255C5"/>
    <w:rsid w:val="00A25C38"/>
    <w:rsid w:val="00A30B77"/>
    <w:rsid w:val="00A32BA2"/>
    <w:rsid w:val="00A33426"/>
    <w:rsid w:val="00A36A67"/>
    <w:rsid w:val="00A36BBE"/>
    <w:rsid w:val="00A3756F"/>
    <w:rsid w:val="00A40ADD"/>
    <w:rsid w:val="00A40EA0"/>
    <w:rsid w:val="00A4307A"/>
    <w:rsid w:val="00A43CB1"/>
    <w:rsid w:val="00A43F68"/>
    <w:rsid w:val="00A47EBB"/>
    <w:rsid w:val="00A51CDD"/>
    <w:rsid w:val="00A526DF"/>
    <w:rsid w:val="00A53394"/>
    <w:rsid w:val="00A546C1"/>
    <w:rsid w:val="00A60BCC"/>
    <w:rsid w:val="00A644DC"/>
    <w:rsid w:val="00A65DEF"/>
    <w:rsid w:val="00A6730D"/>
    <w:rsid w:val="00A707EC"/>
    <w:rsid w:val="00A71625"/>
    <w:rsid w:val="00A7169E"/>
    <w:rsid w:val="00A71B9B"/>
    <w:rsid w:val="00A751C7"/>
    <w:rsid w:val="00A75964"/>
    <w:rsid w:val="00A7621D"/>
    <w:rsid w:val="00A854AF"/>
    <w:rsid w:val="00A8604C"/>
    <w:rsid w:val="00A87844"/>
    <w:rsid w:val="00A91C9F"/>
    <w:rsid w:val="00A9295F"/>
    <w:rsid w:val="00A96BF7"/>
    <w:rsid w:val="00A97D19"/>
    <w:rsid w:val="00AA038C"/>
    <w:rsid w:val="00AA0415"/>
    <w:rsid w:val="00AA3339"/>
    <w:rsid w:val="00AA7A09"/>
    <w:rsid w:val="00AB30BD"/>
    <w:rsid w:val="00AB3B50"/>
    <w:rsid w:val="00AB5F97"/>
    <w:rsid w:val="00AB6F46"/>
    <w:rsid w:val="00AB7E1D"/>
    <w:rsid w:val="00AB7E76"/>
    <w:rsid w:val="00AC0350"/>
    <w:rsid w:val="00AC05B1"/>
    <w:rsid w:val="00AC31ED"/>
    <w:rsid w:val="00AC4A28"/>
    <w:rsid w:val="00AC587A"/>
    <w:rsid w:val="00AD356C"/>
    <w:rsid w:val="00AD412D"/>
    <w:rsid w:val="00AD6309"/>
    <w:rsid w:val="00AD6A02"/>
    <w:rsid w:val="00AD7BBD"/>
    <w:rsid w:val="00AE13F5"/>
    <w:rsid w:val="00AE2914"/>
    <w:rsid w:val="00AE34DC"/>
    <w:rsid w:val="00AE4924"/>
    <w:rsid w:val="00AE52AF"/>
    <w:rsid w:val="00AE6D15"/>
    <w:rsid w:val="00AE6FE2"/>
    <w:rsid w:val="00AF1DB4"/>
    <w:rsid w:val="00AF23DA"/>
    <w:rsid w:val="00AF4B6D"/>
    <w:rsid w:val="00AF7A4E"/>
    <w:rsid w:val="00B01D51"/>
    <w:rsid w:val="00B020EF"/>
    <w:rsid w:val="00B04182"/>
    <w:rsid w:val="00B0564B"/>
    <w:rsid w:val="00B07AE3"/>
    <w:rsid w:val="00B11430"/>
    <w:rsid w:val="00B12425"/>
    <w:rsid w:val="00B124EF"/>
    <w:rsid w:val="00B22994"/>
    <w:rsid w:val="00B353EB"/>
    <w:rsid w:val="00B4114C"/>
    <w:rsid w:val="00B412E9"/>
    <w:rsid w:val="00B439C4"/>
    <w:rsid w:val="00B4535E"/>
    <w:rsid w:val="00B52A8C"/>
    <w:rsid w:val="00B543EC"/>
    <w:rsid w:val="00B636A8"/>
    <w:rsid w:val="00B64FC3"/>
    <w:rsid w:val="00B665C6"/>
    <w:rsid w:val="00B665C7"/>
    <w:rsid w:val="00B66EDA"/>
    <w:rsid w:val="00B805AF"/>
    <w:rsid w:val="00B810C6"/>
    <w:rsid w:val="00B81B8C"/>
    <w:rsid w:val="00B838E4"/>
    <w:rsid w:val="00B83CEE"/>
    <w:rsid w:val="00B869EC"/>
    <w:rsid w:val="00B87172"/>
    <w:rsid w:val="00B917C2"/>
    <w:rsid w:val="00B93484"/>
    <w:rsid w:val="00B9375B"/>
    <w:rsid w:val="00B9397A"/>
    <w:rsid w:val="00B9499E"/>
    <w:rsid w:val="00B9633D"/>
    <w:rsid w:val="00B9740B"/>
    <w:rsid w:val="00BA0B75"/>
    <w:rsid w:val="00BA2EBE"/>
    <w:rsid w:val="00BA2F64"/>
    <w:rsid w:val="00BA57D0"/>
    <w:rsid w:val="00BA6D98"/>
    <w:rsid w:val="00BB0F28"/>
    <w:rsid w:val="00BB2617"/>
    <w:rsid w:val="00BB458A"/>
    <w:rsid w:val="00BB484F"/>
    <w:rsid w:val="00BB4FCF"/>
    <w:rsid w:val="00BB7627"/>
    <w:rsid w:val="00BB77E2"/>
    <w:rsid w:val="00BC6411"/>
    <w:rsid w:val="00BD00D3"/>
    <w:rsid w:val="00BD1659"/>
    <w:rsid w:val="00BD3AA9"/>
    <w:rsid w:val="00BD4A18"/>
    <w:rsid w:val="00BD6DB2"/>
    <w:rsid w:val="00BE11CF"/>
    <w:rsid w:val="00BE21AB"/>
    <w:rsid w:val="00BE55CB"/>
    <w:rsid w:val="00BE74CD"/>
    <w:rsid w:val="00BE79B1"/>
    <w:rsid w:val="00BF083C"/>
    <w:rsid w:val="00BF35A4"/>
    <w:rsid w:val="00BF617A"/>
    <w:rsid w:val="00BF6FCE"/>
    <w:rsid w:val="00C02DCD"/>
    <w:rsid w:val="00C0379D"/>
    <w:rsid w:val="00C03931"/>
    <w:rsid w:val="00C05FE3"/>
    <w:rsid w:val="00C07094"/>
    <w:rsid w:val="00C1487B"/>
    <w:rsid w:val="00C15685"/>
    <w:rsid w:val="00C176F3"/>
    <w:rsid w:val="00C202EA"/>
    <w:rsid w:val="00C211D6"/>
    <w:rsid w:val="00C2136D"/>
    <w:rsid w:val="00C214EE"/>
    <w:rsid w:val="00C2314B"/>
    <w:rsid w:val="00C24971"/>
    <w:rsid w:val="00C26BE5"/>
    <w:rsid w:val="00C26E4D"/>
    <w:rsid w:val="00C27533"/>
    <w:rsid w:val="00C27909"/>
    <w:rsid w:val="00C27B03"/>
    <w:rsid w:val="00C30E77"/>
    <w:rsid w:val="00C314E1"/>
    <w:rsid w:val="00C33939"/>
    <w:rsid w:val="00C34397"/>
    <w:rsid w:val="00C35DF0"/>
    <w:rsid w:val="00C36964"/>
    <w:rsid w:val="00C3788B"/>
    <w:rsid w:val="00C4095D"/>
    <w:rsid w:val="00C4381C"/>
    <w:rsid w:val="00C474B7"/>
    <w:rsid w:val="00C515B1"/>
    <w:rsid w:val="00C515D2"/>
    <w:rsid w:val="00C52155"/>
    <w:rsid w:val="00C53D8E"/>
    <w:rsid w:val="00C56CFB"/>
    <w:rsid w:val="00C601D2"/>
    <w:rsid w:val="00C649B7"/>
    <w:rsid w:val="00C65BCC"/>
    <w:rsid w:val="00C66970"/>
    <w:rsid w:val="00C8228F"/>
    <w:rsid w:val="00C8691C"/>
    <w:rsid w:val="00C87A46"/>
    <w:rsid w:val="00C95D33"/>
    <w:rsid w:val="00C96DF0"/>
    <w:rsid w:val="00CA168A"/>
    <w:rsid w:val="00CA1D83"/>
    <w:rsid w:val="00CA2FAD"/>
    <w:rsid w:val="00CA3234"/>
    <w:rsid w:val="00CA357E"/>
    <w:rsid w:val="00CA36BE"/>
    <w:rsid w:val="00CA3E29"/>
    <w:rsid w:val="00CA44F9"/>
    <w:rsid w:val="00CA4A69"/>
    <w:rsid w:val="00CA5CC9"/>
    <w:rsid w:val="00CA6E21"/>
    <w:rsid w:val="00CB1B62"/>
    <w:rsid w:val="00CB3F6B"/>
    <w:rsid w:val="00CC2AF3"/>
    <w:rsid w:val="00CC36F8"/>
    <w:rsid w:val="00CC3E0C"/>
    <w:rsid w:val="00CC4B0E"/>
    <w:rsid w:val="00CC58D3"/>
    <w:rsid w:val="00CC784D"/>
    <w:rsid w:val="00CE0FF8"/>
    <w:rsid w:val="00CE20BF"/>
    <w:rsid w:val="00CE4C23"/>
    <w:rsid w:val="00CE7D92"/>
    <w:rsid w:val="00CE7DCC"/>
    <w:rsid w:val="00CF163E"/>
    <w:rsid w:val="00D0297F"/>
    <w:rsid w:val="00D0337B"/>
    <w:rsid w:val="00D049B8"/>
    <w:rsid w:val="00D079B2"/>
    <w:rsid w:val="00D114E9"/>
    <w:rsid w:val="00D118A3"/>
    <w:rsid w:val="00D14B4C"/>
    <w:rsid w:val="00D226E0"/>
    <w:rsid w:val="00D3080C"/>
    <w:rsid w:val="00D32C4A"/>
    <w:rsid w:val="00D41EBF"/>
    <w:rsid w:val="00D429C6"/>
    <w:rsid w:val="00D47748"/>
    <w:rsid w:val="00D53BE7"/>
    <w:rsid w:val="00D54CC3"/>
    <w:rsid w:val="00D57964"/>
    <w:rsid w:val="00D6041A"/>
    <w:rsid w:val="00D61DC7"/>
    <w:rsid w:val="00D633EB"/>
    <w:rsid w:val="00D6562E"/>
    <w:rsid w:val="00D73CB7"/>
    <w:rsid w:val="00D74EA7"/>
    <w:rsid w:val="00D75629"/>
    <w:rsid w:val="00D77FC6"/>
    <w:rsid w:val="00D82FF7"/>
    <w:rsid w:val="00D830A0"/>
    <w:rsid w:val="00D847FE"/>
    <w:rsid w:val="00D8704D"/>
    <w:rsid w:val="00D911D1"/>
    <w:rsid w:val="00D92F0A"/>
    <w:rsid w:val="00D958A4"/>
    <w:rsid w:val="00D964EA"/>
    <w:rsid w:val="00D966D0"/>
    <w:rsid w:val="00DA0C59"/>
    <w:rsid w:val="00DA3991"/>
    <w:rsid w:val="00DA4B67"/>
    <w:rsid w:val="00DB0990"/>
    <w:rsid w:val="00DB1499"/>
    <w:rsid w:val="00DB7E6C"/>
    <w:rsid w:val="00DC0159"/>
    <w:rsid w:val="00DC24B2"/>
    <w:rsid w:val="00DC24E6"/>
    <w:rsid w:val="00DD5A29"/>
    <w:rsid w:val="00DD5D9D"/>
    <w:rsid w:val="00DE35CB"/>
    <w:rsid w:val="00DE3CF5"/>
    <w:rsid w:val="00DE5CA3"/>
    <w:rsid w:val="00DE76A2"/>
    <w:rsid w:val="00DF21E9"/>
    <w:rsid w:val="00DF3CAD"/>
    <w:rsid w:val="00DF4CA7"/>
    <w:rsid w:val="00E00F14"/>
    <w:rsid w:val="00E06386"/>
    <w:rsid w:val="00E0772C"/>
    <w:rsid w:val="00E10A42"/>
    <w:rsid w:val="00E12A50"/>
    <w:rsid w:val="00E1447C"/>
    <w:rsid w:val="00E15431"/>
    <w:rsid w:val="00E15910"/>
    <w:rsid w:val="00E24EB4"/>
    <w:rsid w:val="00E25038"/>
    <w:rsid w:val="00E27484"/>
    <w:rsid w:val="00E30698"/>
    <w:rsid w:val="00E320ED"/>
    <w:rsid w:val="00E33AFB"/>
    <w:rsid w:val="00E33C15"/>
    <w:rsid w:val="00E34218"/>
    <w:rsid w:val="00E42C7D"/>
    <w:rsid w:val="00E46282"/>
    <w:rsid w:val="00E476FB"/>
    <w:rsid w:val="00E5216E"/>
    <w:rsid w:val="00E552C0"/>
    <w:rsid w:val="00E61B0F"/>
    <w:rsid w:val="00E626E2"/>
    <w:rsid w:val="00E62B92"/>
    <w:rsid w:val="00E62DE2"/>
    <w:rsid w:val="00E63A6E"/>
    <w:rsid w:val="00E63DB6"/>
    <w:rsid w:val="00E65869"/>
    <w:rsid w:val="00E66289"/>
    <w:rsid w:val="00E71874"/>
    <w:rsid w:val="00E746BE"/>
    <w:rsid w:val="00E762F6"/>
    <w:rsid w:val="00E82344"/>
    <w:rsid w:val="00E84C82"/>
    <w:rsid w:val="00E84D64"/>
    <w:rsid w:val="00E87408"/>
    <w:rsid w:val="00E87C31"/>
    <w:rsid w:val="00E914C4"/>
    <w:rsid w:val="00E934F5"/>
    <w:rsid w:val="00E96961"/>
    <w:rsid w:val="00EA0AD6"/>
    <w:rsid w:val="00EA1D9C"/>
    <w:rsid w:val="00EA3E6D"/>
    <w:rsid w:val="00EA72EC"/>
    <w:rsid w:val="00EB11CB"/>
    <w:rsid w:val="00EB1FB6"/>
    <w:rsid w:val="00EB275A"/>
    <w:rsid w:val="00EB786A"/>
    <w:rsid w:val="00EC1578"/>
    <w:rsid w:val="00EC1C72"/>
    <w:rsid w:val="00EC3CC9"/>
    <w:rsid w:val="00EC680A"/>
    <w:rsid w:val="00ED0BF8"/>
    <w:rsid w:val="00ED227C"/>
    <w:rsid w:val="00ED5965"/>
    <w:rsid w:val="00EE0BEB"/>
    <w:rsid w:val="00EE2BED"/>
    <w:rsid w:val="00EE374B"/>
    <w:rsid w:val="00EF6007"/>
    <w:rsid w:val="00F0063E"/>
    <w:rsid w:val="00F014C6"/>
    <w:rsid w:val="00F1120D"/>
    <w:rsid w:val="00F11291"/>
    <w:rsid w:val="00F11BB5"/>
    <w:rsid w:val="00F126CC"/>
    <w:rsid w:val="00F1417B"/>
    <w:rsid w:val="00F23F05"/>
    <w:rsid w:val="00F24797"/>
    <w:rsid w:val="00F27E79"/>
    <w:rsid w:val="00F31625"/>
    <w:rsid w:val="00F3192D"/>
    <w:rsid w:val="00F34821"/>
    <w:rsid w:val="00F34B99"/>
    <w:rsid w:val="00F35B23"/>
    <w:rsid w:val="00F36D87"/>
    <w:rsid w:val="00F37C0A"/>
    <w:rsid w:val="00F442CC"/>
    <w:rsid w:val="00F44AFA"/>
    <w:rsid w:val="00F467F0"/>
    <w:rsid w:val="00F52DAB"/>
    <w:rsid w:val="00F543F0"/>
    <w:rsid w:val="00F6335C"/>
    <w:rsid w:val="00F65573"/>
    <w:rsid w:val="00F723E0"/>
    <w:rsid w:val="00F7359F"/>
    <w:rsid w:val="00F75026"/>
    <w:rsid w:val="00F81D29"/>
    <w:rsid w:val="00F84B84"/>
    <w:rsid w:val="00F9166F"/>
    <w:rsid w:val="00F91C4D"/>
    <w:rsid w:val="00F91FC0"/>
    <w:rsid w:val="00F9237E"/>
    <w:rsid w:val="00F92FD9"/>
    <w:rsid w:val="00FA0224"/>
    <w:rsid w:val="00FA1381"/>
    <w:rsid w:val="00FA2214"/>
    <w:rsid w:val="00FA6684"/>
    <w:rsid w:val="00FA731E"/>
    <w:rsid w:val="00FB2B38"/>
    <w:rsid w:val="00FB4246"/>
    <w:rsid w:val="00FB6FE5"/>
    <w:rsid w:val="00FC25D6"/>
    <w:rsid w:val="00FC6318"/>
    <w:rsid w:val="00FC6358"/>
    <w:rsid w:val="00FC7C6C"/>
    <w:rsid w:val="00FD01CF"/>
    <w:rsid w:val="00FD1948"/>
    <w:rsid w:val="00FD1A84"/>
    <w:rsid w:val="00FD320D"/>
    <w:rsid w:val="00FD4852"/>
    <w:rsid w:val="00FD6CC2"/>
    <w:rsid w:val="00FE1D51"/>
    <w:rsid w:val="00FE23DE"/>
    <w:rsid w:val="00FE732E"/>
    <w:rsid w:val="00FE7BE1"/>
    <w:rsid w:val="00FF0F89"/>
    <w:rsid w:val="00FF2407"/>
    <w:rsid w:val="00FF30A0"/>
    <w:rsid w:val="00FF4BAD"/>
    <w:rsid w:val="00FF4CE0"/>
    <w:rsid w:val="00FF60A1"/>
    <w:rsid w:val="00FF7B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477DE12-353E-4071-A4E4-356DE528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2">
    <w:name w:val="Normal"/>
    <w:qFormat/>
    <w:rsid w:val="00035925"/>
    <w:pPr>
      <w:widowControl w:val="0"/>
      <w:jc w:val="both"/>
    </w:pPr>
    <w:rPr>
      <w:kern w:val="2"/>
      <w:sz w:val="21"/>
      <w:szCs w:val="24"/>
    </w:rPr>
  </w:style>
  <w:style w:type="paragraph" w:styleId="1">
    <w:name w:val="heading 1"/>
    <w:aliases w:val="H1,Heading 0,Fab-1,PIM 1,h1,Level 1 Topic Heading,1st level,Section Head,l1,I1,Chapter title,l1+toc 1,Level 1,Level 11,Heading apps,1,l0,Header 1,Header1,H11,H12,H13,H14,H15,H16,H17,H18,H19,H110,H111,H112,H121,H131,H141,H151,H161,H171,H181,H191,第*部"/>
    <w:basedOn w:val="aff2"/>
    <w:next w:val="aff2"/>
    <w:link w:val="1Char"/>
    <w:qFormat/>
    <w:rsid w:val="00EF6007"/>
    <w:pPr>
      <w:keepNext/>
      <w:widowControl/>
      <w:numPr>
        <w:numId w:val="34"/>
      </w:numPr>
      <w:jc w:val="left"/>
      <w:outlineLvl w:val="0"/>
    </w:pPr>
    <w:rPr>
      <w:b/>
      <w:bCs/>
      <w:kern w:val="0"/>
      <w:sz w:val="44"/>
      <w:lang w:val="x-none" w:eastAsia="x-none"/>
    </w:rPr>
  </w:style>
  <w:style w:type="paragraph" w:styleId="2">
    <w:name w:val="heading 2"/>
    <w:aliases w:val="H2,Underrubrik1,prop2,h2,Level 2 Topic Heading,2nd level,Titre2,l2,2,Header 2,Heading 2 Hidden,Heading 2 CCBS,Fab-2,PIM2,heading 2,Titre3,HD2,sect 1.2,sub-sect,dd heading 2,dh2,Header2,H2-Heading 2,22,heading2,UNDERRUBRIK 1-2,I2,Section Title,标题2,A"/>
    <w:basedOn w:val="aff2"/>
    <w:link w:val="2Char"/>
    <w:qFormat/>
    <w:rsid w:val="00EF6007"/>
    <w:pPr>
      <w:keepNext/>
      <w:widowControl/>
      <w:numPr>
        <w:ilvl w:val="1"/>
        <w:numId w:val="34"/>
      </w:numPr>
      <w:spacing w:before="240" w:after="60"/>
      <w:ind w:left="0" w:firstLine="0"/>
      <w:jc w:val="left"/>
      <w:outlineLvl w:val="1"/>
    </w:pPr>
    <w:rPr>
      <w:rFonts w:ascii="Arial" w:hAnsi="Arial"/>
      <w:b/>
      <w:kern w:val="0"/>
      <w:sz w:val="32"/>
      <w:szCs w:val="40"/>
      <w:lang w:val="x-none" w:eastAsia="x-none"/>
    </w:rPr>
  </w:style>
  <w:style w:type="paragraph" w:styleId="3">
    <w:name w:val="heading 3"/>
    <w:aliases w:val="H3,l3,CT,h3,Level 3 Topic Heading,sect1.2.3,Level 3 Head,Heading 3 - old,3rd level,Fab-3,level_3,PIM 3,BOD 0,Heading 3,3,list 3,H3-Heading 3,l3.3,sect1.2.31,sect1.2.32,sect1.2.33,sect1.2.34,sect1.2.35,sect1.2.36,sect1.2.37,sect1.2.38,sect1.2.39,bh"/>
    <w:basedOn w:val="aff2"/>
    <w:next w:val="aff2"/>
    <w:link w:val="3Char"/>
    <w:qFormat/>
    <w:rsid w:val="00EF6007"/>
    <w:pPr>
      <w:keepNext/>
      <w:widowControl/>
      <w:numPr>
        <w:ilvl w:val="2"/>
        <w:numId w:val="34"/>
      </w:numPr>
      <w:jc w:val="left"/>
      <w:outlineLvl w:val="2"/>
    </w:pPr>
    <w:rPr>
      <w:b/>
      <w:bCs/>
      <w:sz w:val="30"/>
      <w:lang w:val="x-none" w:eastAsia="x-none"/>
    </w:rPr>
  </w:style>
  <w:style w:type="paragraph" w:styleId="4">
    <w:name w:val="heading 4"/>
    <w:aliases w:val="H4,Ref Heading 1,rh1,Heading sql,sect 1.2.3.4,h4,4,4heading,Fab-4,T5,PIM 4,bullet,bl,bb,sect 1.2.3.41,Ref Heading 11,rh11,sect 1.2.3.42,Ref Heading 12,rh12,sect 1.2.3.411,Ref Heading 111,rh111,sect 1.2.3.43,Ref Heading 13,rh13,sect 1.2.3.412,rh112"/>
    <w:basedOn w:val="aff2"/>
    <w:next w:val="aff2"/>
    <w:link w:val="4Char"/>
    <w:qFormat/>
    <w:rsid w:val="00EF6007"/>
    <w:pPr>
      <w:keepNext/>
      <w:widowControl/>
      <w:numPr>
        <w:ilvl w:val="3"/>
        <w:numId w:val="34"/>
      </w:numPr>
      <w:spacing w:before="120" w:after="120" w:line="360" w:lineRule="auto"/>
      <w:ind w:left="993" w:rightChars="100" w:right="220" w:hanging="993"/>
      <w:jc w:val="left"/>
      <w:outlineLvl w:val="3"/>
    </w:pPr>
    <w:rPr>
      <w:color w:val="000000"/>
      <w:kern w:val="0"/>
      <w:sz w:val="28"/>
      <w:lang w:val="x-none" w:eastAsia="x-none"/>
    </w:rPr>
  </w:style>
  <w:style w:type="paragraph" w:styleId="5">
    <w:name w:val="heading 5"/>
    <w:aliases w:val="Block Label,H5,一.标题 5,PIM 5,dash,ds,dd,h5"/>
    <w:basedOn w:val="aff2"/>
    <w:next w:val="aff2"/>
    <w:link w:val="5Char"/>
    <w:qFormat/>
    <w:rsid w:val="00EF6007"/>
    <w:pPr>
      <w:keepNext/>
      <w:widowControl/>
      <w:numPr>
        <w:ilvl w:val="4"/>
        <w:numId w:val="34"/>
      </w:numPr>
      <w:spacing w:before="20"/>
      <w:jc w:val="left"/>
      <w:outlineLvl w:val="4"/>
    </w:pPr>
    <w:rPr>
      <w:b/>
      <w:bCs/>
      <w:i/>
      <w:kern w:val="0"/>
      <w:sz w:val="22"/>
      <w:szCs w:val="28"/>
      <w:lang w:val="x-none" w:eastAsia="x-none"/>
    </w:rPr>
  </w:style>
  <w:style w:type="paragraph" w:styleId="6">
    <w:name w:val="heading 6"/>
    <w:basedOn w:val="aff2"/>
    <w:next w:val="aff2"/>
    <w:link w:val="6Char"/>
    <w:qFormat/>
    <w:rsid w:val="00EF6007"/>
    <w:pPr>
      <w:widowControl/>
      <w:numPr>
        <w:ilvl w:val="5"/>
        <w:numId w:val="34"/>
      </w:numPr>
      <w:spacing w:before="120" w:after="60"/>
      <w:jc w:val="left"/>
      <w:outlineLvl w:val="5"/>
    </w:pPr>
    <w:rPr>
      <w:rFonts w:ascii="Arial" w:hAnsi="Arial"/>
      <w:i/>
      <w:kern w:val="0"/>
      <w:sz w:val="22"/>
      <w:szCs w:val="28"/>
      <w:lang w:val="x-none" w:eastAsia="x-none"/>
    </w:rPr>
  </w:style>
  <w:style w:type="paragraph" w:styleId="7">
    <w:name w:val="heading 7"/>
    <w:aliases w:val="1.标题 6,PIM 7"/>
    <w:basedOn w:val="aff2"/>
    <w:next w:val="aff2"/>
    <w:link w:val="7Char"/>
    <w:qFormat/>
    <w:rsid w:val="00EF6007"/>
    <w:pPr>
      <w:widowControl/>
      <w:numPr>
        <w:ilvl w:val="6"/>
        <w:numId w:val="34"/>
      </w:numPr>
      <w:spacing w:before="240" w:after="60"/>
      <w:jc w:val="left"/>
      <w:outlineLvl w:val="6"/>
    </w:pPr>
    <w:rPr>
      <w:kern w:val="0"/>
      <w:sz w:val="22"/>
      <w:lang w:val="x-none" w:eastAsia="x-none"/>
    </w:rPr>
  </w:style>
  <w:style w:type="paragraph" w:styleId="8">
    <w:name w:val="heading 8"/>
    <w:basedOn w:val="aff2"/>
    <w:next w:val="aff2"/>
    <w:link w:val="8Char"/>
    <w:qFormat/>
    <w:rsid w:val="00EF6007"/>
    <w:pPr>
      <w:widowControl/>
      <w:numPr>
        <w:ilvl w:val="7"/>
        <w:numId w:val="34"/>
      </w:numPr>
      <w:spacing w:before="240" w:after="60"/>
      <w:jc w:val="left"/>
      <w:outlineLvl w:val="7"/>
    </w:pPr>
    <w:rPr>
      <w:rFonts w:ascii="Arial" w:hAnsi="Arial"/>
      <w:i/>
      <w:kern w:val="0"/>
      <w:sz w:val="22"/>
      <w:szCs w:val="28"/>
      <w:lang w:val="x-none" w:eastAsia="x-none"/>
    </w:rPr>
  </w:style>
  <w:style w:type="paragraph" w:styleId="9">
    <w:name w:val="heading 9"/>
    <w:aliases w:val="PIM 9"/>
    <w:basedOn w:val="aff2"/>
    <w:next w:val="aff2"/>
    <w:link w:val="9Char"/>
    <w:qFormat/>
    <w:rsid w:val="00EF6007"/>
    <w:pPr>
      <w:widowControl/>
      <w:numPr>
        <w:ilvl w:val="8"/>
        <w:numId w:val="34"/>
      </w:numPr>
      <w:spacing w:before="240" w:after="60"/>
      <w:jc w:val="left"/>
      <w:outlineLvl w:val="8"/>
    </w:pPr>
    <w:rPr>
      <w:rFonts w:ascii="Arial" w:hAnsi="Arial"/>
      <w:kern w:val="0"/>
      <w:sz w:val="22"/>
      <w:szCs w:val="22"/>
      <w:lang w:val="x-none" w:eastAsia="x-none"/>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customStyle="1" w:styleId="aff6">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basedOn w:val="aff3"/>
    <w:link w:val="aff6"/>
    <w:rsid w:val="00035925"/>
    <w:rPr>
      <w:rFonts w:ascii="宋体"/>
      <w:noProof/>
      <w:sz w:val="21"/>
      <w:lang w:val="en-US" w:eastAsia="zh-CN" w:bidi="ar-SA"/>
    </w:rPr>
  </w:style>
  <w:style w:type="paragraph" w:customStyle="1" w:styleId="a6">
    <w:name w:val="一级条标题"/>
    <w:next w:val="aff6"/>
    <w:rsid w:val="001C149C"/>
    <w:pPr>
      <w:numPr>
        <w:ilvl w:val="1"/>
        <w:numId w:val="14"/>
      </w:numPr>
      <w:spacing w:beforeLines="50" w:afterLines="50"/>
      <w:outlineLvl w:val="2"/>
    </w:pPr>
    <w:rPr>
      <w:rFonts w:ascii="黑体" w:eastAsia="黑体"/>
      <w:sz w:val="21"/>
      <w:szCs w:val="21"/>
    </w:rPr>
  </w:style>
  <w:style w:type="paragraph" w:customStyle="1" w:styleId="aff7">
    <w:name w:val="标准书脚_奇数页"/>
    <w:rsid w:val="000A48B1"/>
    <w:pPr>
      <w:spacing w:before="120"/>
      <w:ind w:right="198"/>
      <w:jc w:val="right"/>
    </w:pPr>
    <w:rPr>
      <w:rFonts w:ascii="宋体"/>
      <w:sz w:val="18"/>
      <w:szCs w:val="18"/>
    </w:rPr>
  </w:style>
  <w:style w:type="paragraph" w:customStyle="1" w:styleId="aff8">
    <w:name w:val="标准书眉_奇数页"/>
    <w:next w:val="aff2"/>
    <w:rsid w:val="0074741B"/>
    <w:pPr>
      <w:tabs>
        <w:tab w:val="center" w:pos="4154"/>
        <w:tab w:val="right" w:pos="8306"/>
      </w:tabs>
      <w:spacing w:after="220"/>
      <w:jc w:val="right"/>
    </w:pPr>
    <w:rPr>
      <w:rFonts w:ascii="黑体" w:eastAsia="黑体"/>
      <w:noProof/>
      <w:sz w:val="21"/>
      <w:szCs w:val="21"/>
    </w:rPr>
  </w:style>
  <w:style w:type="paragraph" w:customStyle="1" w:styleId="a5">
    <w:name w:val="章标题"/>
    <w:next w:val="aff6"/>
    <w:rsid w:val="001C149C"/>
    <w:pPr>
      <w:numPr>
        <w:numId w:val="14"/>
      </w:numPr>
      <w:spacing w:beforeLines="100" w:afterLines="100"/>
      <w:jc w:val="both"/>
      <w:outlineLvl w:val="1"/>
    </w:pPr>
    <w:rPr>
      <w:rFonts w:ascii="黑体" w:eastAsia="黑体"/>
      <w:sz w:val="21"/>
    </w:rPr>
  </w:style>
  <w:style w:type="paragraph" w:customStyle="1" w:styleId="a7">
    <w:name w:val="二级条标题"/>
    <w:basedOn w:val="a6"/>
    <w:next w:val="aff6"/>
    <w:rsid w:val="001C149C"/>
    <w:pPr>
      <w:numPr>
        <w:ilvl w:val="2"/>
      </w:numPr>
      <w:spacing w:before="50" w:after="50"/>
      <w:outlineLvl w:val="3"/>
    </w:pPr>
  </w:style>
  <w:style w:type="paragraph" w:customStyle="1" w:styleId="20">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d">
    <w:name w:val="列项——（一级）"/>
    <w:rsid w:val="00BE55CB"/>
    <w:pPr>
      <w:widowControl w:val="0"/>
      <w:numPr>
        <w:numId w:val="4"/>
      </w:numPr>
      <w:jc w:val="both"/>
    </w:pPr>
    <w:rPr>
      <w:rFonts w:ascii="宋体"/>
      <w:sz w:val="21"/>
    </w:rPr>
  </w:style>
  <w:style w:type="paragraph" w:customStyle="1" w:styleId="ae">
    <w:name w:val="列项●（二级）"/>
    <w:rsid w:val="00BE55CB"/>
    <w:pPr>
      <w:numPr>
        <w:ilvl w:val="1"/>
        <w:numId w:val="4"/>
      </w:numPr>
      <w:tabs>
        <w:tab w:val="left" w:pos="840"/>
      </w:tabs>
      <w:jc w:val="both"/>
    </w:pPr>
    <w:rPr>
      <w:rFonts w:ascii="宋体"/>
      <w:sz w:val="21"/>
    </w:rPr>
  </w:style>
  <w:style w:type="paragraph" w:customStyle="1" w:styleId="aff9">
    <w:name w:val="目次、标准名称标题"/>
    <w:basedOn w:val="aff2"/>
    <w:next w:val="aff6"/>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a">
    <w:name w:val="三级条标题"/>
    <w:basedOn w:val="a7"/>
    <w:next w:val="aff6"/>
    <w:rsid w:val="00DB0990"/>
    <w:pPr>
      <w:numPr>
        <w:ilvl w:val="0"/>
        <w:numId w:val="0"/>
      </w:numPr>
      <w:outlineLvl w:val="4"/>
    </w:pPr>
  </w:style>
  <w:style w:type="paragraph" w:customStyle="1" w:styleId="a2">
    <w:name w:val="示例"/>
    <w:next w:val="affb"/>
    <w:rsid w:val="005A5EAF"/>
    <w:pPr>
      <w:widowControl w:val="0"/>
      <w:numPr>
        <w:numId w:val="1"/>
      </w:numPr>
      <w:jc w:val="both"/>
    </w:pPr>
    <w:rPr>
      <w:rFonts w:ascii="宋体"/>
      <w:sz w:val="18"/>
      <w:szCs w:val="18"/>
    </w:rPr>
  </w:style>
  <w:style w:type="paragraph" w:customStyle="1" w:styleId="af3">
    <w:name w:val="数字编号列项（二级）"/>
    <w:rsid w:val="003E5729"/>
    <w:pPr>
      <w:numPr>
        <w:ilvl w:val="1"/>
        <w:numId w:val="13"/>
      </w:numPr>
      <w:jc w:val="both"/>
    </w:pPr>
    <w:rPr>
      <w:rFonts w:ascii="宋体"/>
      <w:sz w:val="21"/>
    </w:rPr>
  </w:style>
  <w:style w:type="paragraph" w:customStyle="1" w:styleId="a8">
    <w:name w:val="四级条标题"/>
    <w:basedOn w:val="affa"/>
    <w:next w:val="aff6"/>
    <w:rsid w:val="001C149C"/>
    <w:pPr>
      <w:numPr>
        <w:ilvl w:val="4"/>
        <w:numId w:val="14"/>
      </w:numPr>
      <w:outlineLvl w:val="5"/>
    </w:pPr>
  </w:style>
  <w:style w:type="paragraph" w:customStyle="1" w:styleId="a9">
    <w:name w:val="五级条标题"/>
    <w:basedOn w:val="a8"/>
    <w:next w:val="aff6"/>
    <w:rsid w:val="001C149C"/>
    <w:pPr>
      <w:numPr>
        <w:ilvl w:val="5"/>
      </w:numPr>
      <w:outlineLvl w:val="6"/>
    </w:pPr>
  </w:style>
  <w:style w:type="paragraph" w:styleId="affc">
    <w:name w:val="footer"/>
    <w:aliases w:val=" Char,Char"/>
    <w:basedOn w:val="aff2"/>
    <w:link w:val="Char0"/>
    <w:rsid w:val="00294E70"/>
    <w:pPr>
      <w:snapToGrid w:val="0"/>
      <w:ind w:rightChars="100" w:right="210"/>
      <w:jc w:val="right"/>
    </w:pPr>
    <w:rPr>
      <w:sz w:val="18"/>
      <w:szCs w:val="18"/>
    </w:rPr>
  </w:style>
  <w:style w:type="paragraph" w:styleId="affd">
    <w:name w:val="header"/>
    <w:aliases w:val=" Char Char, Char Char2, Char Char21"/>
    <w:basedOn w:val="aff2"/>
    <w:link w:val="Char1"/>
    <w:rsid w:val="00930116"/>
    <w:pPr>
      <w:snapToGrid w:val="0"/>
      <w:jc w:val="left"/>
    </w:pPr>
    <w:rPr>
      <w:sz w:val="18"/>
      <w:szCs w:val="18"/>
    </w:rPr>
  </w:style>
  <w:style w:type="paragraph" w:customStyle="1" w:styleId="aff1">
    <w:name w:val="注："/>
    <w:next w:val="aff6"/>
    <w:rsid w:val="000D718B"/>
    <w:pPr>
      <w:widowControl w:val="0"/>
      <w:numPr>
        <w:numId w:val="2"/>
      </w:numPr>
      <w:autoSpaceDE w:val="0"/>
      <w:autoSpaceDN w:val="0"/>
      <w:jc w:val="both"/>
    </w:pPr>
    <w:rPr>
      <w:rFonts w:ascii="宋体"/>
      <w:sz w:val="18"/>
      <w:szCs w:val="18"/>
    </w:rPr>
  </w:style>
  <w:style w:type="paragraph" w:customStyle="1" w:styleId="a1">
    <w:name w:val="注×："/>
    <w:rsid w:val="000D718B"/>
    <w:pPr>
      <w:widowControl w:val="0"/>
      <w:numPr>
        <w:numId w:val="3"/>
      </w:numPr>
      <w:autoSpaceDE w:val="0"/>
      <w:autoSpaceDN w:val="0"/>
      <w:jc w:val="both"/>
    </w:pPr>
    <w:rPr>
      <w:rFonts w:ascii="宋体"/>
      <w:sz w:val="18"/>
      <w:szCs w:val="18"/>
    </w:rPr>
  </w:style>
  <w:style w:type="paragraph" w:customStyle="1" w:styleId="af2">
    <w:name w:val="字母编号列项（一级）"/>
    <w:rsid w:val="003E5729"/>
    <w:pPr>
      <w:numPr>
        <w:numId w:val="13"/>
      </w:numPr>
      <w:jc w:val="both"/>
    </w:pPr>
    <w:rPr>
      <w:rFonts w:ascii="宋体"/>
      <w:sz w:val="21"/>
    </w:rPr>
  </w:style>
  <w:style w:type="paragraph" w:customStyle="1" w:styleId="af">
    <w:name w:val="列项◆（三级）"/>
    <w:basedOn w:val="aff2"/>
    <w:rsid w:val="00BE55CB"/>
    <w:pPr>
      <w:numPr>
        <w:ilvl w:val="2"/>
        <w:numId w:val="4"/>
      </w:numPr>
    </w:pPr>
    <w:rPr>
      <w:rFonts w:ascii="宋体"/>
      <w:szCs w:val="21"/>
    </w:rPr>
  </w:style>
  <w:style w:type="paragraph" w:customStyle="1" w:styleId="affe">
    <w:name w:val="编号列项（三级）"/>
    <w:rsid w:val="00DB0990"/>
    <w:rPr>
      <w:rFonts w:ascii="宋体"/>
      <w:sz w:val="21"/>
    </w:rPr>
  </w:style>
  <w:style w:type="paragraph" w:customStyle="1" w:styleId="af4">
    <w:name w:val="示例×："/>
    <w:basedOn w:val="a5"/>
    <w:qFormat/>
    <w:rsid w:val="007E1980"/>
    <w:pPr>
      <w:numPr>
        <w:numId w:val="6"/>
      </w:numPr>
      <w:spacing w:beforeLines="0" w:afterLines="0"/>
      <w:outlineLvl w:val="9"/>
    </w:pPr>
    <w:rPr>
      <w:rFonts w:ascii="宋体" w:eastAsia="宋体"/>
      <w:sz w:val="18"/>
      <w:szCs w:val="18"/>
    </w:rPr>
  </w:style>
  <w:style w:type="paragraph" w:customStyle="1" w:styleId="afff">
    <w:name w:val="二级无"/>
    <w:basedOn w:val="a7"/>
    <w:rsid w:val="001C149C"/>
    <w:pPr>
      <w:spacing w:beforeLines="0" w:afterLines="0"/>
    </w:pPr>
    <w:rPr>
      <w:rFonts w:ascii="宋体" w:eastAsia="宋体"/>
    </w:rPr>
  </w:style>
  <w:style w:type="paragraph" w:customStyle="1" w:styleId="aa">
    <w:name w:val="注：（正文）"/>
    <w:basedOn w:val="aff1"/>
    <w:next w:val="aff6"/>
    <w:rsid w:val="00FD01CF"/>
    <w:pPr>
      <w:numPr>
        <w:numId w:val="15"/>
      </w:numPr>
    </w:pPr>
  </w:style>
  <w:style w:type="paragraph" w:customStyle="1" w:styleId="a4">
    <w:name w:val="注×：（正文）"/>
    <w:rsid w:val="000D718B"/>
    <w:pPr>
      <w:numPr>
        <w:numId w:val="5"/>
      </w:numPr>
      <w:jc w:val="both"/>
    </w:pPr>
    <w:rPr>
      <w:rFonts w:ascii="宋体"/>
      <w:sz w:val="18"/>
      <w:szCs w:val="18"/>
    </w:rPr>
  </w:style>
  <w:style w:type="paragraph" w:customStyle="1" w:styleId="afff0">
    <w:name w:val="标准标志"/>
    <w:next w:val="aff2"/>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1">
    <w:name w:val="标准称谓"/>
    <w:next w:val="aff2"/>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2">
    <w:name w:val="标准书脚_偶数页"/>
    <w:rsid w:val="000A48B1"/>
    <w:pPr>
      <w:spacing w:before="120"/>
      <w:ind w:left="221"/>
    </w:pPr>
    <w:rPr>
      <w:rFonts w:ascii="宋体"/>
      <w:sz w:val="18"/>
      <w:szCs w:val="18"/>
    </w:rPr>
  </w:style>
  <w:style w:type="paragraph" w:customStyle="1" w:styleId="afff3">
    <w:name w:val="标准书眉_偶数页"/>
    <w:basedOn w:val="aff8"/>
    <w:next w:val="aff2"/>
    <w:rsid w:val="0074741B"/>
    <w:pPr>
      <w:jc w:val="left"/>
    </w:pPr>
  </w:style>
  <w:style w:type="paragraph" w:customStyle="1" w:styleId="afff4">
    <w:name w:val="标准书眉一"/>
    <w:rsid w:val="00083A09"/>
    <w:pPr>
      <w:jc w:val="both"/>
    </w:pPr>
  </w:style>
  <w:style w:type="paragraph" w:customStyle="1" w:styleId="afff5">
    <w:name w:val="参考文献"/>
    <w:basedOn w:val="aff2"/>
    <w:next w:val="aff6"/>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6">
    <w:name w:val="参考文献、索引标题"/>
    <w:basedOn w:val="aff2"/>
    <w:next w:val="aff6"/>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7">
    <w:name w:val="Hyperlink"/>
    <w:basedOn w:val="aff3"/>
    <w:uiPriority w:val="99"/>
    <w:rsid w:val="00083A09"/>
    <w:rPr>
      <w:noProof/>
      <w:color w:val="0000FF"/>
      <w:spacing w:val="0"/>
      <w:w w:val="100"/>
      <w:szCs w:val="21"/>
      <w:u w:val="single"/>
    </w:rPr>
  </w:style>
  <w:style w:type="character" w:customStyle="1" w:styleId="afff8">
    <w:name w:val="发布"/>
    <w:basedOn w:val="aff3"/>
    <w:rsid w:val="00C2314B"/>
    <w:rPr>
      <w:rFonts w:ascii="黑体" w:eastAsia="黑体"/>
      <w:spacing w:val="85"/>
      <w:w w:val="100"/>
      <w:position w:val="3"/>
      <w:sz w:val="28"/>
      <w:szCs w:val="28"/>
    </w:rPr>
  </w:style>
  <w:style w:type="paragraph" w:customStyle="1" w:styleId="afff9">
    <w:name w:val="发布部门"/>
    <w:next w:val="aff6"/>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a">
    <w:name w:val="发布日期"/>
    <w:rsid w:val="00EC3CC9"/>
    <w:pPr>
      <w:framePr w:w="3997" w:h="471" w:hRule="exact" w:vSpace="181" w:wrap="around" w:hAnchor="page" w:x="7089" w:y="14097" w:anchorLock="1"/>
    </w:pPr>
    <w:rPr>
      <w:rFonts w:eastAsia="黑体"/>
      <w:sz w:val="28"/>
    </w:rPr>
  </w:style>
  <w:style w:type="paragraph" w:customStyle="1" w:styleId="afffb">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0">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c">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d">
    <w:name w:val="封面标准英文名称"/>
    <w:basedOn w:val="afffc"/>
    <w:rsid w:val="001C21AC"/>
    <w:pPr>
      <w:framePr w:wrap="around"/>
      <w:spacing w:before="370" w:line="400" w:lineRule="exact"/>
    </w:pPr>
    <w:rPr>
      <w:rFonts w:ascii="Times New Roman"/>
      <w:sz w:val="28"/>
      <w:szCs w:val="28"/>
    </w:rPr>
  </w:style>
  <w:style w:type="paragraph" w:customStyle="1" w:styleId="afffe">
    <w:name w:val="封面一致性程度标识"/>
    <w:basedOn w:val="afffd"/>
    <w:rsid w:val="00083A09"/>
    <w:pPr>
      <w:framePr w:wrap="around"/>
      <w:spacing w:before="440"/>
    </w:pPr>
    <w:rPr>
      <w:rFonts w:ascii="宋体" w:eastAsia="宋体"/>
    </w:rPr>
  </w:style>
  <w:style w:type="paragraph" w:customStyle="1" w:styleId="affff">
    <w:name w:val="封面标准文稿类别"/>
    <w:basedOn w:val="afffe"/>
    <w:rsid w:val="0054264B"/>
    <w:pPr>
      <w:framePr w:wrap="around"/>
      <w:spacing w:after="160" w:line="240" w:lineRule="auto"/>
    </w:pPr>
    <w:rPr>
      <w:sz w:val="24"/>
    </w:rPr>
  </w:style>
  <w:style w:type="paragraph" w:customStyle="1" w:styleId="affff0">
    <w:name w:val="封面标准文稿编辑信息"/>
    <w:basedOn w:val="affff"/>
    <w:rsid w:val="00083A09"/>
    <w:pPr>
      <w:framePr w:wrap="around"/>
      <w:spacing w:before="180" w:line="180" w:lineRule="exact"/>
    </w:pPr>
    <w:rPr>
      <w:sz w:val="21"/>
    </w:rPr>
  </w:style>
  <w:style w:type="paragraph" w:customStyle="1" w:styleId="affff1">
    <w:name w:val="封面正文"/>
    <w:rsid w:val="00083A09"/>
    <w:pPr>
      <w:jc w:val="both"/>
    </w:pPr>
  </w:style>
  <w:style w:type="paragraph" w:customStyle="1" w:styleId="af8">
    <w:name w:val="附录标识"/>
    <w:basedOn w:val="aff2"/>
    <w:next w:val="aff6"/>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f2">
    <w:name w:val="附录标题"/>
    <w:basedOn w:val="aff6"/>
    <w:next w:val="aff6"/>
    <w:rsid w:val="00083A09"/>
    <w:pPr>
      <w:ind w:firstLineChars="0" w:firstLine="0"/>
      <w:jc w:val="center"/>
    </w:pPr>
    <w:rPr>
      <w:rFonts w:ascii="黑体" w:eastAsia="黑体"/>
    </w:rPr>
  </w:style>
  <w:style w:type="paragraph" w:customStyle="1" w:styleId="af5">
    <w:name w:val="附录表标号"/>
    <w:basedOn w:val="aff2"/>
    <w:next w:val="aff6"/>
    <w:rsid w:val="00083A09"/>
    <w:pPr>
      <w:numPr>
        <w:numId w:val="7"/>
      </w:numPr>
      <w:tabs>
        <w:tab w:val="clear" w:pos="0"/>
      </w:tabs>
      <w:spacing w:line="14" w:lineRule="exact"/>
      <w:ind w:left="811" w:hanging="448"/>
      <w:jc w:val="center"/>
      <w:outlineLvl w:val="0"/>
    </w:pPr>
    <w:rPr>
      <w:color w:val="FFFFFF"/>
    </w:rPr>
  </w:style>
  <w:style w:type="paragraph" w:customStyle="1" w:styleId="af6">
    <w:name w:val="附录表标题"/>
    <w:basedOn w:val="aff2"/>
    <w:next w:val="aff6"/>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b">
    <w:name w:val="附录二级条标题"/>
    <w:basedOn w:val="aff2"/>
    <w:next w:val="aff6"/>
    <w:rsid w:val="00083A09"/>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3">
    <w:name w:val="附录二级无"/>
    <w:basedOn w:val="afb"/>
    <w:rsid w:val="00BF617A"/>
    <w:pPr>
      <w:tabs>
        <w:tab w:val="clear" w:pos="360"/>
      </w:tabs>
      <w:spacing w:beforeLines="0" w:afterLines="0"/>
    </w:pPr>
    <w:rPr>
      <w:rFonts w:ascii="宋体" w:eastAsia="宋体"/>
      <w:szCs w:val="21"/>
    </w:rPr>
  </w:style>
  <w:style w:type="paragraph" w:customStyle="1" w:styleId="affff4">
    <w:name w:val="附录公式"/>
    <w:basedOn w:val="aff6"/>
    <w:next w:val="aff6"/>
    <w:link w:val="Char2"/>
    <w:qFormat/>
    <w:rsid w:val="00083A09"/>
  </w:style>
  <w:style w:type="character" w:customStyle="1" w:styleId="Char2">
    <w:name w:val="附录公式 Char"/>
    <w:basedOn w:val="Char"/>
    <w:link w:val="affff4"/>
    <w:rsid w:val="00083A09"/>
    <w:rPr>
      <w:rFonts w:ascii="宋体"/>
      <w:noProof/>
      <w:sz w:val="21"/>
      <w:lang w:val="en-US" w:eastAsia="zh-CN" w:bidi="ar-SA"/>
    </w:rPr>
  </w:style>
  <w:style w:type="paragraph" w:customStyle="1" w:styleId="affff5">
    <w:name w:val="附录公式编号制表符"/>
    <w:basedOn w:val="aff2"/>
    <w:next w:val="aff6"/>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c">
    <w:name w:val="附录三级条标题"/>
    <w:basedOn w:val="afb"/>
    <w:next w:val="aff6"/>
    <w:rsid w:val="00083A09"/>
    <w:pPr>
      <w:numPr>
        <w:ilvl w:val="4"/>
      </w:numPr>
      <w:tabs>
        <w:tab w:val="num" w:pos="360"/>
      </w:tabs>
      <w:outlineLvl w:val="4"/>
    </w:pPr>
  </w:style>
  <w:style w:type="paragraph" w:customStyle="1" w:styleId="affff6">
    <w:name w:val="附录三级无"/>
    <w:basedOn w:val="afc"/>
    <w:rsid w:val="00BF617A"/>
    <w:pPr>
      <w:tabs>
        <w:tab w:val="clear" w:pos="360"/>
      </w:tabs>
      <w:spacing w:beforeLines="0" w:afterLines="0"/>
    </w:pPr>
    <w:rPr>
      <w:rFonts w:ascii="宋体" w:eastAsia="宋体"/>
      <w:szCs w:val="21"/>
    </w:rPr>
  </w:style>
  <w:style w:type="paragraph" w:customStyle="1" w:styleId="aff0">
    <w:name w:val="附录数字编号列项（二级）"/>
    <w:qFormat/>
    <w:rsid w:val="00A751C7"/>
    <w:pPr>
      <w:numPr>
        <w:ilvl w:val="1"/>
        <w:numId w:val="10"/>
      </w:numPr>
    </w:pPr>
    <w:rPr>
      <w:rFonts w:ascii="宋体"/>
      <w:sz w:val="21"/>
    </w:rPr>
  </w:style>
  <w:style w:type="paragraph" w:customStyle="1" w:styleId="afd">
    <w:name w:val="附录四级条标题"/>
    <w:basedOn w:val="afc"/>
    <w:next w:val="aff6"/>
    <w:rsid w:val="00083A09"/>
    <w:pPr>
      <w:numPr>
        <w:ilvl w:val="5"/>
      </w:numPr>
      <w:tabs>
        <w:tab w:val="num" w:pos="360"/>
      </w:tabs>
      <w:outlineLvl w:val="5"/>
    </w:pPr>
  </w:style>
  <w:style w:type="paragraph" w:customStyle="1" w:styleId="affff7">
    <w:name w:val="附录四级无"/>
    <w:basedOn w:val="afd"/>
    <w:rsid w:val="00BF617A"/>
    <w:pPr>
      <w:tabs>
        <w:tab w:val="clear" w:pos="360"/>
      </w:tabs>
      <w:spacing w:beforeLines="0" w:afterLines="0"/>
    </w:pPr>
    <w:rPr>
      <w:rFonts w:ascii="宋体" w:eastAsia="宋体"/>
      <w:szCs w:val="21"/>
    </w:rPr>
  </w:style>
  <w:style w:type="paragraph" w:customStyle="1" w:styleId="ab">
    <w:name w:val="附录图标号"/>
    <w:basedOn w:val="aff2"/>
    <w:rsid w:val="00083A09"/>
    <w:pPr>
      <w:keepNext/>
      <w:pageBreakBefore/>
      <w:widowControl/>
      <w:numPr>
        <w:numId w:val="8"/>
      </w:numPr>
      <w:spacing w:line="14" w:lineRule="exact"/>
      <w:ind w:left="0" w:firstLine="363"/>
      <w:jc w:val="center"/>
      <w:outlineLvl w:val="0"/>
    </w:pPr>
    <w:rPr>
      <w:color w:val="FFFFFF"/>
    </w:rPr>
  </w:style>
  <w:style w:type="paragraph" w:customStyle="1" w:styleId="ac">
    <w:name w:val="附录图标题"/>
    <w:basedOn w:val="aff2"/>
    <w:next w:val="aff6"/>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e">
    <w:name w:val="附录五级条标题"/>
    <w:basedOn w:val="afd"/>
    <w:next w:val="aff6"/>
    <w:rsid w:val="00083A09"/>
    <w:pPr>
      <w:numPr>
        <w:ilvl w:val="6"/>
      </w:numPr>
      <w:tabs>
        <w:tab w:val="num" w:pos="360"/>
      </w:tabs>
      <w:outlineLvl w:val="6"/>
    </w:pPr>
  </w:style>
  <w:style w:type="paragraph" w:customStyle="1" w:styleId="affff8">
    <w:name w:val="附录五级无"/>
    <w:basedOn w:val="afe"/>
    <w:rsid w:val="00BF617A"/>
    <w:pPr>
      <w:tabs>
        <w:tab w:val="clear" w:pos="360"/>
      </w:tabs>
      <w:spacing w:beforeLines="0" w:afterLines="0"/>
    </w:pPr>
    <w:rPr>
      <w:rFonts w:ascii="宋体" w:eastAsia="宋体"/>
      <w:szCs w:val="21"/>
    </w:rPr>
  </w:style>
  <w:style w:type="paragraph" w:customStyle="1" w:styleId="af9">
    <w:name w:val="附录章标题"/>
    <w:next w:val="aff6"/>
    <w:rsid w:val="00083A09"/>
    <w:pPr>
      <w:numPr>
        <w:ilvl w:val="1"/>
        <w:numId w:val="9"/>
      </w:numPr>
      <w:tabs>
        <w:tab w:val="num"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a">
    <w:name w:val="附录一级条标题"/>
    <w:basedOn w:val="af9"/>
    <w:next w:val="aff6"/>
    <w:rsid w:val="00083A09"/>
    <w:pPr>
      <w:numPr>
        <w:ilvl w:val="2"/>
      </w:numPr>
      <w:tabs>
        <w:tab w:val="num" w:pos="360"/>
      </w:tabs>
      <w:autoSpaceDN w:val="0"/>
      <w:spacing w:beforeLines="50" w:afterLines="50"/>
      <w:outlineLvl w:val="2"/>
    </w:pPr>
  </w:style>
  <w:style w:type="paragraph" w:customStyle="1" w:styleId="affff9">
    <w:name w:val="附录一级无"/>
    <w:basedOn w:val="afa"/>
    <w:rsid w:val="00BF617A"/>
    <w:pPr>
      <w:tabs>
        <w:tab w:val="clear" w:pos="360"/>
      </w:tabs>
      <w:spacing w:beforeLines="0" w:afterLines="0"/>
    </w:pPr>
    <w:rPr>
      <w:rFonts w:ascii="宋体" w:eastAsia="宋体"/>
      <w:szCs w:val="21"/>
    </w:rPr>
  </w:style>
  <w:style w:type="paragraph" w:customStyle="1" w:styleId="aff">
    <w:name w:val="附录字母编号列项（一级）"/>
    <w:qFormat/>
    <w:rsid w:val="00A751C7"/>
    <w:pPr>
      <w:numPr>
        <w:numId w:val="10"/>
      </w:numPr>
    </w:pPr>
    <w:rPr>
      <w:rFonts w:ascii="宋体"/>
      <w:noProof/>
      <w:sz w:val="21"/>
    </w:rPr>
  </w:style>
  <w:style w:type="paragraph" w:styleId="af1">
    <w:name w:val="footnote text"/>
    <w:basedOn w:val="aff2"/>
    <w:link w:val="Char3"/>
    <w:rsid w:val="00074FBE"/>
    <w:pPr>
      <w:numPr>
        <w:numId w:val="11"/>
      </w:numPr>
      <w:snapToGrid w:val="0"/>
      <w:jc w:val="left"/>
    </w:pPr>
    <w:rPr>
      <w:rFonts w:ascii="宋体"/>
      <w:sz w:val="18"/>
      <w:szCs w:val="18"/>
    </w:rPr>
  </w:style>
  <w:style w:type="character" w:styleId="affffa">
    <w:name w:val="footnote reference"/>
    <w:basedOn w:val="aff3"/>
    <w:semiHidden/>
    <w:rsid w:val="00083A09"/>
    <w:rPr>
      <w:vertAlign w:val="superscript"/>
    </w:rPr>
  </w:style>
  <w:style w:type="paragraph" w:customStyle="1" w:styleId="affffb">
    <w:name w:val="列项说明"/>
    <w:basedOn w:val="aff2"/>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c">
    <w:name w:val="列项说明数字编号"/>
    <w:rsid w:val="00083A09"/>
    <w:pPr>
      <w:ind w:leftChars="400" w:left="600" w:hangingChars="200" w:hanging="200"/>
    </w:pPr>
    <w:rPr>
      <w:rFonts w:ascii="宋体"/>
      <w:sz w:val="21"/>
    </w:rPr>
  </w:style>
  <w:style w:type="paragraph" w:customStyle="1" w:styleId="affffd">
    <w:name w:val="目次、索引正文"/>
    <w:rsid w:val="00083A09"/>
    <w:pPr>
      <w:spacing w:line="320" w:lineRule="exact"/>
      <w:jc w:val="both"/>
    </w:pPr>
    <w:rPr>
      <w:rFonts w:ascii="宋体"/>
      <w:sz w:val="21"/>
    </w:rPr>
  </w:style>
  <w:style w:type="paragraph" w:styleId="30">
    <w:name w:val="toc 3"/>
    <w:basedOn w:val="aff2"/>
    <w:next w:val="aff2"/>
    <w:autoRedefine/>
    <w:uiPriority w:val="39"/>
    <w:rsid w:val="00961C93"/>
    <w:pPr>
      <w:tabs>
        <w:tab w:val="right" w:leader="dot" w:pos="9241"/>
      </w:tabs>
      <w:ind w:firstLineChars="100" w:firstLine="102"/>
      <w:jc w:val="left"/>
    </w:pPr>
    <w:rPr>
      <w:rFonts w:ascii="宋体"/>
      <w:szCs w:val="21"/>
    </w:rPr>
  </w:style>
  <w:style w:type="paragraph" w:styleId="40">
    <w:name w:val="toc 4"/>
    <w:basedOn w:val="aff2"/>
    <w:next w:val="aff2"/>
    <w:autoRedefine/>
    <w:uiPriority w:val="39"/>
    <w:rsid w:val="00961C93"/>
    <w:pPr>
      <w:tabs>
        <w:tab w:val="right" w:leader="dot" w:pos="9241"/>
      </w:tabs>
      <w:ind w:firstLineChars="200" w:firstLine="198"/>
      <w:jc w:val="left"/>
    </w:pPr>
    <w:rPr>
      <w:rFonts w:ascii="宋体"/>
      <w:szCs w:val="21"/>
    </w:rPr>
  </w:style>
  <w:style w:type="paragraph" w:styleId="50">
    <w:name w:val="toc 5"/>
    <w:basedOn w:val="aff2"/>
    <w:next w:val="aff2"/>
    <w:autoRedefine/>
    <w:rsid w:val="00961C93"/>
    <w:pPr>
      <w:tabs>
        <w:tab w:val="right" w:leader="dot" w:pos="9241"/>
      </w:tabs>
      <w:ind w:firstLineChars="300" w:firstLine="300"/>
      <w:jc w:val="left"/>
    </w:pPr>
    <w:rPr>
      <w:rFonts w:ascii="宋体"/>
      <w:szCs w:val="21"/>
    </w:rPr>
  </w:style>
  <w:style w:type="paragraph" w:styleId="60">
    <w:name w:val="toc 6"/>
    <w:basedOn w:val="aff2"/>
    <w:next w:val="aff2"/>
    <w:autoRedefine/>
    <w:rsid w:val="00961C93"/>
    <w:pPr>
      <w:tabs>
        <w:tab w:val="right" w:leader="dot" w:pos="9241"/>
      </w:tabs>
      <w:ind w:firstLineChars="400" w:firstLine="403"/>
      <w:jc w:val="left"/>
    </w:pPr>
    <w:rPr>
      <w:rFonts w:ascii="宋体"/>
      <w:szCs w:val="21"/>
    </w:rPr>
  </w:style>
  <w:style w:type="paragraph" w:styleId="70">
    <w:name w:val="toc 7"/>
    <w:basedOn w:val="aff2"/>
    <w:next w:val="aff2"/>
    <w:autoRedefine/>
    <w:rsid w:val="00961C93"/>
    <w:pPr>
      <w:tabs>
        <w:tab w:val="right" w:leader="dot" w:pos="9241"/>
      </w:tabs>
      <w:ind w:firstLineChars="500" w:firstLine="505"/>
      <w:jc w:val="left"/>
    </w:pPr>
    <w:rPr>
      <w:rFonts w:ascii="宋体"/>
      <w:szCs w:val="21"/>
    </w:rPr>
  </w:style>
  <w:style w:type="paragraph" w:styleId="80">
    <w:name w:val="toc 8"/>
    <w:basedOn w:val="aff2"/>
    <w:next w:val="aff2"/>
    <w:autoRedefine/>
    <w:rsid w:val="00D54CC3"/>
    <w:pPr>
      <w:tabs>
        <w:tab w:val="right" w:leader="dot" w:pos="9241"/>
      </w:tabs>
      <w:ind w:firstLineChars="600" w:firstLine="607"/>
      <w:jc w:val="left"/>
    </w:pPr>
    <w:rPr>
      <w:rFonts w:ascii="宋体"/>
      <w:szCs w:val="21"/>
    </w:rPr>
  </w:style>
  <w:style w:type="paragraph" w:styleId="90">
    <w:name w:val="toc 9"/>
    <w:basedOn w:val="aff2"/>
    <w:next w:val="aff2"/>
    <w:autoRedefine/>
    <w:rsid w:val="00083A09"/>
    <w:pPr>
      <w:ind w:left="1470"/>
      <w:jc w:val="left"/>
    </w:pPr>
    <w:rPr>
      <w:sz w:val="20"/>
      <w:szCs w:val="20"/>
    </w:rPr>
  </w:style>
  <w:style w:type="paragraph" w:customStyle="1" w:styleId="affffe">
    <w:name w:val="其他标准标志"/>
    <w:basedOn w:val="afff0"/>
    <w:rsid w:val="0018211B"/>
    <w:pPr>
      <w:framePr w:w="6101" w:wrap="around" w:vAnchor="page" w:hAnchor="page" w:x="4673" w:y="942"/>
    </w:pPr>
    <w:rPr>
      <w:w w:val="130"/>
    </w:rPr>
  </w:style>
  <w:style w:type="paragraph" w:customStyle="1" w:styleId="afffff">
    <w:name w:val="其他标准称谓"/>
    <w:next w:val="aff2"/>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0">
    <w:name w:val="其他发布部门"/>
    <w:basedOn w:val="afff9"/>
    <w:rsid w:val="00525656"/>
    <w:pPr>
      <w:framePr w:wrap="around" w:y="15310"/>
      <w:spacing w:line="0" w:lineRule="atLeast"/>
    </w:pPr>
    <w:rPr>
      <w:rFonts w:ascii="黑体" w:eastAsia="黑体"/>
      <w:b w:val="0"/>
    </w:rPr>
  </w:style>
  <w:style w:type="paragraph" w:customStyle="1" w:styleId="afffff1">
    <w:name w:val="前言、引言标题"/>
    <w:next w:val="aff6"/>
    <w:rsid w:val="00083A09"/>
    <w:pPr>
      <w:keepNext/>
      <w:pageBreakBefore/>
      <w:shd w:val="clear" w:color="FFFFFF" w:fill="FFFFFF"/>
      <w:spacing w:before="640" w:after="560"/>
      <w:jc w:val="center"/>
      <w:outlineLvl w:val="0"/>
    </w:pPr>
    <w:rPr>
      <w:rFonts w:ascii="黑体" w:eastAsia="黑体"/>
      <w:sz w:val="32"/>
    </w:rPr>
  </w:style>
  <w:style w:type="paragraph" w:customStyle="1" w:styleId="afffff2">
    <w:name w:val="三级无"/>
    <w:basedOn w:val="affa"/>
    <w:rsid w:val="001C149C"/>
    <w:pPr>
      <w:spacing w:beforeLines="0" w:afterLines="0"/>
    </w:pPr>
    <w:rPr>
      <w:rFonts w:ascii="宋体" w:eastAsia="宋体"/>
    </w:rPr>
  </w:style>
  <w:style w:type="paragraph" w:customStyle="1" w:styleId="afffff3">
    <w:name w:val="实施日期"/>
    <w:basedOn w:val="afffa"/>
    <w:rsid w:val="001C21AC"/>
    <w:pPr>
      <w:framePr w:wrap="around" w:vAnchor="page" w:hAnchor="text"/>
      <w:jc w:val="right"/>
    </w:pPr>
  </w:style>
  <w:style w:type="paragraph" w:customStyle="1" w:styleId="afffff4">
    <w:name w:val="示例后文字"/>
    <w:basedOn w:val="aff6"/>
    <w:next w:val="aff6"/>
    <w:qFormat/>
    <w:rsid w:val="00083A09"/>
    <w:pPr>
      <w:ind w:firstLine="360"/>
    </w:pPr>
    <w:rPr>
      <w:sz w:val="18"/>
    </w:rPr>
  </w:style>
  <w:style w:type="paragraph" w:customStyle="1" w:styleId="afffff5">
    <w:name w:val="首示例"/>
    <w:next w:val="aff6"/>
    <w:link w:val="Char4"/>
    <w:qFormat/>
    <w:rsid w:val="00083A09"/>
    <w:pPr>
      <w:tabs>
        <w:tab w:val="num" w:pos="360"/>
      </w:tabs>
    </w:pPr>
    <w:rPr>
      <w:rFonts w:ascii="宋体" w:hAnsi="宋体"/>
      <w:kern w:val="2"/>
      <w:sz w:val="18"/>
      <w:szCs w:val="18"/>
    </w:rPr>
  </w:style>
  <w:style w:type="character" w:customStyle="1" w:styleId="Char4">
    <w:name w:val="首示例 Char"/>
    <w:basedOn w:val="aff3"/>
    <w:link w:val="afffff5"/>
    <w:rsid w:val="00083A09"/>
    <w:rPr>
      <w:rFonts w:ascii="宋体" w:hAnsi="宋体"/>
      <w:kern w:val="2"/>
      <w:sz w:val="18"/>
      <w:szCs w:val="18"/>
    </w:rPr>
  </w:style>
  <w:style w:type="paragraph" w:customStyle="1" w:styleId="afffff6">
    <w:name w:val="四级无"/>
    <w:basedOn w:val="a8"/>
    <w:rsid w:val="001C149C"/>
    <w:pPr>
      <w:spacing w:beforeLines="0" w:afterLines="0"/>
    </w:pPr>
    <w:rPr>
      <w:rFonts w:ascii="宋体" w:eastAsia="宋体"/>
    </w:rPr>
  </w:style>
  <w:style w:type="paragraph" w:styleId="11">
    <w:name w:val="index 1"/>
    <w:basedOn w:val="aff2"/>
    <w:next w:val="aff6"/>
    <w:rsid w:val="009951DC"/>
    <w:pPr>
      <w:tabs>
        <w:tab w:val="right" w:leader="dot" w:pos="9299"/>
      </w:tabs>
      <w:jc w:val="left"/>
    </w:pPr>
    <w:rPr>
      <w:rFonts w:ascii="宋体"/>
      <w:szCs w:val="21"/>
    </w:rPr>
  </w:style>
  <w:style w:type="paragraph" w:styleId="21">
    <w:name w:val="index 2"/>
    <w:basedOn w:val="aff2"/>
    <w:next w:val="aff2"/>
    <w:autoRedefine/>
    <w:rsid w:val="00083A09"/>
    <w:pPr>
      <w:ind w:left="420" w:hanging="210"/>
      <w:jc w:val="left"/>
    </w:pPr>
    <w:rPr>
      <w:rFonts w:ascii="Calibri" w:hAnsi="Calibri"/>
      <w:sz w:val="20"/>
      <w:szCs w:val="20"/>
    </w:rPr>
  </w:style>
  <w:style w:type="paragraph" w:styleId="31">
    <w:name w:val="index 3"/>
    <w:basedOn w:val="aff2"/>
    <w:next w:val="aff2"/>
    <w:autoRedefine/>
    <w:rsid w:val="00083A09"/>
    <w:pPr>
      <w:ind w:left="630" w:hanging="210"/>
      <w:jc w:val="left"/>
    </w:pPr>
    <w:rPr>
      <w:rFonts w:ascii="Calibri" w:hAnsi="Calibri"/>
      <w:sz w:val="20"/>
      <w:szCs w:val="20"/>
    </w:rPr>
  </w:style>
  <w:style w:type="paragraph" w:styleId="41">
    <w:name w:val="index 4"/>
    <w:basedOn w:val="aff2"/>
    <w:next w:val="aff2"/>
    <w:autoRedefine/>
    <w:rsid w:val="00083A09"/>
    <w:pPr>
      <w:ind w:left="840" w:hanging="210"/>
      <w:jc w:val="left"/>
    </w:pPr>
    <w:rPr>
      <w:rFonts w:ascii="Calibri" w:hAnsi="Calibri"/>
      <w:sz w:val="20"/>
      <w:szCs w:val="20"/>
    </w:rPr>
  </w:style>
  <w:style w:type="paragraph" w:styleId="51">
    <w:name w:val="index 5"/>
    <w:basedOn w:val="aff2"/>
    <w:next w:val="aff2"/>
    <w:autoRedefine/>
    <w:rsid w:val="00083A09"/>
    <w:pPr>
      <w:ind w:left="1050" w:hanging="210"/>
      <w:jc w:val="left"/>
    </w:pPr>
    <w:rPr>
      <w:rFonts w:ascii="Calibri" w:hAnsi="Calibri"/>
      <w:sz w:val="20"/>
      <w:szCs w:val="20"/>
    </w:rPr>
  </w:style>
  <w:style w:type="paragraph" w:styleId="61">
    <w:name w:val="index 6"/>
    <w:basedOn w:val="aff2"/>
    <w:next w:val="aff2"/>
    <w:autoRedefine/>
    <w:rsid w:val="00083A09"/>
    <w:pPr>
      <w:ind w:left="1260" w:hanging="210"/>
      <w:jc w:val="left"/>
    </w:pPr>
    <w:rPr>
      <w:rFonts w:ascii="Calibri" w:hAnsi="Calibri"/>
      <w:sz w:val="20"/>
      <w:szCs w:val="20"/>
    </w:rPr>
  </w:style>
  <w:style w:type="paragraph" w:styleId="71">
    <w:name w:val="index 7"/>
    <w:basedOn w:val="aff2"/>
    <w:next w:val="aff2"/>
    <w:autoRedefine/>
    <w:rsid w:val="00083A09"/>
    <w:pPr>
      <w:ind w:left="1470" w:hanging="210"/>
      <w:jc w:val="left"/>
    </w:pPr>
    <w:rPr>
      <w:rFonts w:ascii="Calibri" w:hAnsi="Calibri"/>
      <w:sz w:val="20"/>
      <w:szCs w:val="20"/>
    </w:rPr>
  </w:style>
  <w:style w:type="paragraph" w:styleId="81">
    <w:name w:val="index 8"/>
    <w:basedOn w:val="aff2"/>
    <w:next w:val="aff2"/>
    <w:autoRedefine/>
    <w:rsid w:val="00083A09"/>
    <w:pPr>
      <w:ind w:left="1680" w:hanging="210"/>
      <w:jc w:val="left"/>
    </w:pPr>
    <w:rPr>
      <w:rFonts w:ascii="Calibri" w:hAnsi="Calibri"/>
      <w:sz w:val="20"/>
      <w:szCs w:val="20"/>
    </w:rPr>
  </w:style>
  <w:style w:type="paragraph" w:styleId="91">
    <w:name w:val="index 9"/>
    <w:basedOn w:val="aff2"/>
    <w:next w:val="aff2"/>
    <w:autoRedefine/>
    <w:rsid w:val="00083A09"/>
    <w:pPr>
      <w:ind w:left="1890" w:hanging="210"/>
      <w:jc w:val="left"/>
    </w:pPr>
    <w:rPr>
      <w:rFonts w:ascii="Calibri" w:hAnsi="Calibri"/>
      <w:sz w:val="20"/>
      <w:szCs w:val="20"/>
    </w:rPr>
  </w:style>
  <w:style w:type="paragraph" w:styleId="afffff7">
    <w:name w:val="index heading"/>
    <w:basedOn w:val="aff2"/>
    <w:next w:val="11"/>
    <w:rsid w:val="00083A09"/>
    <w:pPr>
      <w:spacing w:before="120" w:after="120"/>
      <w:jc w:val="center"/>
    </w:pPr>
    <w:rPr>
      <w:rFonts w:ascii="Calibri" w:hAnsi="Calibri"/>
      <w:b/>
      <w:bCs/>
      <w:iCs/>
      <w:szCs w:val="20"/>
    </w:rPr>
  </w:style>
  <w:style w:type="paragraph" w:styleId="afffff8">
    <w:name w:val="caption"/>
    <w:basedOn w:val="aff2"/>
    <w:next w:val="aff2"/>
    <w:qFormat/>
    <w:rsid w:val="00083A09"/>
    <w:pPr>
      <w:spacing w:before="152" w:after="160"/>
    </w:pPr>
    <w:rPr>
      <w:rFonts w:ascii="Arial" w:eastAsia="黑体" w:hAnsi="Arial" w:cs="Arial"/>
      <w:sz w:val="20"/>
      <w:szCs w:val="20"/>
    </w:rPr>
  </w:style>
  <w:style w:type="paragraph" w:customStyle="1" w:styleId="afffff9">
    <w:name w:val="条文脚注"/>
    <w:basedOn w:val="af1"/>
    <w:rsid w:val="000D718B"/>
    <w:pPr>
      <w:numPr>
        <w:numId w:val="0"/>
      </w:numPr>
      <w:jc w:val="both"/>
    </w:pPr>
  </w:style>
  <w:style w:type="paragraph" w:customStyle="1" w:styleId="afffffa">
    <w:name w:val="图标脚注说明"/>
    <w:basedOn w:val="aff6"/>
    <w:rsid w:val="000D718B"/>
    <w:pPr>
      <w:ind w:left="840" w:firstLineChars="0" w:hanging="420"/>
    </w:pPr>
    <w:rPr>
      <w:sz w:val="18"/>
      <w:szCs w:val="18"/>
    </w:rPr>
  </w:style>
  <w:style w:type="paragraph" w:customStyle="1" w:styleId="afffffb">
    <w:name w:val="图表脚注说明"/>
    <w:basedOn w:val="aff2"/>
    <w:rsid w:val="003912E7"/>
    <w:pPr>
      <w:ind w:left="544" w:hanging="181"/>
    </w:pPr>
    <w:rPr>
      <w:rFonts w:ascii="宋体"/>
      <w:sz w:val="18"/>
      <w:szCs w:val="18"/>
    </w:rPr>
  </w:style>
  <w:style w:type="paragraph" w:customStyle="1" w:styleId="afffffc">
    <w:name w:val="图的脚注"/>
    <w:next w:val="aff6"/>
    <w:autoRedefine/>
    <w:qFormat/>
    <w:rsid w:val="00083A09"/>
    <w:pPr>
      <w:widowControl w:val="0"/>
      <w:ind w:leftChars="200" w:left="840" w:hangingChars="200" w:hanging="420"/>
      <w:jc w:val="both"/>
    </w:pPr>
    <w:rPr>
      <w:rFonts w:ascii="宋体"/>
      <w:sz w:val="18"/>
    </w:rPr>
  </w:style>
  <w:style w:type="table" w:styleId="afffffd">
    <w:name w:val="Table Grid"/>
    <w:basedOn w:val="aff4"/>
    <w:rsid w:val="001D41EE"/>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e">
    <w:name w:val="endnote text"/>
    <w:basedOn w:val="aff2"/>
    <w:link w:val="Char5"/>
    <w:semiHidden/>
    <w:rsid w:val="00083A09"/>
    <w:pPr>
      <w:snapToGrid w:val="0"/>
      <w:jc w:val="left"/>
    </w:pPr>
  </w:style>
  <w:style w:type="character" w:styleId="affffff">
    <w:name w:val="endnote reference"/>
    <w:basedOn w:val="aff3"/>
    <w:semiHidden/>
    <w:rsid w:val="00083A09"/>
    <w:rPr>
      <w:vertAlign w:val="superscript"/>
    </w:rPr>
  </w:style>
  <w:style w:type="paragraph" w:styleId="affffff0">
    <w:name w:val="Document Map"/>
    <w:basedOn w:val="aff2"/>
    <w:link w:val="Char6"/>
    <w:semiHidden/>
    <w:rsid w:val="00083A09"/>
    <w:pPr>
      <w:shd w:val="clear" w:color="auto" w:fill="000080"/>
    </w:pPr>
  </w:style>
  <w:style w:type="paragraph" w:customStyle="1" w:styleId="affffff1">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f2">
    <w:name w:val="五级无"/>
    <w:basedOn w:val="a9"/>
    <w:rsid w:val="001C149C"/>
    <w:pPr>
      <w:spacing w:beforeLines="0" w:afterLines="0"/>
    </w:pPr>
    <w:rPr>
      <w:rFonts w:ascii="宋体" w:eastAsia="宋体"/>
    </w:rPr>
  </w:style>
  <w:style w:type="character" w:styleId="affffff3">
    <w:name w:val="page number"/>
    <w:basedOn w:val="aff3"/>
    <w:rsid w:val="00083A09"/>
    <w:rPr>
      <w:rFonts w:ascii="Times New Roman" w:eastAsia="宋体" w:hAnsi="Times New Roman"/>
      <w:sz w:val="18"/>
    </w:rPr>
  </w:style>
  <w:style w:type="paragraph" w:customStyle="1" w:styleId="affffff4">
    <w:name w:val="一级无"/>
    <w:basedOn w:val="a6"/>
    <w:rsid w:val="001C149C"/>
    <w:pPr>
      <w:spacing w:beforeLines="0" w:afterLines="0"/>
    </w:pPr>
    <w:rPr>
      <w:rFonts w:ascii="宋体" w:eastAsia="宋体"/>
    </w:rPr>
  </w:style>
  <w:style w:type="character" w:styleId="affffff5">
    <w:name w:val="FollowedHyperlink"/>
    <w:basedOn w:val="aff3"/>
    <w:rsid w:val="00083A09"/>
    <w:rPr>
      <w:color w:val="800080"/>
      <w:u w:val="single"/>
    </w:rPr>
  </w:style>
  <w:style w:type="paragraph" w:customStyle="1" w:styleId="af7">
    <w:name w:val="正文表标题"/>
    <w:next w:val="aff6"/>
    <w:rsid w:val="00083A09"/>
    <w:pPr>
      <w:numPr>
        <w:numId w:val="12"/>
      </w:numPr>
      <w:tabs>
        <w:tab w:val="num" w:pos="360"/>
      </w:tabs>
      <w:spacing w:beforeLines="50" w:afterLines="50"/>
      <w:jc w:val="center"/>
    </w:pPr>
    <w:rPr>
      <w:rFonts w:ascii="黑体" w:eastAsia="黑体"/>
      <w:sz w:val="21"/>
    </w:rPr>
  </w:style>
  <w:style w:type="paragraph" w:customStyle="1" w:styleId="affffff6">
    <w:name w:val="正文公式编号制表符"/>
    <w:basedOn w:val="aff6"/>
    <w:next w:val="aff6"/>
    <w:qFormat/>
    <w:rsid w:val="00EC680A"/>
    <w:pPr>
      <w:ind w:firstLineChars="0" w:firstLine="0"/>
    </w:pPr>
  </w:style>
  <w:style w:type="paragraph" w:customStyle="1" w:styleId="a3">
    <w:name w:val="正文图标题"/>
    <w:next w:val="aff6"/>
    <w:rsid w:val="006D6CF4"/>
    <w:pPr>
      <w:numPr>
        <w:numId w:val="16"/>
      </w:numPr>
      <w:spacing w:beforeLines="50" w:afterLines="50"/>
      <w:jc w:val="center"/>
    </w:pPr>
    <w:rPr>
      <w:rFonts w:ascii="黑体" w:eastAsia="黑体"/>
      <w:sz w:val="21"/>
    </w:rPr>
  </w:style>
  <w:style w:type="paragraph" w:customStyle="1" w:styleId="affffff7">
    <w:name w:val="终结线"/>
    <w:basedOn w:val="aff2"/>
    <w:rsid w:val="00083A09"/>
    <w:pPr>
      <w:framePr w:hSpace="181" w:vSpace="181" w:wrap="around" w:vAnchor="text" w:hAnchor="margin" w:xAlign="center" w:y="285"/>
    </w:pPr>
  </w:style>
  <w:style w:type="paragraph" w:customStyle="1" w:styleId="affffff8">
    <w:name w:val="其他发布日期"/>
    <w:basedOn w:val="afffa"/>
    <w:rsid w:val="006E4A7F"/>
    <w:pPr>
      <w:framePr w:wrap="around" w:vAnchor="page" w:hAnchor="text" w:x="1419"/>
    </w:pPr>
  </w:style>
  <w:style w:type="paragraph" w:customStyle="1" w:styleId="affffff9">
    <w:name w:val="其他实施日期"/>
    <w:basedOn w:val="afffff3"/>
    <w:rsid w:val="006E4A7F"/>
    <w:pPr>
      <w:framePr w:wrap="around"/>
    </w:pPr>
  </w:style>
  <w:style w:type="paragraph" w:customStyle="1" w:styleId="22">
    <w:name w:val="封面标准名称2"/>
    <w:basedOn w:val="afffc"/>
    <w:rsid w:val="0028269A"/>
    <w:pPr>
      <w:framePr w:wrap="around" w:y="4469"/>
      <w:spacing w:beforeLines="630"/>
    </w:pPr>
  </w:style>
  <w:style w:type="paragraph" w:customStyle="1" w:styleId="23">
    <w:name w:val="封面标准英文名称2"/>
    <w:basedOn w:val="afffd"/>
    <w:rsid w:val="0028269A"/>
    <w:pPr>
      <w:framePr w:wrap="around" w:y="4469"/>
    </w:pPr>
  </w:style>
  <w:style w:type="paragraph" w:customStyle="1" w:styleId="24">
    <w:name w:val="封面一致性程度标识2"/>
    <w:basedOn w:val="afffe"/>
    <w:rsid w:val="0028269A"/>
    <w:pPr>
      <w:framePr w:wrap="around" w:y="4469"/>
    </w:pPr>
  </w:style>
  <w:style w:type="paragraph" w:customStyle="1" w:styleId="25">
    <w:name w:val="封面标准文稿类别2"/>
    <w:basedOn w:val="affff"/>
    <w:rsid w:val="0028269A"/>
    <w:pPr>
      <w:framePr w:wrap="around" w:y="4469"/>
    </w:pPr>
  </w:style>
  <w:style w:type="paragraph" w:customStyle="1" w:styleId="26">
    <w:name w:val="封面标准文稿编辑信息2"/>
    <w:basedOn w:val="affff0"/>
    <w:rsid w:val="0028269A"/>
    <w:pPr>
      <w:framePr w:wrap="around" w:y="4469"/>
    </w:pPr>
  </w:style>
  <w:style w:type="paragraph" w:customStyle="1" w:styleId="affb">
    <w:name w:val="示例内容"/>
    <w:rsid w:val="00B636A8"/>
    <w:pPr>
      <w:ind w:firstLineChars="200" w:firstLine="200"/>
    </w:pPr>
    <w:rPr>
      <w:rFonts w:ascii="宋体"/>
      <w:noProof/>
      <w:sz w:val="18"/>
      <w:szCs w:val="18"/>
    </w:rPr>
  </w:style>
  <w:style w:type="paragraph" w:styleId="12">
    <w:name w:val="toc 1"/>
    <w:basedOn w:val="aff2"/>
    <w:next w:val="aff2"/>
    <w:autoRedefine/>
    <w:uiPriority w:val="39"/>
    <w:rsid w:val="00961C93"/>
    <w:pPr>
      <w:tabs>
        <w:tab w:val="right" w:leader="dot" w:pos="9241"/>
      </w:tabs>
      <w:spacing w:beforeLines="25" w:afterLines="25"/>
      <w:jc w:val="left"/>
    </w:pPr>
    <w:rPr>
      <w:rFonts w:ascii="宋体"/>
      <w:szCs w:val="21"/>
    </w:rPr>
  </w:style>
  <w:style w:type="paragraph" w:styleId="27">
    <w:name w:val="toc 2"/>
    <w:basedOn w:val="aff2"/>
    <w:next w:val="aff2"/>
    <w:autoRedefine/>
    <w:rsid w:val="00961C93"/>
    <w:pPr>
      <w:tabs>
        <w:tab w:val="right" w:leader="dot" w:pos="9241"/>
      </w:tabs>
    </w:pPr>
    <w:rPr>
      <w:rFonts w:ascii="宋体"/>
      <w:szCs w:val="21"/>
    </w:rPr>
  </w:style>
  <w:style w:type="character" w:customStyle="1" w:styleId="1Char">
    <w:name w:val="标题 1 Char"/>
    <w:aliases w:val="H1 Char,Heading 0 Char,Fab-1 Char,PIM 1 Char,h1 Char,Level 1 Topic Heading Char,1st level Char,Section Head Char,l1 Char,I1 Char,Chapter title Char,l1+toc 1 Char,Level 1 Char,Level 11 Char,Heading apps Char,1 Char,l0 Char,Header 1 Char"/>
    <w:basedOn w:val="aff3"/>
    <w:link w:val="1"/>
    <w:rsid w:val="00EF6007"/>
    <w:rPr>
      <w:b/>
      <w:bCs/>
      <w:sz w:val="44"/>
      <w:szCs w:val="24"/>
      <w:lang w:val="x-none" w:eastAsia="x-none"/>
    </w:rPr>
  </w:style>
  <w:style w:type="character" w:customStyle="1" w:styleId="2Char">
    <w:name w:val="标题 2 Char"/>
    <w:aliases w:val="H2 Char,Underrubrik1 Char,prop2 Char,h2 Char,Level 2 Topic Heading Char,2nd level Char,Titre2 Char,l2 Char,2 Char,Header 2 Char,Heading 2 Hidden Char,Heading 2 CCBS Char,Fab-2 Char,PIM2 Char,heading 2 Char,Titre3 Char,HD2 Char,sect 1.2 Char"/>
    <w:basedOn w:val="aff3"/>
    <w:link w:val="2"/>
    <w:rsid w:val="00EF6007"/>
    <w:rPr>
      <w:rFonts w:ascii="Arial" w:hAnsi="Arial"/>
      <w:b/>
      <w:sz w:val="32"/>
      <w:szCs w:val="40"/>
      <w:lang w:val="x-none" w:eastAsia="x-none"/>
    </w:rPr>
  </w:style>
  <w:style w:type="character" w:customStyle="1" w:styleId="3Char">
    <w:name w:val="标题 3 Char"/>
    <w:aliases w:val="H3 Char,l3 Char,CT Char,h3 Char,Level 3 Topic Heading Char,sect1.2.3 Char,Level 3 Head Char,Heading 3 - old Char,3rd level Char,Fab-3 Char,level_3 Char,PIM 3 Char,BOD 0 Char,Heading 3 Char,3 Char,list 3 Char,H3-Heading 3 Char,l3.3 Char,bh Char"/>
    <w:basedOn w:val="aff3"/>
    <w:link w:val="3"/>
    <w:rsid w:val="00EF6007"/>
    <w:rPr>
      <w:b/>
      <w:bCs/>
      <w:kern w:val="2"/>
      <w:sz w:val="30"/>
      <w:szCs w:val="24"/>
      <w:lang w:val="x-none" w:eastAsia="x-none"/>
    </w:rPr>
  </w:style>
  <w:style w:type="character" w:customStyle="1" w:styleId="4Char">
    <w:name w:val="标题 4 Char"/>
    <w:aliases w:val="H4 Char,Ref Heading 1 Char,rh1 Char,Heading sql Char,sect 1.2.3.4 Char,h4 Char,4 Char,4heading Char,Fab-4 Char,T5 Char,PIM 4 Char,bullet Char,bl Char,bb Char,sect 1.2.3.41 Char,Ref Heading 11 Char,rh11 Char,sect 1.2.3.42 Char,rh12 Char"/>
    <w:basedOn w:val="aff3"/>
    <w:link w:val="4"/>
    <w:rsid w:val="00EF6007"/>
    <w:rPr>
      <w:color w:val="000000"/>
      <w:sz w:val="28"/>
      <w:szCs w:val="24"/>
      <w:lang w:val="x-none" w:eastAsia="x-none"/>
    </w:rPr>
  </w:style>
  <w:style w:type="character" w:customStyle="1" w:styleId="5Char">
    <w:name w:val="标题 5 Char"/>
    <w:aliases w:val="Block Label Char,H5 Char,一.标题 5 Char,PIM 5 Char,dash Char,ds Char,dd Char,h5 Char"/>
    <w:basedOn w:val="aff3"/>
    <w:link w:val="5"/>
    <w:rsid w:val="00EF6007"/>
    <w:rPr>
      <w:b/>
      <w:bCs/>
      <w:i/>
      <w:sz w:val="22"/>
      <w:szCs w:val="28"/>
      <w:lang w:val="x-none" w:eastAsia="x-none"/>
    </w:rPr>
  </w:style>
  <w:style w:type="character" w:customStyle="1" w:styleId="6Char">
    <w:name w:val="标题 6 Char"/>
    <w:basedOn w:val="aff3"/>
    <w:link w:val="6"/>
    <w:rsid w:val="00EF6007"/>
    <w:rPr>
      <w:rFonts w:ascii="Arial" w:hAnsi="Arial"/>
      <w:i/>
      <w:sz w:val="22"/>
      <w:szCs w:val="28"/>
      <w:lang w:val="x-none" w:eastAsia="x-none"/>
    </w:rPr>
  </w:style>
  <w:style w:type="character" w:customStyle="1" w:styleId="7Char">
    <w:name w:val="标题 7 Char"/>
    <w:aliases w:val="1.标题 6 Char,PIM 7 Char"/>
    <w:basedOn w:val="aff3"/>
    <w:link w:val="7"/>
    <w:rsid w:val="00EF6007"/>
    <w:rPr>
      <w:sz w:val="22"/>
      <w:szCs w:val="24"/>
      <w:lang w:val="x-none" w:eastAsia="x-none"/>
    </w:rPr>
  </w:style>
  <w:style w:type="character" w:customStyle="1" w:styleId="8Char">
    <w:name w:val="标题 8 Char"/>
    <w:basedOn w:val="aff3"/>
    <w:link w:val="8"/>
    <w:rsid w:val="00EF6007"/>
    <w:rPr>
      <w:rFonts w:ascii="Arial" w:hAnsi="Arial"/>
      <w:i/>
      <w:sz w:val="22"/>
      <w:szCs w:val="28"/>
      <w:lang w:val="x-none" w:eastAsia="x-none"/>
    </w:rPr>
  </w:style>
  <w:style w:type="character" w:customStyle="1" w:styleId="9Char">
    <w:name w:val="标题 9 Char"/>
    <w:aliases w:val="PIM 9 Char"/>
    <w:basedOn w:val="aff3"/>
    <w:link w:val="9"/>
    <w:rsid w:val="00EF6007"/>
    <w:rPr>
      <w:rFonts w:ascii="Arial" w:hAnsi="Arial"/>
      <w:sz w:val="22"/>
      <w:szCs w:val="22"/>
      <w:lang w:val="x-none" w:eastAsia="x-none"/>
    </w:rPr>
  </w:style>
  <w:style w:type="character" w:customStyle="1" w:styleId="Char0">
    <w:name w:val="页脚 Char"/>
    <w:aliases w:val=" Char Char1,Char Char"/>
    <w:basedOn w:val="aff3"/>
    <w:link w:val="affc"/>
    <w:rsid w:val="00EF6007"/>
    <w:rPr>
      <w:kern w:val="2"/>
      <w:sz w:val="18"/>
      <w:szCs w:val="18"/>
    </w:rPr>
  </w:style>
  <w:style w:type="character" w:customStyle="1" w:styleId="Char1">
    <w:name w:val="页眉 Char"/>
    <w:aliases w:val=" Char Char Char, Char Char2 Char, Char Char21 Char"/>
    <w:basedOn w:val="aff3"/>
    <w:link w:val="affd"/>
    <w:rsid w:val="00EF6007"/>
    <w:rPr>
      <w:kern w:val="2"/>
      <w:sz w:val="18"/>
      <w:szCs w:val="18"/>
    </w:rPr>
  </w:style>
  <w:style w:type="character" w:customStyle="1" w:styleId="Char3">
    <w:name w:val="脚注文本 Char"/>
    <w:basedOn w:val="aff3"/>
    <w:link w:val="af1"/>
    <w:rsid w:val="00EF6007"/>
    <w:rPr>
      <w:rFonts w:ascii="宋体"/>
      <w:kern w:val="2"/>
      <w:sz w:val="18"/>
      <w:szCs w:val="18"/>
    </w:rPr>
  </w:style>
  <w:style w:type="character" w:customStyle="1" w:styleId="Char5">
    <w:name w:val="尾注文本 Char"/>
    <w:basedOn w:val="aff3"/>
    <w:link w:val="afffffe"/>
    <w:semiHidden/>
    <w:rsid w:val="00EF6007"/>
    <w:rPr>
      <w:kern w:val="2"/>
      <w:sz w:val="21"/>
      <w:szCs w:val="24"/>
    </w:rPr>
  </w:style>
  <w:style w:type="character" w:customStyle="1" w:styleId="Char6">
    <w:name w:val="文档结构图 Char"/>
    <w:basedOn w:val="aff3"/>
    <w:link w:val="affffff0"/>
    <w:semiHidden/>
    <w:rsid w:val="00EF6007"/>
    <w:rPr>
      <w:kern w:val="2"/>
      <w:sz w:val="21"/>
      <w:szCs w:val="24"/>
      <w:shd w:val="clear" w:color="auto" w:fill="000080"/>
    </w:rPr>
  </w:style>
  <w:style w:type="paragraph" w:customStyle="1" w:styleId="l">
    <w:name w:val="l正文"/>
    <w:basedOn w:val="aff2"/>
    <w:link w:val="lChar"/>
    <w:rsid w:val="00EF6007"/>
    <w:pPr>
      <w:spacing w:line="300" w:lineRule="auto"/>
    </w:pPr>
    <w:rPr>
      <w:rFonts w:ascii="Arial" w:hAnsi="Arial"/>
      <w:szCs w:val="21"/>
      <w:lang w:val="x-none" w:eastAsia="x-none"/>
    </w:rPr>
  </w:style>
  <w:style w:type="character" w:customStyle="1" w:styleId="lChar">
    <w:name w:val="l正文 Char"/>
    <w:link w:val="l"/>
    <w:rsid w:val="00EF6007"/>
    <w:rPr>
      <w:rFonts w:ascii="Arial" w:hAnsi="Arial"/>
      <w:kern w:val="2"/>
      <w:sz w:val="21"/>
      <w:szCs w:val="21"/>
      <w:lang w:val="x-none" w:eastAsia="x-none"/>
    </w:rPr>
  </w:style>
  <w:style w:type="paragraph" w:customStyle="1" w:styleId="Default">
    <w:name w:val="Default"/>
    <w:rsid w:val="00EF6007"/>
    <w:pPr>
      <w:widowControl w:val="0"/>
      <w:autoSpaceDE w:val="0"/>
      <w:autoSpaceDN w:val="0"/>
      <w:adjustRightInd w:val="0"/>
    </w:pPr>
    <w:rPr>
      <w:rFonts w:ascii="宋体" w:cs="宋体"/>
      <w:color w:val="000000"/>
      <w:sz w:val="24"/>
      <w:szCs w:val="24"/>
    </w:rPr>
  </w:style>
  <w:style w:type="character" w:customStyle="1" w:styleId="-1Char">
    <w:name w:val="彩色列表 - 着色 1 Char"/>
    <w:link w:val="-1"/>
    <w:uiPriority w:val="34"/>
    <w:semiHidden/>
    <w:rsid w:val="00EF6007"/>
    <w:rPr>
      <w:kern w:val="2"/>
      <w:sz w:val="21"/>
      <w:szCs w:val="24"/>
      <w:lang w:val="x-none" w:eastAsia="x-none"/>
    </w:rPr>
  </w:style>
  <w:style w:type="character" w:customStyle="1" w:styleId="Char7">
    <w:name w:val="正文文本 Char"/>
    <w:aliases w:val="Body Text(ch) Char,body text Char,bt Char"/>
    <w:link w:val="affffffa"/>
    <w:rsid w:val="00EF6007"/>
    <w:rPr>
      <w:sz w:val="22"/>
      <w:szCs w:val="24"/>
      <w:lang w:val="x-none" w:eastAsia="x-none"/>
    </w:rPr>
  </w:style>
  <w:style w:type="paragraph" w:styleId="affffffa">
    <w:name w:val="Body Text"/>
    <w:aliases w:val="Body Text(ch),body text,bt"/>
    <w:basedOn w:val="aff2"/>
    <w:link w:val="Char7"/>
    <w:rsid w:val="00EF6007"/>
    <w:pPr>
      <w:widowControl/>
      <w:spacing w:after="120"/>
      <w:jc w:val="left"/>
    </w:pPr>
    <w:rPr>
      <w:kern w:val="0"/>
      <w:sz w:val="22"/>
      <w:lang w:val="x-none" w:eastAsia="x-none"/>
    </w:rPr>
  </w:style>
  <w:style w:type="character" w:customStyle="1" w:styleId="Char10">
    <w:name w:val="正文文本 Char1"/>
    <w:basedOn w:val="aff3"/>
    <w:rsid w:val="00EF6007"/>
    <w:rPr>
      <w:kern w:val="2"/>
      <w:sz w:val="21"/>
      <w:szCs w:val="24"/>
    </w:rPr>
  </w:style>
  <w:style w:type="paragraph" w:styleId="a0">
    <w:name w:val="Body Text Indent"/>
    <w:basedOn w:val="aff2"/>
    <w:link w:val="Char8"/>
    <w:rsid w:val="00EF6007"/>
    <w:pPr>
      <w:widowControl/>
      <w:numPr>
        <w:numId w:val="35"/>
      </w:numPr>
      <w:tabs>
        <w:tab w:val="clear" w:pos="643"/>
      </w:tabs>
      <w:spacing w:after="120"/>
      <w:ind w:left="283" w:firstLine="0"/>
      <w:jc w:val="left"/>
    </w:pPr>
    <w:rPr>
      <w:kern w:val="0"/>
      <w:sz w:val="22"/>
      <w:lang w:val="x-none" w:eastAsia="x-none"/>
    </w:rPr>
  </w:style>
  <w:style w:type="character" w:customStyle="1" w:styleId="Char8">
    <w:name w:val="正文文本缩进 Char"/>
    <w:basedOn w:val="aff3"/>
    <w:link w:val="a0"/>
    <w:rsid w:val="00EF6007"/>
    <w:rPr>
      <w:sz w:val="22"/>
      <w:szCs w:val="24"/>
      <w:lang w:val="x-none" w:eastAsia="x-none"/>
    </w:rPr>
  </w:style>
  <w:style w:type="character" w:customStyle="1" w:styleId="Char9">
    <w:name w:val="签名 Char"/>
    <w:link w:val="affffffb"/>
    <w:rsid w:val="00EF6007"/>
    <w:rPr>
      <w:sz w:val="22"/>
      <w:szCs w:val="24"/>
      <w:lang w:val="x-none" w:eastAsia="x-none"/>
    </w:rPr>
  </w:style>
  <w:style w:type="paragraph" w:styleId="affffffb">
    <w:name w:val="Signature"/>
    <w:basedOn w:val="aff2"/>
    <w:link w:val="Char9"/>
    <w:rsid w:val="00EF6007"/>
    <w:pPr>
      <w:widowControl/>
      <w:ind w:left="4252"/>
      <w:jc w:val="left"/>
    </w:pPr>
    <w:rPr>
      <w:kern w:val="0"/>
      <w:sz w:val="22"/>
      <w:lang w:val="x-none" w:eastAsia="x-none"/>
    </w:rPr>
  </w:style>
  <w:style w:type="character" w:customStyle="1" w:styleId="Char11">
    <w:name w:val="签名 Char1"/>
    <w:basedOn w:val="aff3"/>
    <w:rsid w:val="00EF6007"/>
    <w:rPr>
      <w:kern w:val="2"/>
      <w:sz w:val="21"/>
      <w:szCs w:val="24"/>
    </w:rPr>
  </w:style>
  <w:style w:type="character" w:customStyle="1" w:styleId="Chara">
    <w:name w:val="批注框文本 Char"/>
    <w:link w:val="affffffc"/>
    <w:rsid w:val="00EF6007"/>
    <w:rPr>
      <w:sz w:val="18"/>
      <w:szCs w:val="18"/>
      <w:lang w:val="x-none" w:eastAsia="x-none"/>
    </w:rPr>
  </w:style>
  <w:style w:type="paragraph" w:styleId="affffffc">
    <w:name w:val="Balloon Text"/>
    <w:basedOn w:val="aff2"/>
    <w:link w:val="Chara"/>
    <w:unhideWhenUsed/>
    <w:rsid w:val="00EF6007"/>
    <w:pPr>
      <w:widowControl/>
      <w:jc w:val="left"/>
    </w:pPr>
    <w:rPr>
      <w:kern w:val="0"/>
      <w:sz w:val="18"/>
      <w:szCs w:val="18"/>
      <w:lang w:val="x-none" w:eastAsia="x-none"/>
    </w:rPr>
  </w:style>
  <w:style w:type="character" w:customStyle="1" w:styleId="Char12">
    <w:name w:val="批注框文本 Char1"/>
    <w:basedOn w:val="aff3"/>
    <w:rsid w:val="00EF6007"/>
    <w:rPr>
      <w:kern w:val="2"/>
      <w:sz w:val="18"/>
      <w:szCs w:val="18"/>
    </w:rPr>
  </w:style>
  <w:style w:type="paragraph" w:styleId="affffffd">
    <w:name w:val="Title"/>
    <w:basedOn w:val="aff2"/>
    <w:next w:val="aff2"/>
    <w:link w:val="Charb"/>
    <w:uiPriority w:val="10"/>
    <w:qFormat/>
    <w:rsid w:val="00EF6007"/>
    <w:pPr>
      <w:widowControl/>
      <w:spacing w:after="300"/>
      <w:contextualSpacing/>
      <w:jc w:val="left"/>
    </w:pPr>
    <w:rPr>
      <w:rFonts w:ascii="Cambria" w:hAnsi="Cambria"/>
      <w:smallCaps/>
      <w:kern w:val="0"/>
      <w:sz w:val="52"/>
      <w:szCs w:val="52"/>
      <w:lang w:val="x-none" w:eastAsia="en-US" w:bidi="en-US"/>
    </w:rPr>
  </w:style>
  <w:style w:type="character" w:customStyle="1" w:styleId="Charb">
    <w:name w:val="标题 Char"/>
    <w:basedOn w:val="aff3"/>
    <w:link w:val="affffffd"/>
    <w:uiPriority w:val="10"/>
    <w:rsid w:val="00EF6007"/>
    <w:rPr>
      <w:rFonts w:ascii="Cambria" w:hAnsi="Cambria"/>
      <w:smallCaps/>
      <w:sz w:val="52"/>
      <w:szCs w:val="52"/>
      <w:lang w:val="x-none" w:eastAsia="en-US" w:bidi="en-US"/>
    </w:rPr>
  </w:style>
  <w:style w:type="paragraph" w:styleId="af0">
    <w:name w:val="Normal Indent"/>
    <w:aliases w:val="表正文,正文非缩进,段1,特点,ALT+Z,水上软件,标题4,正文双线,正文（图说明文字居中）,正文文字首行缩进,正文(首行缩进两字),正文(首行缩进两字)1,正文缩进（首行缩进两字）,四号,首行缩进,正文不缩进,正文2级,正文（首行缩进两字） Char Char,标题四,缩进,鋘drad,???änd,Indent 1,PI,正文编号,正文缩进 Char,正文（首行缩进两字） Char,表正文 Char,正文非缩进 Char,,特点正文,?y????,?y?????,????,特点 Ch"/>
    <w:basedOn w:val="aff2"/>
    <w:link w:val="Char13"/>
    <w:rsid w:val="00EF6007"/>
    <w:pPr>
      <w:numPr>
        <w:numId w:val="36"/>
      </w:numPr>
      <w:tabs>
        <w:tab w:val="clear" w:pos="2121"/>
      </w:tabs>
      <w:adjustRightInd w:val="0"/>
      <w:spacing w:after="180" w:line="300" w:lineRule="auto"/>
      <w:ind w:left="1134" w:firstLine="0"/>
    </w:pPr>
    <w:rPr>
      <w:kern w:val="0"/>
      <w:sz w:val="24"/>
      <w:szCs w:val="20"/>
      <w:lang w:val="x-none" w:eastAsia="x-none"/>
    </w:rPr>
  </w:style>
  <w:style w:type="character" w:customStyle="1" w:styleId="Char13">
    <w:name w:val="正文缩进 Char1"/>
    <w:aliases w:val="表正文 Char1,正文非缩进 Char1,段1 Char,特点 Char,ALT+Z Char,水上软件 Char,标题4 Char,正文双线 Char,正文（图说明文字居中） Char,正文文字首行缩进 Char,正文(首行缩进两字) Char,正文(首行缩进两字)1 Char,正文缩进（首行缩进两字） Char,四号 Char,首行缩进 Char,正文不缩进 Char,正文2级 Char,正文（首行缩进两字） Char Char Char,标题四 Char,缩进 Char"/>
    <w:link w:val="af0"/>
    <w:rsid w:val="00EF6007"/>
    <w:rPr>
      <w:sz w:val="24"/>
      <w:lang w:val="x-none" w:eastAsia="x-none"/>
    </w:rPr>
  </w:style>
  <w:style w:type="character" w:customStyle="1" w:styleId="content1">
    <w:name w:val="content1"/>
    <w:rsid w:val="00EF6007"/>
    <w:rPr>
      <w:sz w:val="20"/>
      <w:szCs w:val="20"/>
    </w:rPr>
  </w:style>
  <w:style w:type="character" w:customStyle="1" w:styleId="Charc">
    <w:name w:val="日期 Char"/>
    <w:link w:val="affffffe"/>
    <w:rsid w:val="00EF6007"/>
    <w:rPr>
      <w:sz w:val="28"/>
      <w:lang w:val="x-none" w:eastAsia="x-none"/>
    </w:rPr>
  </w:style>
  <w:style w:type="paragraph" w:styleId="affffffe">
    <w:name w:val="Date"/>
    <w:basedOn w:val="aff2"/>
    <w:next w:val="aff2"/>
    <w:link w:val="Charc"/>
    <w:rsid w:val="00EF6007"/>
    <w:rPr>
      <w:kern w:val="0"/>
      <w:sz w:val="28"/>
      <w:szCs w:val="20"/>
      <w:lang w:val="x-none" w:eastAsia="x-none"/>
    </w:rPr>
  </w:style>
  <w:style w:type="character" w:customStyle="1" w:styleId="Char14">
    <w:name w:val="日期 Char1"/>
    <w:basedOn w:val="aff3"/>
    <w:rsid w:val="00EF6007"/>
    <w:rPr>
      <w:kern w:val="2"/>
      <w:sz w:val="21"/>
      <w:szCs w:val="24"/>
    </w:rPr>
  </w:style>
  <w:style w:type="character" w:customStyle="1" w:styleId="cn1">
    <w:name w:val="cn1"/>
    <w:rsid w:val="00EF6007"/>
    <w:rPr>
      <w:sz w:val="18"/>
      <w:szCs w:val="18"/>
    </w:rPr>
  </w:style>
  <w:style w:type="character" w:customStyle="1" w:styleId="2Char0">
    <w:name w:val="正文文本缩进 2 Char"/>
    <w:link w:val="28"/>
    <w:rsid w:val="00EF6007"/>
    <w:rPr>
      <w:rFonts w:ascii="宋体" w:hAnsi="宋体"/>
      <w:sz w:val="24"/>
      <w:lang w:val="x-none" w:eastAsia="x-none"/>
    </w:rPr>
  </w:style>
  <w:style w:type="paragraph" w:styleId="28">
    <w:name w:val="Body Text Indent 2"/>
    <w:basedOn w:val="aff2"/>
    <w:link w:val="2Char0"/>
    <w:rsid w:val="00EF6007"/>
    <w:pPr>
      <w:spacing w:line="360" w:lineRule="auto"/>
      <w:ind w:firstLineChars="131" w:firstLine="314"/>
    </w:pPr>
    <w:rPr>
      <w:rFonts w:ascii="宋体" w:hAnsi="宋体"/>
      <w:kern w:val="0"/>
      <w:sz w:val="24"/>
      <w:szCs w:val="20"/>
      <w:lang w:val="x-none" w:eastAsia="x-none"/>
    </w:rPr>
  </w:style>
  <w:style w:type="character" w:customStyle="1" w:styleId="2Char1">
    <w:name w:val="正文文本缩进 2 Char1"/>
    <w:basedOn w:val="aff3"/>
    <w:rsid w:val="00EF6007"/>
    <w:rPr>
      <w:kern w:val="2"/>
      <w:sz w:val="21"/>
      <w:szCs w:val="24"/>
    </w:rPr>
  </w:style>
  <w:style w:type="character" w:customStyle="1" w:styleId="3Char0">
    <w:name w:val="正文文本缩进 3 Char"/>
    <w:link w:val="32"/>
    <w:rsid w:val="00EF6007"/>
    <w:rPr>
      <w:szCs w:val="24"/>
      <w:lang w:val="x-none" w:eastAsia="x-none"/>
    </w:rPr>
  </w:style>
  <w:style w:type="paragraph" w:styleId="32">
    <w:name w:val="Body Text Indent 3"/>
    <w:basedOn w:val="aff2"/>
    <w:link w:val="3Char0"/>
    <w:rsid w:val="00EF6007"/>
    <w:pPr>
      <w:spacing w:line="360" w:lineRule="auto"/>
      <w:ind w:left="1575"/>
    </w:pPr>
    <w:rPr>
      <w:kern w:val="0"/>
      <w:sz w:val="20"/>
      <w:lang w:val="x-none" w:eastAsia="x-none"/>
    </w:rPr>
  </w:style>
  <w:style w:type="character" w:customStyle="1" w:styleId="3Char1">
    <w:name w:val="正文文本缩进 3 Char1"/>
    <w:basedOn w:val="aff3"/>
    <w:rsid w:val="00EF6007"/>
    <w:rPr>
      <w:kern w:val="2"/>
      <w:sz w:val="16"/>
      <w:szCs w:val="16"/>
    </w:rPr>
  </w:style>
  <w:style w:type="paragraph" w:customStyle="1" w:styleId="CharCharCharCharChar1Char">
    <w:name w:val="Char Char Char Char Char1 Char"/>
    <w:basedOn w:val="aff2"/>
    <w:rsid w:val="00EF6007"/>
    <w:pPr>
      <w:numPr>
        <w:numId w:val="37"/>
      </w:numPr>
      <w:tabs>
        <w:tab w:val="clear" w:pos="360"/>
      </w:tabs>
      <w:ind w:left="0" w:firstLineChars="0" w:firstLine="0"/>
    </w:pPr>
  </w:style>
  <w:style w:type="paragraph" w:styleId="a">
    <w:name w:val="List Bullet"/>
    <w:basedOn w:val="aff2"/>
    <w:autoRedefine/>
    <w:rsid w:val="00EF6007"/>
    <w:pPr>
      <w:widowControl/>
      <w:numPr>
        <w:numId w:val="38"/>
      </w:numPr>
      <w:tabs>
        <w:tab w:val="clear" w:pos="1620"/>
        <w:tab w:val="num" w:pos="360"/>
      </w:tabs>
      <w:ind w:leftChars="0" w:left="1195" w:firstLineChars="0" w:firstLine="0"/>
      <w:jc w:val="left"/>
    </w:pPr>
    <w:rPr>
      <w:rFonts w:ascii="Arial" w:hAnsi="Arial"/>
      <w:spacing w:val="-5"/>
      <w:kern w:val="0"/>
      <w:sz w:val="20"/>
      <w:szCs w:val="20"/>
      <w:lang w:bidi="he-IL"/>
    </w:rPr>
  </w:style>
  <w:style w:type="character" w:customStyle="1" w:styleId="afffffff">
    <w:name w:val="标语"/>
    <w:rsid w:val="00EF6007"/>
    <w:rPr>
      <w:rFonts w:ascii="Arial Black" w:hAnsi="Arial Black"/>
      <w:color w:val="FFFFFF"/>
      <w:spacing w:val="-10"/>
      <w:position w:val="0"/>
      <w:sz w:val="19"/>
      <w:bdr w:val="none" w:sz="0" w:space="0" w:color="auto"/>
      <w:shd w:val="solid" w:color="auto" w:fill="auto"/>
      <w:lang w:eastAsia="zh-CN"/>
    </w:rPr>
  </w:style>
  <w:style w:type="character" w:styleId="afffffff0">
    <w:name w:val="Emphasis"/>
    <w:qFormat/>
    <w:rsid w:val="00EF6007"/>
    <w:rPr>
      <w:rFonts w:ascii="Arial Black" w:eastAsia="黑体" w:hAnsi="Arial Black"/>
      <w:b/>
      <w:noProof w:val="0"/>
      <w:spacing w:val="0"/>
      <w:sz w:val="21"/>
      <w:lang w:eastAsia="zh-CN"/>
    </w:rPr>
  </w:style>
  <w:style w:type="paragraph" w:customStyle="1" w:styleId="afffffff1">
    <w:name w:val="_正文段落"/>
    <w:basedOn w:val="afffffff2"/>
    <w:link w:val="Chard"/>
    <w:qFormat/>
    <w:rsid w:val="00EF6007"/>
    <w:pPr>
      <w:widowControl w:val="0"/>
      <w:spacing w:beforeLines="15" w:afterLines="30" w:line="360" w:lineRule="auto"/>
      <w:ind w:firstLineChars="200" w:firstLine="200"/>
      <w:jc w:val="both"/>
    </w:pPr>
    <w:rPr>
      <w:sz w:val="24"/>
      <w:szCs w:val="32"/>
    </w:rPr>
  </w:style>
  <w:style w:type="paragraph" w:styleId="afffffff2">
    <w:name w:val="Plain Text"/>
    <w:basedOn w:val="aff2"/>
    <w:link w:val="Chare"/>
    <w:rsid w:val="00EF6007"/>
    <w:pPr>
      <w:widowControl/>
      <w:jc w:val="left"/>
    </w:pPr>
    <w:rPr>
      <w:rFonts w:ascii="宋体" w:hAnsi="Courier New"/>
      <w:kern w:val="0"/>
      <w:szCs w:val="21"/>
      <w:lang w:val="x-none" w:eastAsia="x-none"/>
    </w:rPr>
  </w:style>
  <w:style w:type="character" w:customStyle="1" w:styleId="Chare">
    <w:name w:val="纯文本 Char"/>
    <w:basedOn w:val="aff3"/>
    <w:link w:val="afffffff2"/>
    <w:rsid w:val="00EF6007"/>
    <w:rPr>
      <w:rFonts w:ascii="宋体" w:hAnsi="Courier New"/>
      <w:sz w:val="21"/>
      <w:szCs w:val="21"/>
      <w:lang w:val="x-none" w:eastAsia="x-none"/>
    </w:rPr>
  </w:style>
  <w:style w:type="character" w:customStyle="1" w:styleId="Chard">
    <w:name w:val="_正文段落 Char"/>
    <w:link w:val="afffffff1"/>
    <w:rsid w:val="00EF6007"/>
    <w:rPr>
      <w:rFonts w:ascii="宋体" w:hAnsi="Courier New"/>
      <w:sz w:val="24"/>
      <w:szCs w:val="32"/>
      <w:lang w:val="x-none" w:eastAsia="x-none"/>
    </w:rPr>
  </w:style>
  <w:style w:type="paragraph" w:customStyle="1" w:styleId="New">
    <w:name w:val="正文 New"/>
    <w:rsid w:val="00EF6007"/>
    <w:pPr>
      <w:widowControl w:val="0"/>
      <w:jc w:val="both"/>
    </w:pPr>
    <w:rPr>
      <w:kern w:val="2"/>
      <w:sz w:val="21"/>
      <w:szCs w:val="24"/>
    </w:rPr>
  </w:style>
  <w:style w:type="character" w:styleId="HTML">
    <w:name w:val="HTML Code"/>
    <w:uiPriority w:val="99"/>
    <w:unhideWhenUsed/>
    <w:rsid w:val="00EF6007"/>
    <w:rPr>
      <w:rFonts w:ascii="宋体" w:eastAsia="宋体" w:hAnsi="宋体" w:cs="宋体"/>
      <w:sz w:val="24"/>
      <w:szCs w:val="24"/>
    </w:rPr>
  </w:style>
  <w:style w:type="character" w:styleId="afffffff3">
    <w:name w:val="annotation reference"/>
    <w:uiPriority w:val="99"/>
    <w:unhideWhenUsed/>
    <w:rsid w:val="00EF6007"/>
    <w:rPr>
      <w:sz w:val="21"/>
      <w:szCs w:val="21"/>
    </w:rPr>
  </w:style>
  <w:style w:type="character" w:customStyle="1" w:styleId="Charf">
    <w:name w:val="批注文字 Char"/>
    <w:link w:val="afffffff4"/>
    <w:uiPriority w:val="99"/>
    <w:rsid w:val="00EF6007"/>
    <w:rPr>
      <w:sz w:val="22"/>
      <w:szCs w:val="24"/>
      <w:lang w:val="x-none" w:eastAsia="x-none"/>
    </w:rPr>
  </w:style>
  <w:style w:type="paragraph" w:styleId="afffffff4">
    <w:name w:val="annotation text"/>
    <w:basedOn w:val="aff2"/>
    <w:link w:val="Charf"/>
    <w:uiPriority w:val="99"/>
    <w:unhideWhenUsed/>
    <w:rsid w:val="00EF6007"/>
    <w:pPr>
      <w:widowControl/>
      <w:jc w:val="left"/>
    </w:pPr>
    <w:rPr>
      <w:kern w:val="0"/>
      <w:sz w:val="22"/>
      <w:lang w:val="x-none" w:eastAsia="x-none"/>
    </w:rPr>
  </w:style>
  <w:style w:type="character" w:customStyle="1" w:styleId="Char15">
    <w:name w:val="批注文字 Char1"/>
    <w:basedOn w:val="aff3"/>
    <w:rsid w:val="00EF6007"/>
    <w:rPr>
      <w:kern w:val="2"/>
      <w:sz w:val="21"/>
      <w:szCs w:val="24"/>
    </w:rPr>
  </w:style>
  <w:style w:type="character" w:customStyle="1" w:styleId="Charf0">
    <w:name w:val="批注主题 Char"/>
    <w:link w:val="afffffff5"/>
    <w:uiPriority w:val="99"/>
    <w:rsid w:val="00EF6007"/>
    <w:rPr>
      <w:b/>
      <w:bCs/>
      <w:sz w:val="22"/>
      <w:szCs w:val="24"/>
      <w:lang w:val="x-none" w:eastAsia="x-none"/>
    </w:rPr>
  </w:style>
  <w:style w:type="paragraph" w:styleId="afffffff5">
    <w:name w:val="annotation subject"/>
    <w:basedOn w:val="afffffff4"/>
    <w:next w:val="afffffff4"/>
    <w:link w:val="Charf0"/>
    <w:uiPriority w:val="99"/>
    <w:unhideWhenUsed/>
    <w:rsid w:val="00EF6007"/>
    <w:rPr>
      <w:b/>
      <w:bCs/>
    </w:rPr>
  </w:style>
  <w:style w:type="character" w:customStyle="1" w:styleId="Char16">
    <w:name w:val="批注主题 Char1"/>
    <w:basedOn w:val="Char15"/>
    <w:rsid w:val="00EF6007"/>
    <w:rPr>
      <w:b/>
      <w:bCs/>
      <w:kern w:val="2"/>
      <w:sz w:val="21"/>
      <w:szCs w:val="24"/>
    </w:rPr>
  </w:style>
  <w:style w:type="character" w:customStyle="1" w:styleId="CharChar">
    <w:name w:val="_正文段落 Char Char"/>
    <w:rsid w:val="00EF6007"/>
    <w:rPr>
      <w:rFonts w:ascii="宋体" w:hAnsi="Courier New"/>
      <w:sz w:val="24"/>
      <w:szCs w:val="32"/>
    </w:rPr>
  </w:style>
  <w:style w:type="character" w:customStyle="1" w:styleId="HTML1">
    <w:name w:val="HTML 代码1"/>
    <w:rsid w:val="00EF6007"/>
    <w:rPr>
      <w:rFonts w:ascii="宋体" w:eastAsia="宋体" w:hAnsi="宋体" w:cs="宋体"/>
      <w:sz w:val="24"/>
      <w:szCs w:val="24"/>
    </w:rPr>
  </w:style>
  <w:style w:type="character" w:customStyle="1" w:styleId="CharChar0">
    <w:name w:val="段 Char Char"/>
    <w:rsid w:val="00EF6007"/>
    <w:rPr>
      <w:rFonts w:ascii="宋体"/>
    </w:rPr>
  </w:style>
  <w:style w:type="paragraph" w:customStyle="1" w:styleId="Style36">
    <w:name w:val="_Style 36"/>
    <w:rsid w:val="00EF6007"/>
    <w:rPr>
      <w:sz w:val="22"/>
      <w:szCs w:val="24"/>
    </w:rPr>
  </w:style>
  <w:style w:type="character" w:customStyle="1" w:styleId="Char17">
    <w:name w:val="标题 Char1"/>
    <w:rsid w:val="00EF6007"/>
    <w:rPr>
      <w:rFonts w:ascii="Cambria" w:hAnsi="Cambria" w:cs="Times New Roman"/>
      <w:b/>
      <w:bCs/>
      <w:sz w:val="32"/>
      <w:szCs w:val="32"/>
    </w:rPr>
  </w:style>
  <w:style w:type="table" w:styleId="-1">
    <w:name w:val="Colorful List Accent 1"/>
    <w:basedOn w:val="aff4"/>
    <w:link w:val="-1Char"/>
    <w:uiPriority w:val="34"/>
    <w:semiHidden/>
    <w:unhideWhenUsed/>
    <w:rsid w:val="00EF6007"/>
    <w:rPr>
      <w:kern w:val="2"/>
      <w:sz w:val="21"/>
      <w:szCs w:val="24"/>
      <w:lang w:val="x-none" w:eastAsia="x-none"/>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TOC">
    <w:name w:val="TOC Heading"/>
    <w:basedOn w:val="1"/>
    <w:next w:val="aff2"/>
    <w:uiPriority w:val="39"/>
    <w:unhideWhenUsed/>
    <w:qFormat/>
    <w:rsid w:val="00EF6007"/>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eastAsia="zh-CN"/>
    </w:rPr>
  </w:style>
  <w:style w:type="paragraph" w:styleId="afffffff6">
    <w:name w:val="Normal (Web)"/>
    <w:basedOn w:val="aff2"/>
    <w:uiPriority w:val="99"/>
    <w:semiHidden/>
    <w:unhideWhenUsed/>
    <w:rsid w:val="00EF600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99862">
      <w:bodyDiv w:val="1"/>
      <w:marLeft w:val="0"/>
      <w:marRight w:val="0"/>
      <w:marTop w:val="0"/>
      <w:marBottom w:val="0"/>
      <w:divBdr>
        <w:top w:val="none" w:sz="0" w:space="0" w:color="auto"/>
        <w:left w:val="none" w:sz="0" w:space="0" w:color="auto"/>
        <w:bottom w:val="none" w:sz="0" w:space="0" w:color="auto"/>
        <w:right w:val="none" w:sz="0" w:space="0" w:color="auto"/>
      </w:divBdr>
    </w:div>
    <w:div w:id="451100550">
      <w:bodyDiv w:val="1"/>
      <w:marLeft w:val="0"/>
      <w:marRight w:val="0"/>
      <w:marTop w:val="0"/>
      <w:marBottom w:val="0"/>
      <w:divBdr>
        <w:top w:val="none" w:sz="0" w:space="0" w:color="auto"/>
        <w:left w:val="none" w:sz="0" w:space="0" w:color="auto"/>
        <w:bottom w:val="none" w:sz="0" w:space="0" w:color="auto"/>
        <w:right w:val="none" w:sz="0" w:space="0" w:color="auto"/>
      </w:divBdr>
    </w:div>
    <w:div w:id="480002638">
      <w:bodyDiv w:val="1"/>
      <w:marLeft w:val="0"/>
      <w:marRight w:val="0"/>
      <w:marTop w:val="0"/>
      <w:marBottom w:val="0"/>
      <w:divBdr>
        <w:top w:val="none" w:sz="0" w:space="0" w:color="auto"/>
        <w:left w:val="none" w:sz="0" w:space="0" w:color="auto"/>
        <w:bottom w:val="none" w:sz="0" w:space="0" w:color="auto"/>
        <w:right w:val="none" w:sz="0" w:space="0" w:color="auto"/>
      </w:divBdr>
    </w:div>
    <w:div w:id="662970923">
      <w:bodyDiv w:val="1"/>
      <w:marLeft w:val="0"/>
      <w:marRight w:val="0"/>
      <w:marTop w:val="0"/>
      <w:marBottom w:val="0"/>
      <w:divBdr>
        <w:top w:val="none" w:sz="0" w:space="0" w:color="auto"/>
        <w:left w:val="none" w:sz="0" w:space="0" w:color="auto"/>
        <w:bottom w:val="none" w:sz="0" w:space="0" w:color="auto"/>
        <w:right w:val="none" w:sz="0" w:space="0" w:color="auto"/>
      </w:divBdr>
    </w:div>
    <w:div w:id="701057922">
      <w:bodyDiv w:val="1"/>
      <w:marLeft w:val="0"/>
      <w:marRight w:val="0"/>
      <w:marTop w:val="0"/>
      <w:marBottom w:val="0"/>
      <w:divBdr>
        <w:top w:val="none" w:sz="0" w:space="0" w:color="auto"/>
        <w:left w:val="none" w:sz="0" w:space="0" w:color="auto"/>
        <w:bottom w:val="none" w:sz="0" w:space="0" w:color="auto"/>
        <w:right w:val="none" w:sz="0" w:space="0" w:color="auto"/>
      </w:divBdr>
    </w:div>
    <w:div w:id="725183264">
      <w:bodyDiv w:val="1"/>
      <w:marLeft w:val="0"/>
      <w:marRight w:val="0"/>
      <w:marTop w:val="0"/>
      <w:marBottom w:val="0"/>
      <w:divBdr>
        <w:top w:val="none" w:sz="0" w:space="0" w:color="auto"/>
        <w:left w:val="none" w:sz="0" w:space="0" w:color="auto"/>
        <w:bottom w:val="none" w:sz="0" w:space="0" w:color="auto"/>
        <w:right w:val="none" w:sz="0" w:space="0" w:color="auto"/>
      </w:divBdr>
    </w:div>
    <w:div w:id="728891741">
      <w:bodyDiv w:val="1"/>
      <w:marLeft w:val="0"/>
      <w:marRight w:val="0"/>
      <w:marTop w:val="0"/>
      <w:marBottom w:val="0"/>
      <w:divBdr>
        <w:top w:val="none" w:sz="0" w:space="0" w:color="auto"/>
        <w:left w:val="none" w:sz="0" w:space="0" w:color="auto"/>
        <w:bottom w:val="none" w:sz="0" w:space="0" w:color="auto"/>
        <w:right w:val="none" w:sz="0" w:space="0" w:color="auto"/>
      </w:divBdr>
    </w:div>
    <w:div w:id="771706151">
      <w:bodyDiv w:val="1"/>
      <w:marLeft w:val="0"/>
      <w:marRight w:val="0"/>
      <w:marTop w:val="0"/>
      <w:marBottom w:val="0"/>
      <w:divBdr>
        <w:top w:val="none" w:sz="0" w:space="0" w:color="auto"/>
        <w:left w:val="none" w:sz="0" w:space="0" w:color="auto"/>
        <w:bottom w:val="none" w:sz="0" w:space="0" w:color="auto"/>
        <w:right w:val="none" w:sz="0" w:space="0" w:color="auto"/>
      </w:divBdr>
    </w:div>
    <w:div w:id="796804112">
      <w:bodyDiv w:val="1"/>
      <w:marLeft w:val="0"/>
      <w:marRight w:val="0"/>
      <w:marTop w:val="0"/>
      <w:marBottom w:val="0"/>
      <w:divBdr>
        <w:top w:val="none" w:sz="0" w:space="0" w:color="auto"/>
        <w:left w:val="none" w:sz="0" w:space="0" w:color="auto"/>
        <w:bottom w:val="none" w:sz="0" w:space="0" w:color="auto"/>
        <w:right w:val="none" w:sz="0" w:space="0" w:color="auto"/>
      </w:divBdr>
    </w:div>
    <w:div w:id="957298082">
      <w:bodyDiv w:val="1"/>
      <w:marLeft w:val="0"/>
      <w:marRight w:val="0"/>
      <w:marTop w:val="0"/>
      <w:marBottom w:val="0"/>
      <w:divBdr>
        <w:top w:val="none" w:sz="0" w:space="0" w:color="auto"/>
        <w:left w:val="none" w:sz="0" w:space="0" w:color="auto"/>
        <w:bottom w:val="none" w:sz="0" w:space="0" w:color="auto"/>
        <w:right w:val="none" w:sz="0" w:space="0" w:color="auto"/>
      </w:divBdr>
    </w:div>
    <w:div w:id="960189869">
      <w:bodyDiv w:val="1"/>
      <w:marLeft w:val="0"/>
      <w:marRight w:val="0"/>
      <w:marTop w:val="0"/>
      <w:marBottom w:val="0"/>
      <w:divBdr>
        <w:top w:val="none" w:sz="0" w:space="0" w:color="auto"/>
        <w:left w:val="none" w:sz="0" w:space="0" w:color="auto"/>
        <w:bottom w:val="none" w:sz="0" w:space="0" w:color="auto"/>
        <w:right w:val="none" w:sz="0" w:space="0" w:color="auto"/>
      </w:divBdr>
    </w:div>
    <w:div w:id="1097603550">
      <w:bodyDiv w:val="1"/>
      <w:marLeft w:val="0"/>
      <w:marRight w:val="0"/>
      <w:marTop w:val="0"/>
      <w:marBottom w:val="0"/>
      <w:divBdr>
        <w:top w:val="none" w:sz="0" w:space="0" w:color="auto"/>
        <w:left w:val="none" w:sz="0" w:space="0" w:color="auto"/>
        <w:bottom w:val="none" w:sz="0" w:space="0" w:color="auto"/>
        <w:right w:val="none" w:sz="0" w:space="0" w:color="auto"/>
      </w:divBdr>
    </w:div>
    <w:div w:id="1160001952">
      <w:bodyDiv w:val="1"/>
      <w:marLeft w:val="0"/>
      <w:marRight w:val="0"/>
      <w:marTop w:val="0"/>
      <w:marBottom w:val="0"/>
      <w:divBdr>
        <w:top w:val="none" w:sz="0" w:space="0" w:color="auto"/>
        <w:left w:val="none" w:sz="0" w:space="0" w:color="auto"/>
        <w:bottom w:val="none" w:sz="0" w:space="0" w:color="auto"/>
        <w:right w:val="none" w:sz="0" w:space="0" w:color="auto"/>
      </w:divBdr>
    </w:div>
    <w:div w:id="1185825912">
      <w:bodyDiv w:val="1"/>
      <w:marLeft w:val="0"/>
      <w:marRight w:val="0"/>
      <w:marTop w:val="0"/>
      <w:marBottom w:val="0"/>
      <w:divBdr>
        <w:top w:val="none" w:sz="0" w:space="0" w:color="auto"/>
        <w:left w:val="none" w:sz="0" w:space="0" w:color="auto"/>
        <w:bottom w:val="none" w:sz="0" w:space="0" w:color="auto"/>
        <w:right w:val="none" w:sz="0" w:space="0" w:color="auto"/>
      </w:divBdr>
    </w:div>
    <w:div w:id="1292632581">
      <w:bodyDiv w:val="1"/>
      <w:marLeft w:val="0"/>
      <w:marRight w:val="0"/>
      <w:marTop w:val="0"/>
      <w:marBottom w:val="0"/>
      <w:divBdr>
        <w:top w:val="none" w:sz="0" w:space="0" w:color="auto"/>
        <w:left w:val="none" w:sz="0" w:space="0" w:color="auto"/>
        <w:bottom w:val="none" w:sz="0" w:space="0" w:color="auto"/>
        <w:right w:val="none" w:sz="0" w:space="0" w:color="auto"/>
      </w:divBdr>
    </w:div>
    <w:div w:id="1293831798">
      <w:bodyDiv w:val="1"/>
      <w:marLeft w:val="0"/>
      <w:marRight w:val="0"/>
      <w:marTop w:val="0"/>
      <w:marBottom w:val="0"/>
      <w:divBdr>
        <w:top w:val="none" w:sz="0" w:space="0" w:color="auto"/>
        <w:left w:val="none" w:sz="0" w:space="0" w:color="auto"/>
        <w:bottom w:val="none" w:sz="0" w:space="0" w:color="auto"/>
        <w:right w:val="none" w:sz="0" w:space="0" w:color="auto"/>
      </w:divBdr>
    </w:div>
    <w:div w:id="1426417186">
      <w:bodyDiv w:val="1"/>
      <w:marLeft w:val="0"/>
      <w:marRight w:val="0"/>
      <w:marTop w:val="0"/>
      <w:marBottom w:val="0"/>
      <w:divBdr>
        <w:top w:val="none" w:sz="0" w:space="0" w:color="auto"/>
        <w:left w:val="none" w:sz="0" w:space="0" w:color="auto"/>
        <w:bottom w:val="none" w:sz="0" w:space="0" w:color="auto"/>
        <w:right w:val="none" w:sz="0" w:space="0" w:color="auto"/>
      </w:divBdr>
    </w:div>
    <w:div w:id="1501500449">
      <w:bodyDiv w:val="1"/>
      <w:marLeft w:val="0"/>
      <w:marRight w:val="0"/>
      <w:marTop w:val="0"/>
      <w:marBottom w:val="0"/>
      <w:divBdr>
        <w:top w:val="none" w:sz="0" w:space="0" w:color="auto"/>
        <w:left w:val="none" w:sz="0" w:space="0" w:color="auto"/>
        <w:bottom w:val="none" w:sz="0" w:space="0" w:color="auto"/>
        <w:right w:val="none" w:sz="0" w:space="0" w:color="auto"/>
      </w:divBdr>
    </w:div>
    <w:div w:id="1653212283">
      <w:bodyDiv w:val="1"/>
      <w:marLeft w:val="0"/>
      <w:marRight w:val="0"/>
      <w:marTop w:val="0"/>
      <w:marBottom w:val="0"/>
      <w:divBdr>
        <w:top w:val="none" w:sz="0" w:space="0" w:color="auto"/>
        <w:left w:val="none" w:sz="0" w:space="0" w:color="auto"/>
        <w:bottom w:val="none" w:sz="0" w:space="0" w:color="auto"/>
        <w:right w:val="none" w:sz="0" w:space="0" w:color="auto"/>
      </w:divBdr>
    </w:div>
    <w:div w:id="1766724478">
      <w:bodyDiv w:val="1"/>
      <w:marLeft w:val="0"/>
      <w:marRight w:val="0"/>
      <w:marTop w:val="0"/>
      <w:marBottom w:val="0"/>
      <w:divBdr>
        <w:top w:val="none" w:sz="0" w:space="0" w:color="auto"/>
        <w:left w:val="none" w:sz="0" w:space="0" w:color="auto"/>
        <w:bottom w:val="none" w:sz="0" w:space="0" w:color="auto"/>
        <w:right w:val="none" w:sz="0" w:space="0" w:color="auto"/>
      </w:divBdr>
    </w:div>
    <w:div w:id="183294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331D6-5448-48DA-9A26-1422B162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3818</TotalTime>
  <Pages>1</Pages>
  <Words>5387</Words>
  <Characters>30711</Characters>
  <Application>Microsoft Office Word</Application>
  <DocSecurity>0</DocSecurity>
  <Lines>255</Lines>
  <Paragraphs>72</Paragraphs>
  <ScaleCrop>false</ScaleCrop>
  <Company>zle</Company>
  <LinksUpToDate>false</LinksUpToDate>
  <CharactersWithSpaces>36026</CharactersWithSpaces>
  <SharedDoc>false</SharedDoc>
  <HLinks>
    <vt:vector size="24" baseType="variant">
      <vt:variant>
        <vt:i4>1048628</vt:i4>
      </vt:variant>
      <vt:variant>
        <vt:i4>82</vt:i4>
      </vt:variant>
      <vt:variant>
        <vt:i4>0</vt:i4>
      </vt:variant>
      <vt:variant>
        <vt:i4>5</vt:i4>
      </vt:variant>
      <vt:variant>
        <vt:lpwstr/>
      </vt:variant>
      <vt:variant>
        <vt:lpwstr>_Toc458500879</vt:lpwstr>
      </vt:variant>
      <vt:variant>
        <vt:i4>1048628</vt:i4>
      </vt:variant>
      <vt:variant>
        <vt:i4>76</vt:i4>
      </vt:variant>
      <vt:variant>
        <vt:i4>0</vt:i4>
      </vt:variant>
      <vt:variant>
        <vt:i4>5</vt:i4>
      </vt:variant>
      <vt:variant>
        <vt:lpwstr/>
      </vt:variant>
      <vt:variant>
        <vt:lpwstr>_Toc458500878</vt:lpwstr>
      </vt:variant>
      <vt:variant>
        <vt:i4>1048628</vt:i4>
      </vt:variant>
      <vt:variant>
        <vt:i4>70</vt:i4>
      </vt:variant>
      <vt:variant>
        <vt:i4>0</vt:i4>
      </vt:variant>
      <vt:variant>
        <vt:i4>5</vt:i4>
      </vt:variant>
      <vt:variant>
        <vt:lpwstr/>
      </vt:variant>
      <vt:variant>
        <vt:lpwstr>_Toc458500877</vt:lpwstr>
      </vt:variant>
      <vt:variant>
        <vt:i4>1048628</vt:i4>
      </vt:variant>
      <vt:variant>
        <vt:i4>64</vt:i4>
      </vt:variant>
      <vt:variant>
        <vt:i4>0</vt:i4>
      </vt:variant>
      <vt:variant>
        <vt:i4>5</vt:i4>
      </vt:variant>
      <vt:variant>
        <vt:lpwstr/>
      </vt:variant>
      <vt:variant>
        <vt:lpwstr>_Toc458500876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CNIS</dc:creator>
  <cp:lastModifiedBy>Wei Lian</cp:lastModifiedBy>
  <cp:revision>201</cp:revision>
  <dcterms:created xsi:type="dcterms:W3CDTF">2016-09-08T07:26:00Z</dcterms:created>
  <dcterms:modified xsi:type="dcterms:W3CDTF">2017-07-03T11:03:00Z</dcterms:modified>
</cp:coreProperties>
</file>