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234" w:rsidRDefault="00CA3234" w:rsidP="00CA3234">
      <w:pPr>
        <w:pStyle w:val="affffff1"/>
        <w:framePr w:wrap="around"/>
      </w:pPr>
      <w:r w:rsidRPr="00CA3234">
        <w:rPr>
          <w:rFonts w:ascii="Times New Roman"/>
        </w:rPr>
        <w:t>ICS</w:t>
      </w:r>
      <w:r>
        <w:rPr>
          <w:rFonts w:ascii="MS Mincho" w:eastAsia="MS Mincho" w:hAnsi="MS Mincho" w:cs="MS Mincho" w:hint="eastAsia"/>
        </w:rPr>
        <w:t> </w:t>
      </w:r>
      <w:bookmarkStart w:id="0" w:name="ICS"/>
      <w:r w:rsidR="0097726B">
        <w:fldChar w:fldCharType="begin">
          <w:ffData>
            <w:name w:val="ICS"/>
            <w:enabled/>
            <w:calcOnExit w:val="0"/>
            <w:helpText w:type="autoText" w:val="请输入正确的ICS号："/>
            <w:textInput>
              <w:default w:val="点击此处添加ICS号"/>
            </w:textInput>
          </w:ffData>
        </w:fldChar>
      </w:r>
      <w:r>
        <w:instrText xml:space="preserve"> FORMTEXT </w:instrText>
      </w:r>
      <w:r w:rsidR="0097726B">
        <w:fldChar w:fldCharType="separate"/>
      </w:r>
      <w:bookmarkStart w:id="1" w:name="OLE_LINK26"/>
      <w:r>
        <w:rPr>
          <w:rFonts w:hint="eastAsia"/>
          <w:noProof/>
        </w:rPr>
        <w:t>点击此处添加ICS号</w:t>
      </w:r>
      <w:bookmarkEnd w:id="1"/>
      <w:r w:rsidR="0097726B">
        <w:fldChar w:fldCharType="end"/>
      </w:r>
      <w:bookmarkEnd w:id="0"/>
    </w:p>
    <w:bookmarkStart w:id="2" w:name="WXFLH"/>
    <w:p w:rsidR="00CA3234" w:rsidRDefault="0097726B" w:rsidP="00CA3234">
      <w:pPr>
        <w:pStyle w:val="affffff1"/>
        <w:framePr w:wrap="around"/>
      </w:pPr>
      <w:r>
        <w:fldChar w:fldCharType="begin">
          <w:ffData>
            <w:name w:val="WXFLH"/>
            <w:enabled/>
            <w:calcOnExit w:val="0"/>
            <w:helpText w:type="autoText" w:val="请输入中国标准文献分类号："/>
            <w:textInput>
              <w:default w:val="点击此处添加中国标准文献分类号"/>
            </w:textInput>
          </w:ffData>
        </w:fldChar>
      </w:r>
      <w:r w:rsidR="00CA3234">
        <w:instrText xml:space="preserve"> FORMTEXT </w:instrText>
      </w:r>
      <w:r>
        <w:fldChar w:fldCharType="separate"/>
      </w:r>
      <w:r w:rsidR="00CA3234">
        <w:rPr>
          <w:rFonts w:hint="eastAsia"/>
          <w:noProof/>
        </w:rPr>
        <w:t>点击此处添加中国标准文献分类号</w:t>
      </w:r>
      <w:r>
        <w:fldChar w:fldCharType="end"/>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8"/>
      </w:tblGrid>
      <w:tr w:rsidR="00B96E46" w:rsidTr="00B543EC">
        <w:tc>
          <w:tcPr>
            <w:tcW w:w="9854" w:type="dxa"/>
            <w:tcBorders>
              <w:top w:val="nil"/>
              <w:left w:val="nil"/>
              <w:bottom w:val="nil"/>
              <w:right w:val="nil"/>
            </w:tcBorders>
            <w:shd w:val="clear" w:color="auto" w:fill="auto"/>
          </w:tcPr>
          <w:p w:rsidR="00CA3234" w:rsidRDefault="00755FFF" w:rsidP="00B543EC">
            <w:pPr>
              <w:pStyle w:val="affffff1"/>
              <w:framePr w:hSpace="14" w:vSpace="14" w:wrap="around" w:yAlign="inline"/>
            </w:pPr>
            <w:r>
              <w:rPr>
                <w:noProof/>
              </w:rPr>
              <mc:AlternateContent>
                <mc:Choice Requires="wps">
                  <w:drawing>
                    <wp:anchor distT="0" distB="0" distL="114300" distR="114300" simplePos="0" relativeHeight="251660288" behindDoc="1" locked="0" layoutInCell="1" allowOverlap="1" wp14:anchorId="415AD35F" wp14:editId="546BB0FD">
                      <wp:simplePos x="0" y="0"/>
                      <wp:positionH relativeFrom="column">
                        <wp:posOffset>-66675</wp:posOffset>
                      </wp:positionH>
                      <wp:positionV relativeFrom="paragraph">
                        <wp:posOffset>0</wp:posOffset>
                      </wp:positionV>
                      <wp:extent cx="866775" cy="198120"/>
                      <wp:effectExtent l="0" t="3810" r="4445" b="0"/>
                      <wp:wrapNone/>
                      <wp:docPr id="10" name="BAH"/>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68F31863" id="BAH" o:spid="_x0000_s1026" style="position:absolute;left:0;text-align:left;margin-left:-5.25pt;margin-top:0;width:68.25pt;height:1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" stroked="f"/>
                  </w:pict>
                </mc:Fallback>
              </mc:AlternateContent>
            </w:r>
            <w:r w:rsidR="0097726B">
              <w:fldChar w:fldCharType="begin">
                <w:ffData>
                  <w:name w:val="BAH"/>
                  <w:enabled/>
                  <w:calcOnExit w:val="0"/>
                  <w:textInput/>
                </w:ffData>
              </w:fldChar>
            </w:r>
            <w:bookmarkStart w:id="3" w:name="BAH"/>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3"/>
          </w:p>
        </w:tc>
      </w:tr>
    </w:tbl>
    <w:bookmarkStart w:id="4" w:name="c1"/>
    <w:p w:rsidR="00CA3234" w:rsidRDefault="0097726B" w:rsidP="00CA3234">
      <w:pPr>
        <w:pStyle w:val="afff0"/>
        <w:framePr w:wrap="around"/>
      </w:pPr>
      <w:r>
        <w:fldChar w:fldCharType="begin">
          <w:ffData>
            <w:name w:val="c1"/>
            <w:enabled/>
            <w:calcOnExit w:val="0"/>
            <w:textInput>
              <w:maxLength w:val="2"/>
            </w:textInput>
          </w:ffData>
        </w:fldChar>
      </w:r>
      <w:r w:rsidR="00CA3234">
        <w:instrText xml:space="preserve"> FORMTEXT </w:instrText>
      </w:r>
      <w:r>
        <w:fldChar w:fldCharType="separate"/>
      </w:r>
      <w:r w:rsidR="00CA3234">
        <w:rPr>
          <w:rFonts w:hint="eastAsia"/>
          <w:noProof/>
        </w:rPr>
        <w:t>WS</w:t>
      </w:r>
      <w:r>
        <w:fldChar w:fldCharType="end"/>
      </w:r>
      <w:bookmarkEnd w:id="4"/>
    </w:p>
    <w:p w:rsidR="00CA3234" w:rsidRDefault="00CA3234" w:rsidP="00CA3234">
      <w:pPr>
        <w:pStyle w:val="afffff"/>
        <w:framePr w:wrap="around"/>
      </w:pPr>
      <w:r>
        <w:rPr>
          <w:rFonts w:hint="eastAsia"/>
        </w:rPr>
        <w:t>中华人民共和国</w:t>
      </w:r>
      <w:bookmarkStart w:id="5" w:name="c2"/>
      <w:r w:rsidR="0097726B">
        <w:fldChar w:fldCharType="begin">
          <w:ffData>
            <w:name w:val="c2"/>
            <w:enabled/>
            <w:calcOnExit w:val="0"/>
            <w:textInput/>
          </w:ffData>
        </w:fldChar>
      </w:r>
      <w:r>
        <w:instrText xml:space="preserve"> FORMTEXT </w:instrText>
      </w:r>
      <w:r w:rsidR="0097726B">
        <w:fldChar w:fldCharType="separate"/>
      </w:r>
      <w:r>
        <w:rPr>
          <w:rFonts w:hint="eastAsia"/>
          <w:noProof/>
        </w:rPr>
        <w:t>卫生</w:t>
      </w:r>
      <w:r w:rsidR="0097726B">
        <w:fldChar w:fldCharType="end"/>
      </w:r>
      <w:bookmarkEnd w:id="5"/>
      <w:r>
        <w:rPr>
          <w:rFonts w:hint="eastAsia"/>
        </w:rPr>
        <w:t>行业标准</w:t>
      </w:r>
    </w:p>
    <w:bookmarkStart w:id="6" w:name="StdNo0"/>
    <w:p w:rsidR="00CA3234" w:rsidRDefault="0097726B" w:rsidP="00CA3234">
      <w:pPr>
        <w:pStyle w:val="20"/>
        <w:framePr w:wrap="around"/>
        <w:rPr>
          <w:rFonts w:hAnsi="黑体"/>
        </w:rPr>
      </w:pPr>
      <w:r w:rsidRPr="00CA3234">
        <w:rPr>
          <w:rFonts w:ascii="Times New Roman"/>
        </w:rPr>
        <w:fldChar w:fldCharType="begin">
          <w:ffData>
            <w:name w:val="StdNo0"/>
            <w:enabled/>
            <w:calcOnExit w:val="0"/>
            <w:textInput>
              <w:default w:val="XX"/>
              <w:maxLength w:val="2"/>
            </w:textInput>
          </w:ffData>
        </w:fldChar>
      </w:r>
      <w:r w:rsidR="00CA3234" w:rsidRPr="00CA3234">
        <w:rPr>
          <w:rFonts w:ascii="Times New Roman"/>
        </w:rPr>
        <w:instrText xml:space="preserve"> FORMTEXT </w:instrText>
      </w:r>
      <w:r w:rsidRPr="00CA3234">
        <w:rPr>
          <w:rFonts w:ascii="Times New Roman"/>
        </w:rPr>
      </w:r>
      <w:r w:rsidRPr="00CA3234">
        <w:rPr>
          <w:rFonts w:ascii="Times New Roman"/>
        </w:rPr>
        <w:fldChar w:fldCharType="separate"/>
      </w:r>
      <w:r w:rsidR="00CA3234">
        <w:rPr>
          <w:rFonts w:ascii="Times New Roman"/>
          <w:noProof/>
        </w:rPr>
        <w:t>XX</w:t>
      </w:r>
      <w:r w:rsidRPr="00CA3234">
        <w:rPr>
          <w:rFonts w:ascii="Times New Roman"/>
        </w:rPr>
        <w:fldChar w:fldCharType="end"/>
      </w:r>
      <w:bookmarkEnd w:id="6"/>
      <w:r w:rsidR="00CA3234" w:rsidRPr="00CA3234">
        <w:rPr>
          <w:rFonts w:ascii="Times New Roman"/>
        </w:rPr>
        <w:t xml:space="preserve">/T </w:t>
      </w:r>
      <w:bookmarkStart w:id="7" w:name="StdNo1"/>
      <w:r>
        <w:rPr>
          <w:rFonts w:hAnsi="黑体"/>
        </w:rPr>
        <w:fldChar w:fldCharType="begin">
          <w:ffData>
            <w:name w:val="StdNo1"/>
            <w:enabled/>
            <w:calcOnExit w:val="0"/>
            <w:textInput>
              <w:default w:val="XXXXX"/>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XXXXX</w:t>
      </w:r>
      <w:r>
        <w:rPr>
          <w:rFonts w:hAnsi="黑体"/>
        </w:rPr>
        <w:fldChar w:fldCharType="end"/>
      </w:r>
      <w:bookmarkEnd w:id="7"/>
      <w:r w:rsidR="00CA3234">
        <w:rPr>
          <w:rFonts w:hAnsi="黑体"/>
        </w:rPr>
        <w:t>—</w:t>
      </w:r>
      <w:bookmarkStart w:id="8" w:name="StdNo2"/>
      <w:r>
        <w:rPr>
          <w:rFonts w:hAnsi="黑体"/>
        </w:rPr>
        <w:fldChar w:fldCharType="begin">
          <w:ffData>
            <w:name w:val="StdNo2"/>
            <w:enabled/>
            <w:calcOnExit w:val="0"/>
            <w:textInput>
              <w:default w:val="XXXX"/>
              <w:maxLength w:val="4"/>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w:t>
      </w:r>
      <w:r>
        <w:rPr>
          <w:rFonts w:hAnsi="黑体"/>
        </w:rPr>
        <w:fldChar w:fldCharType="end"/>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14"/>
      </w:tblGrid>
      <w:tr w:rsidR="00CA3234" w:rsidRPr="00B543EC" w:rsidTr="00B543EC">
        <w:tc>
          <w:tcPr>
            <w:tcW w:w="9356" w:type="dxa"/>
            <w:tcBorders>
              <w:top w:val="nil"/>
              <w:left w:val="nil"/>
              <w:bottom w:val="nil"/>
              <w:right w:val="nil"/>
            </w:tcBorders>
            <w:shd w:val="clear" w:color="auto" w:fill="auto"/>
          </w:tcPr>
          <w:bookmarkStart w:id="9" w:name="DT"/>
          <w:p w:rsidR="00CA3234" w:rsidRDefault="00755FFF" w:rsidP="00B543EC">
            <w:pPr>
              <w:pStyle w:val="afffb"/>
              <w:framePr w:w="6014" w:h="816" w:hRule="exact" w:hSpace="186" w:wrap="around" w:x="1081" w:y="1914"/>
              <w:spacing w:before="36"/>
            </w:pPr>
            <w:r>
              <w:rPr>
                <w:noProof/>
              </w:rPr>
              <mc:AlternateContent>
                <mc:Choice Requires="wps">
                  <w:drawing>
                    <wp:anchor distT="0" distB="0" distL="114300" distR="114300" simplePos="0" relativeHeight="251657216" behindDoc="1" locked="0" layoutInCell="1" allowOverlap="1" wp14:anchorId="6229BFB0" wp14:editId="76ABB367">
                      <wp:simplePos x="0" y="0"/>
                      <wp:positionH relativeFrom="column">
                        <wp:posOffset>4734560</wp:posOffset>
                      </wp:positionH>
                      <wp:positionV relativeFrom="paragraph">
                        <wp:posOffset>34290</wp:posOffset>
                      </wp:positionV>
                      <wp:extent cx="1143000" cy="228600"/>
                      <wp:effectExtent l="0" t="0" r="3175" b="0"/>
                      <wp:wrapNone/>
                      <wp:docPr id="8"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13446280" id="DT" o:spid="_x0000_s1026" style="position:absolute;left:0;text-align:left;margin-left:372.8pt;margin-top:2.7pt;width:9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" stroked="f"/>
                  </w:pict>
                </mc:Fallback>
              </mc:AlternateContent>
            </w:r>
            <w:r w:rsidR="0097726B">
              <w:fldChar w:fldCharType="begin">
                <w:ffData>
                  <w:name w:val="DT"/>
                  <w:enabled/>
                  <w:calcOnExit w:val="0"/>
                  <w:textInput/>
                </w:ffData>
              </w:fldChar>
            </w:r>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9"/>
          </w:p>
        </w:tc>
      </w:tr>
    </w:tbl>
    <w:p w:rsidR="00CA3234" w:rsidRDefault="00CA3234" w:rsidP="00CA3234">
      <w:pPr>
        <w:pStyle w:val="20"/>
        <w:framePr w:wrap="around"/>
        <w:rPr>
          <w:rFonts w:hAnsi="黑体"/>
        </w:rPr>
      </w:pPr>
    </w:p>
    <w:p w:rsidR="00CA3234" w:rsidRDefault="00CA3234" w:rsidP="00CA3234">
      <w:pPr>
        <w:pStyle w:val="20"/>
        <w:framePr w:wrap="around"/>
        <w:rPr>
          <w:rFonts w:hAnsi="黑体"/>
        </w:rPr>
      </w:pPr>
    </w:p>
    <w:bookmarkStart w:id="10" w:name="StdName"/>
    <w:p w:rsidR="00CA3234" w:rsidRDefault="0097726B" w:rsidP="00CA3234">
      <w:pPr>
        <w:pStyle w:val="afffc"/>
        <w:framePr w:wrap="around"/>
      </w:pPr>
      <w:r>
        <w:fldChar w:fldCharType="begin">
          <w:ffData>
            <w:name w:val="StdName"/>
            <w:enabled/>
            <w:calcOnExit w:val="0"/>
            <w:textInput>
              <w:default w:val="点击此处添加标准名称"/>
            </w:textInput>
          </w:ffData>
        </w:fldChar>
      </w:r>
      <w:r w:rsidR="00CA3234">
        <w:instrText xml:space="preserve"> FORMTEXT </w:instrText>
      </w:r>
      <w:r>
        <w:fldChar w:fldCharType="separate"/>
      </w:r>
      <w:r w:rsidR="00CA3234">
        <w:rPr>
          <w:rFonts w:hint="eastAsia"/>
        </w:rPr>
        <w:t>区域卫生信息平台基本交互规范</w:t>
      </w:r>
    </w:p>
    <w:p w:rsidR="00CA3234" w:rsidRDefault="00012830" w:rsidP="00CA3234">
      <w:pPr>
        <w:pStyle w:val="afffc"/>
        <w:framePr w:wrap="around"/>
      </w:pPr>
      <w:r>
        <w:rPr>
          <w:rFonts w:hint="eastAsia"/>
        </w:rPr>
        <w:t xml:space="preserve"> </w:t>
      </w:r>
      <w:r w:rsidR="00CA3234">
        <w:rPr>
          <w:rFonts w:hint="eastAsia"/>
        </w:rPr>
        <w:t>第</w:t>
      </w:r>
      <w:r w:rsidR="00471B48">
        <w:rPr>
          <w:rFonts w:hint="eastAsia"/>
        </w:rPr>
        <w:t>1</w:t>
      </w:r>
      <w:r w:rsidR="00471B48">
        <w:t>6</w:t>
      </w:r>
      <w:r w:rsidR="00CA3234">
        <w:rPr>
          <w:rFonts w:hint="eastAsia"/>
        </w:rPr>
        <w:t>部分：</w:t>
      </w:r>
      <w:r>
        <w:rPr>
          <w:rFonts w:hint="eastAsia"/>
        </w:rPr>
        <w:t>签约</w:t>
      </w:r>
      <w:r w:rsidR="00CA3234">
        <w:rPr>
          <w:rFonts w:hint="eastAsia"/>
        </w:rPr>
        <w:t xml:space="preserve">服务     </w:t>
      </w:r>
      <w:r w:rsidR="00CA3234">
        <w:t> </w:t>
      </w:r>
      <w:r w:rsidR="00CA3234">
        <w:t> </w:t>
      </w:r>
      <w:r w:rsidR="00CA3234">
        <w:t> </w:t>
      </w:r>
      <w:r w:rsidR="00CA3234">
        <w:t> </w:t>
      </w:r>
      <w:r w:rsidR="00CA3234">
        <w:t> </w:t>
      </w:r>
      <w:r w:rsidR="0097726B">
        <w:fldChar w:fldCharType="end"/>
      </w:r>
      <w:bookmarkEnd w:id="10"/>
    </w:p>
    <w:bookmarkStart w:id="11" w:name="StdEnglishName"/>
    <w:p w:rsidR="00CA3234" w:rsidRDefault="0097726B" w:rsidP="00CA3234">
      <w:pPr>
        <w:pStyle w:val="afffd"/>
        <w:framePr w:wrap="around"/>
      </w:pPr>
      <w:r>
        <w:fldChar w:fldCharType="begin">
          <w:ffData>
            <w:name w:val="StdEnglishName"/>
            <w:enabled/>
            <w:calcOnExit w:val="0"/>
            <w:textInput>
              <w:default w:val="点击此处添加标准英文译名"/>
            </w:textInput>
          </w:ffData>
        </w:fldChar>
      </w:r>
      <w:r w:rsidR="00CA3234">
        <w:instrText xml:space="preserve"> FORMTEXT </w:instrText>
      </w:r>
      <w:r>
        <w:fldChar w:fldCharType="separate"/>
      </w:r>
      <w:r w:rsidR="00CA3234">
        <w:rPr>
          <w:rFonts w:hint="eastAsia"/>
        </w:rPr>
        <w:t>Regional health information platform basic interactive specification</w:t>
      </w:r>
      <w:r w:rsidR="00CA3234">
        <w:rPr>
          <w:rFonts w:hint="eastAsia"/>
        </w:rPr>
        <w:t>—</w:t>
      </w:r>
    </w:p>
    <w:p w:rsidR="00CA3234" w:rsidRDefault="00CA3234" w:rsidP="00CA3234">
      <w:pPr>
        <w:pStyle w:val="afffd"/>
        <w:framePr w:wrap="around"/>
      </w:pPr>
      <w:r>
        <w:rPr>
          <w:rFonts w:hint="eastAsia"/>
        </w:rPr>
        <w:t xml:space="preserve">Part </w:t>
      </w:r>
      <w:r w:rsidR="00471B48">
        <w:t>16</w:t>
      </w:r>
      <w:r>
        <w:rPr>
          <w:rFonts w:hint="eastAsia"/>
        </w:rPr>
        <w:t>:</w:t>
      </w:r>
      <w:r w:rsidR="00471B48" w:rsidRPr="00471B48">
        <w:t xml:space="preserve">Contract </w:t>
      </w:r>
      <w:r w:rsidR="00B96E46">
        <w:t>s</w:t>
      </w:r>
      <w:r w:rsidR="00471B48" w:rsidRPr="00471B48">
        <w:t>ervice</w:t>
      </w:r>
      <w:r w:rsidR="0097726B">
        <w:fldChar w:fldCharType="end"/>
      </w:r>
      <w:bookmarkEnd w:id="11"/>
    </w:p>
    <w:bookmarkStart w:id="12" w:name="YZBS"/>
    <w:p w:rsidR="00CA3234" w:rsidRPr="00CA3234" w:rsidRDefault="0097726B" w:rsidP="00CA3234">
      <w:pPr>
        <w:pStyle w:val="afffe"/>
        <w:framePr w:wrap="around"/>
      </w:pPr>
      <w:r>
        <w:fldChar w:fldCharType="begin">
          <w:ffData>
            <w:name w:val="YZBS"/>
            <w:enabled/>
            <w:calcOnExit w:val="0"/>
            <w:textInput>
              <w:default w:val="点击此处添加与国际标准一致性程度的标识"/>
            </w:textInput>
          </w:ffData>
        </w:fldChar>
      </w:r>
      <w:r w:rsidR="00CA3234">
        <w:instrText xml:space="preserve"> FORMTEXT </w:instrText>
      </w:r>
      <w:r>
        <w:fldChar w:fldCharType="separate"/>
      </w:r>
      <w:r w:rsidR="00CA3234">
        <w:rPr>
          <w:rFonts w:hint="eastAsia"/>
          <w:noProof/>
        </w:rPr>
        <w:t>点击此处添加与国际标准一致性程度的标识</w:t>
      </w:r>
      <w:r>
        <w:fldChar w:fldCharType="end"/>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42"/>
      </w:tblGrid>
      <w:tr w:rsidR="00CA3234" w:rsidTr="00B543EC">
        <w:tc>
          <w:tcPr>
            <w:tcW w:w="9855" w:type="dxa"/>
            <w:tcBorders>
              <w:top w:val="nil"/>
              <w:left w:val="nil"/>
              <w:bottom w:val="nil"/>
              <w:right w:val="nil"/>
            </w:tcBorders>
            <w:shd w:val="clear" w:color="auto" w:fill="auto"/>
          </w:tcPr>
          <w:p w:rsidR="00CA3234" w:rsidRDefault="00755FFF" w:rsidP="00B543EC">
            <w:pPr>
              <w:pStyle w:val="affff"/>
              <w:framePr w:w="6042" w:h="4336" w:hRule="exact" w:wrap="around" w:y="4017"/>
              <w:spacing w:before="275" w:after="99"/>
            </w:pPr>
            <w:r>
              <w:rPr>
                <w:noProof/>
              </w:rPr>
              <mc:AlternateContent>
                <mc:Choice Requires="wps">
                  <w:drawing>
                    <wp:anchor distT="0" distB="0" distL="114300" distR="114300" simplePos="0" relativeHeight="251659264" behindDoc="1" locked="1" layoutInCell="1" allowOverlap="1" wp14:anchorId="340E68E9" wp14:editId="27DB7B1A">
                      <wp:simplePos x="0" y="0"/>
                      <wp:positionH relativeFrom="column">
                        <wp:posOffset>2200910</wp:posOffset>
                      </wp:positionH>
                      <wp:positionV relativeFrom="paragraph">
                        <wp:posOffset>573405</wp:posOffset>
                      </wp:positionV>
                      <wp:extent cx="1905000" cy="254000"/>
                      <wp:effectExtent l="0" t="0" r="3175" b="0"/>
                      <wp:wrapNone/>
                      <wp:docPr id="7"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23FFB9A9" id="RQ" o:spid="_x0000_s1026" style="position:absolute;left:0;text-align:left;margin-left:173.3pt;margin-top:45.15pt;width:150pt;height:2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UOzAedQIAAPIEAAAOAAAAAAAA&#10;AAAAAAAAAC4CAABkcnMvZTJvRG9jLnhtbFBLAQItABQABgAIAAAAIQD0N6/e3AAAAAoBAAAPAAAA&#10;AAAAAAAAAAAAAM8EAABkcnMvZG93bnJldi54bWxQSwUGAAAAAAQABADzAAAA2AUAAAAA&#10;" stroked="f">
                      <w10:anchorlock/>
                    </v:rect>
                  </w:pict>
                </mc:Fallback>
              </mc:AlternateContent>
            </w:r>
            <w:r>
              <w:rPr>
                <w:noProof/>
              </w:rPr>
              <mc:AlternateContent>
                <mc:Choice Requires="wps">
                  <w:drawing>
                    <wp:anchor distT="0" distB="0" distL="114300" distR="114300" simplePos="0" relativeHeight="251658240" behindDoc="1" locked="0" layoutInCell="1" allowOverlap="1" wp14:anchorId="2A0E60B9" wp14:editId="04A16F9A">
                      <wp:simplePos x="0" y="0"/>
                      <wp:positionH relativeFrom="column">
                        <wp:posOffset>2454910</wp:posOffset>
                      </wp:positionH>
                      <wp:positionV relativeFrom="paragraph">
                        <wp:posOffset>255905</wp:posOffset>
                      </wp:positionV>
                      <wp:extent cx="1270000" cy="304800"/>
                      <wp:effectExtent l="3175" t="3175" r="3175" b="0"/>
                      <wp:wrapNone/>
                      <wp:docPr id="6"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4CD3FB09" id="LB" o:spid="_x0000_s1026" style="position:absolute;left:0;text-align:left;margin-left:193.3pt;margin-top:20.15pt;width:100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mPTonUCAADyBAAADgAAAAAA&#10;AAAAAAAAAAAuAgAAZHJzL2Uyb0RvYy54bWxQSwECLQAUAAYACAAAACEAIk4ljd0AAAAJAQAADwAA&#10;AAAAAAAAAAAAAADPBAAAZHJzL2Rvd25yZXYueG1sUEsFBgAAAAAEAAQA8wAAANkFAAAAAA==&#10;" stroked="f"/>
                  </w:pict>
                </mc:Fallback>
              </mc:AlternateContent>
            </w:r>
            <w:r w:rsidR="0097726B">
              <w:fldChar w:fldCharType="begin">
                <w:ffData>
                  <w:name w:val="LB"/>
                  <w:enabled/>
                  <w:calcOnExit w:val="0"/>
                  <w:ddList>
                    <w:result w:val="2"/>
                    <w:listEntry w:val="文稿版次选择"/>
                    <w:listEntry w:val="（工作组讨论稿）"/>
                    <w:listEntry w:val="（征求意见稿）"/>
                    <w:listEntry w:val="（送审讨论稿）"/>
                    <w:listEntry w:val="（送审稿）"/>
                    <w:listEntry w:val="（报批稿）"/>
                  </w:ddList>
                </w:ffData>
              </w:fldChar>
            </w:r>
            <w:bookmarkStart w:id="13" w:name="LB"/>
            <w:r w:rsidR="00CA3234">
              <w:instrText xml:space="preserve"> FORMDROPDOWN </w:instrText>
            </w:r>
            <w:r w:rsidR="009E5AE9">
              <w:fldChar w:fldCharType="separate"/>
            </w:r>
            <w:r w:rsidR="0097726B">
              <w:fldChar w:fldCharType="end"/>
            </w:r>
            <w:bookmarkEnd w:id="13"/>
          </w:p>
        </w:tc>
      </w:tr>
      <w:bookmarkStart w:id="14" w:name="WCRQ"/>
      <w:tr w:rsidR="00CA3234" w:rsidTr="00B543EC">
        <w:tc>
          <w:tcPr>
            <w:tcW w:w="9855" w:type="dxa"/>
            <w:tcBorders>
              <w:top w:val="nil"/>
              <w:left w:val="nil"/>
              <w:bottom w:val="nil"/>
              <w:right w:val="nil"/>
            </w:tcBorders>
            <w:shd w:val="clear" w:color="auto" w:fill="auto"/>
          </w:tcPr>
          <w:p w:rsidR="00CA3234" w:rsidRDefault="0097726B" w:rsidP="00CA3234">
            <w:pPr>
              <w:pStyle w:val="affff0"/>
              <w:framePr w:w="6042" w:h="4336" w:hRule="exact" w:wrap="around" w:y="4017"/>
              <w:spacing w:before="112" w:after="99"/>
            </w:pPr>
            <w:r>
              <w:fldChar w:fldCharType="begin">
                <w:ffData>
                  <w:name w:val="WCRQ"/>
                  <w:enabled/>
                  <w:calcOnExit w:val="0"/>
                  <w:textInput/>
                </w:ffData>
              </w:fldChar>
            </w:r>
            <w:r w:rsidR="00CA3234">
              <w:instrText xml:space="preserve"> FORMTEXT </w:instrText>
            </w:r>
            <w:r>
              <w:fldChar w:fldCharType="separate"/>
            </w:r>
            <w:r w:rsidR="00CA3234">
              <w:rPr>
                <w:noProof/>
              </w:rPr>
              <w:t> </w:t>
            </w:r>
            <w:r w:rsidR="00CA3234">
              <w:rPr>
                <w:noProof/>
              </w:rPr>
              <w:t> </w:t>
            </w:r>
            <w:r w:rsidR="00CA3234">
              <w:rPr>
                <w:noProof/>
              </w:rPr>
              <w:t> </w:t>
            </w:r>
            <w:r w:rsidR="00CA3234">
              <w:rPr>
                <w:noProof/>
              </w:rPr>
              <w:t> </w:t>
            </w:r>
            <w:r w:rsidR="00CA3234">
              <w:rPr>
                <w:noProof/>
              </w:rPr>
              <w:t> </w:t>
            </w:r>
            <w:r>
              <w:fldChar w:fldCharType="end"/>
            </w:r>
            <w:bookmarkEnd w:id="14"/>
          </w:p>
        </w:tc>
      </w:tr>
    </w:tbl>
    <w:bookmarkStart w:id="15" w:name="FY"/>
    <w:p w:rsidR="00CA3234" w:rsidRDefault="0097726B" w:rsidP="00CA3234">
      <w:pPr>
        <w:pStyle w:val="affffff8"/>
        <w:framePr w:wrap="around"/>
      </w:pPr>
      <w:r w:rsidRPr="00CA3234">
        <w:rPr>
          <w:rFonts w:ascii="黑体"/>
        </w:rPr>
        <w:fldChar w:fldCharType="begin">
          <w:ffData>
            <w:name w:val="F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XXXX</w:t>
      </w:r>
      <w:r w:rsidRPr="00CA3234">
        <w:rPr>
          <w:rFonts w:ascii="黑体"/>
        </w:rPr>
        <w:fldChar w:fldCharType="end"/>
      </w:r>
      <w:bookmarkEnd w:id="15"/>
      <w:r w:rsidR="00CA3234" w:rsidRPr="00CA3234">
        <w:rPr>
          <w:rFonts w:ascii="黑体"/>
        </w:rPr>
        <w:t>-</w:t>
      </w:r>
      <w:r w:rsidRPr="00CA3234">
        <w:rPr>
          <w:rFonts w:ascii="黑体"/>
        </w:rPr>
        <w:fldChar w:fldCharType="begin">
          <w:ffData>
            <w:name w:val="F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r w:rsidR="00CA3234" w:rsidRPr="00CA3234">
        <w:rPr>
          <w:rFonts w:ascii="黑体"/>
        </w:rPr>
        <w:t>-</w:t>
      </w:r>
      <w:bookmarkStart w:id="16" w:name="FD"/>
      <w:r w:rsidRPr="00CA3234">
        <w:rPr>
          <w:rFonts w:ascii="黑体"/>
        </w:rPr>
        <w:fldChar w:fldCharType="begin">
          <w:ffData>
            <w:name w:val="F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6"/>
      <w:r w:rsidR="00CA3234">
        <w:rPr>
          <w:rFonts w:hint="eastAsia"/>
        </w:rPr>
        <w:t>发布</w:t>
      </w:r>
      <w:r w:rsidR="00755FFF">
        <w:rPr>
          <w:noProof/>
        </w:rPr>
        <mc:AlternateContent>
          <mc:Choice Requires="wps">
            <w:drawing>
              <wp:anchor distT="0" distB="0" distL="114300" distR="114300" simplePos="0" relativeHeight="251655168" behindDoc="0" locked="1" layoutInCell="1" allowOverlap="1" wp14:anchorId="40432AFB" wp14:editId="6BD4B653">
                <wp:simplePos x="0" y="0"/>
                <wp:positionH relativeFrom="column">
                  <wp:posOffset>-635</wp:posOffset>
                </wp:positionH>
                <wp:positionV relativeFrom="page">
                  <wp:posOffset>9251950</wp:posOffset>
                </wp:positionV>
                <wp:extent cx="6120130" cy="0"/>
                <wp:effectExtent l="9525" t="12700" r="13970" b="635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18278A74" id="Line 1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">
                <w10:wrap anchory="page"/>
                <w10:anchorlock/>
              </v:line>
            </w:pict>
          </mc:Fallback>
        </mc:AlternateContent>
      </w:r>
    </w:p>
    <w:bookmarkStart w:id="17" w:name="SY"/>
    <w:p w:rsidR="00CA3234" w:rsidRDefault="0097726B" w:rsidP="00CA3234">
      <w:pPr>
        <w:pStyle w:val="affffff9"/>
        <w:framePr w:wrap="around"/>
      </w:pPr>
      <w:r w:rsidRPr="00CA3234">
        <w:rPr>
          <w:rFonts w:ascii="黑体"/>
        </w:rPr>
        <w:fldChar w:fldCharType="begin">
          <w:ffData>
            <w:name w:val="S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XXXX</w:t>
      </w:r>
      <w:r w:rsidRPr="00CA3234">
        <w:rPr>
          <w:rFonts w:ascii="黑体"/>
        </w:rPr>
        <w:fldChar w:fldCharType="end"/>
      </w:r>
      <w:bookmarkEnd w:id="17"/>
      <w:r w:rsidR="00CA3234" w:rsidRPr="00CA3234">
        <w:rPr>
          <w:rFonts w:ascii="黑体"/>
        </w:rPr>
        <w:t>-</w:t>
      </w:r>
      <w:bookmarkStart w:id="18" w:name="SM"/>
      <w:r w:rsidRPr="00CA3234">
        <w:rPr>
          <w:rFonts w:ascii="黑体"/>
        </w:rPr>
        <w:fldChar w:fldCharType="begin">
          <w:ffData>
            <w:name w:val="S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8"/>
      <w:r w:rsidR="00CA3234" w:rsidRPr="00CA3234">
        <w:rPr>
          <w:rFonts w:ascii="黑体"/>
        </w:rPr>
        <w:t>-</w:t>
      </w:r>
      <w:bookmarkStart w:id="19" w:name="SD"/>
      <w:r w:rsidRPr="00CA3234">
        <w:rPr>
          <w:rFonts w:ascii="黑体"/>
        </w:rPr>
        <w:fldChar w:fldCharType="begin">
          <w:ffData>
            <w:name w:val="S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9"/>
      <w:r w:rsidR="00CA3234">
        <w:rPr>
          <w:rFonts w:hint="eastAsia"/>
        </w:rPr>
        <w:t>实施</w:t>
      </w:r>
    </w:p>
    <w:bookmarkStart w:id="20" w:name="fm"/>
    <w:p w:rsidR="00CA3234" w:rsidRDefault="0097726B" w:rsidP="00CA3234">
      <w:pPr>
        <w:pStyle w:val="afffff0"/>
        <w:framePr w:wrap="around"/>
      </w:pPr>
      <w:r>
        <w:fldChar w:fldCharType="begin">
          <w:ffData>
            <w:name w:val="fm"/>
            <w:enabled/>
            <w:calcOnExit w:val="0"/>
            <w:textInput/>
          </w:ffData>
        </w:fldChar>
      </w:r>
      <w:r w:rsidR="00CA3234">
        <w:instrText xml:space="preserve"> FORMTEXT </w:instrText>
      </w:r>
      <w:r>
        <w:fldChar w:fldCharType="separate"/>
      </w:r>
      <w:r w:rsidR="00CA3234">
        <w:rPr>
          <w:rFonts w:hint="eastAsia"/>
        </w:rPr>
        <w:t>中华人民共和国国家卫生和计划生育委员会</w:t>
      </w:r>
      <w:r>
        <w:fldChar w:fldCharType="end"/>
      </w:r>
      <w:bookmarkEnd w:id="20"/>
      <w:r w:rsidR="00CA3234">
        <w:rPr>
          <w:rFonts w:ascii="MS Mincho" w:eastAsia="MS Mincho" w:hAnsi="MS Mincho" w:cs="MS Mincho" w:hint="eastAsia"/>
        </w:rPr>
        <w:t> </w:t>
      </w:r>
      <w:r w:rsidR="00CA3234">
        <w:rPr>
          <w:rFonts w:ascii="MS Mincho" w:eastAsia="MS Mincho" w:hAnsi="MS Mincho" w:cs="MS Mincho" w:hint="eastAsia"/>
        </w:rPr>
        <w:t> </w:t>
      </w:r>
      <w:r w:rsidR="00CA3234">
        <w:rPr>
          <w:rFonts w:ascii="MS Mincho" w:eastAsia="MS Mincho" w:hAnsi="MS Mincho" w:cs="MS Mincho" w:hint="eastAsia"/>
        </w:rPr>
        <w:t> </w:t>
      </w:r>
      <w:r w:rsidR="00CA3234" w:rsidRPr="00CA3234">
        <w:rPr>
          <w:rStyle w:val="afff8"/>
          <w:rFonts w:hint="eastAsia"/>
        </w:rPr>
        <w:t>发布</w:t>
      </w:r>
    </w:p>
    <w:p w:rsidR="00CA3234" w:rsidRPr="00CA3234" w:rsidRDefault="00755FFF" w:rsidP="00CA3234">
      <w:pPr>
        <w:pStyle w:val="aff6"/>
        <w:sectPr w:rsidR="00CA3234" w:rsidRPr="00CA3234" w:rsidSect="00CA3234">
          <w:pgSz w:w="11906" w:h="16838" w:code="9"/>
          <w:pgMar w:top="567" w:right="850" w:bottom="1134" w:left="1418" w:header="0" w:footer="0" w:gutter="0"/>
          <w:pgNumType w:start="1"/>
          <w:cols w:space="425"/>
          <w:docGrid w:type="lines" w:linePitch="312"/>
        </w:sectPr>
      </w:pPr>
      <w:r>
        <mc:AlternateContent>
          <mc:Choice Requires="wps">
            <w:drawing>
              <wp:anchor distT="0" distB="0" distL="114300" distR="114300" simplePos="0" relativeHeight="251656192" behindDoc="0" locked="0" layoutInCell="1" allowOverlap="1" wp14:anchorId="5A637182" wp14:editId="34065CAC">
                <wp:simplePos x="0" y="0"/>
                <wp:positionH relativeFrom="column">
                  <wp:posOffset>-635</wp:posOffset>
                </wp:positionH>
                <wp:positionV relativeFrom="paragraph">
                  <wp:posOffset>2339975</wp:posOffset>
                </wp:positionV>
                <wp:extent cx="6120130" cy="0"/>
                <wp:effectExtent l="13970" t="13970" r="9525" b="508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7148384A" id="Line 1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"/>
            </w:pict>
          </mc:Fallback>
        </mc:AlternateContent>
      </w:r>
    </w:p>
    <w:p w:rsidR="00B96E46" w:rsidRPr="00B96E46" w:rsidRDefault="00B96E46" w:rsidP="00B96E46">
      <w:pPr>
        <w:pStyle w:val="aff9"/>
        <w:rPr>
          <w:rFonts w:hint="eastAsia"/>
        </w:rPr>
      </w:pPr>
      <w:bookmarkStart w:id="21" w:name="_Toc458500876"/>
      <w:bookmarkStart w:id="22" w:name="_Toc458582884"/>
      <w:bookmarkStart w:id="23" w:name="_Toc458582902"/>
      <w:bookmarkStart w:id="24" w:name="_Toc458582916"/>
      <w:bookmarkStart w:id="25" w:name="_Toc459123447"/>
      <w:bookmarkStart w:id="26" w:name="_Toc475014577"/>
      <w:bookmarkStart w:id="27" w:name="_Toc479607250"/>
      <w:bookmarkStart w:id="28" w:name="_Toc479689893"/>
      <w:bookmarkStart w:id="29" w:name="_Toc485806418"/>
      <w:bookmarkStart w:id="30" w:name="_Toc485982471"/>
      <w:r w:rsidRPr="00B96E46">
        <w:rPr>
          <w:rFonts w:hint="eastAsia"/>
        </w:rPr>
        <w:lastRenderedPageBreak/>
        <w:t>目</w:t>
      </w:r>
      <w:bookmarkStart w:id="31" w:name="BKML"/>
      <w:r w:rsidRPr="00B96E46">
        <w:rPr>
          <w:rFonts w:hAnsi="黑体"/>
        </w:rPr>
        <w:t> </w:t>
      </w:r>
      <w:r w:rsidRPr="00B96E46">
        <w:rPr>
          <w:rFonts w:hAnsi="黑体"/>
        </w:rPr>
        <w:t> </w:t>
      </w:r>
      <w:r w:rsidRPr="00B96E46">
        <w:rPr>
          <w:rFonts w:hint="eastAsia"/>
        </w:rPr>
        <w:t>次</w:t>
      </w:r>
      <w:bookmarkEnd w:id="31"/>
    </w:p>
    <w:p w:rsidR="00B96E46" w:rsidRPr="00B96E46" w:rsidRDefault="00B96E46">
      <w:pPr>
        <w:pStyle w:val="12"/>
        <w:spacing w:before="78" w:after="78"/>
        <w:rPr>
          <w:rFonts w:asciiTheme="minorHAnsi" w:eastAsiaTheme="minorEastAsia" w:hAnsiTheme="minorHAnsi" w:cstheme="minorBidi"/>
          <w:noProof/>
          <w:szCs w:val="22"/>
        </w:rPr>
      </w:pPr>
      <w:r w:rsidRPr="00B96E46">
        <w:fldChar w:fldCharType="begin" w:fldLock="1"/>
      </w:r>
      <w:r w:rsidRPr="00B96E46">
        <w:instrText xml:space="preserve"> </w:instrText>
      </w:r>
      <w:r w:rsidRPr="00B96E46">
        <w:rPr>
          <w:rFonts w:hint="eastAsia"/>
        </w:rPr>
        <w:instrText>TOC \h \z \t"前言、引言标题,1,参考文献、索引标题,1,章标题,1,参考文献,1,附录标识,1,一级条标题, 3" \* MERGEFORMAT</w:instrText>
      </w:r>
      <w:r w:rsidRPr="00B96E46">
        <w:instrText xml:space="preserve"> </w:instrText>
      </w:r>
      <w:r w:rsidRPr="00B96E46">
        <w:fldChar w:fldCharType="separate"/>
      </w:r>
      <w:hyperlink w:anchor="_Toc486872271" w:history="1">
        <w:r w:rsidRPr="00B96E46">
          <w:rPr>
            <w:rStyle w:val="afff7"/>
            <w:rFonts w:hint="eastAsia"/>
          </w:rPr>
          <w:t>前言</w:t>
        </w:r>
        <w:r w:rsidRPr="00B96E46">
          <w:rPr>
            <w:noProof/>
            <w:webHidden/>
          </w:rPr>
          <w:tab/>
        </w:r>
        <w:r w:rsidRPr="00B96E46">
          <w:rPr>
            <w:noProof/>
            <w:webHidden/>
          </w:rPr>
          <w:fldChar w:fldCharType="begin" w:fldLock="1"/>
        </w:r>
        <w:r w:rsidRPr="00B96E46">
          <w:rPr>
            <w:noProof/>
            <w:webHidden/>
          </w:rPr>
          <w:instrText xml:space="preserve"> PAGEREF _Toc486872271 \h </w:instrText>
        </w:r>
        <w:r w:rsidRPr="00B96E46">
          <w:rPr>
            <w:noProof/>
            <w:webHidden/>
          </w:rPr>
        </w:r>
        <w:r w:rsidRPr="00B96E46">
          <w:rPr>
            <w:noProof/>
            <w:webHidden/>
          </w:rPr>
          <w:fldChar w:fldCharType="separate"/>
        </w:r>
        <w:r w:rsidRPr="00B96E46">
          <w:rPr>
            <w:noProof/>
            <w:webHidden/>
          </w:rPr>
          <w:t>II</w:t>
        </w:r>
        <w:r w:rsidRPr="00B96E46">
          <w:rPr>
            <w:noProof/>
            <w:webHidden/>
          </w:rPr>
          <w:fldChar w:fldCharType="end"/>
        </w:r>
      </w:hyperlink>
    </w:p>
    <w:p w:rsidR="00B96E46" w:rsidRPr="00B96E46" w:rsidRDefault="00B96E46">
      <w:pPr>
        <w:pStyle w:val="12"/>
        <w:spacing w:before="78" w:after="78"/>
        <w:rPr>
          <w:rFonts w:asciiTheme="minorHAnsi" w:eastAsiaTheme="minorEastAsia" w:hAnsiTheme="minorHAnsi" w:cstheme="minorBidi"/>
          <w:noProof/>
          <w:szCs w:val="22"/>
        </w:rPr>
      </w:pPr>
      <w:hyperlink w:anchor="_Toc486872272" w:history="1">
        <w:r w:rsidRPr="00B96E46">
          <w:rPr>
            <w:rStyle w:val="afff7"/>
          </w:rPr>
          <w:t>1</w:t>
        </w:r>
        <w:r>
          <w:rPr>
            <w:rStyle w:val="afff7"/>
            <w:rFonts w:hint="eastAsia"/>
          </w:rPr>
          <w:t xml:space="preserve">　</w:t>
        </w:r>
        <w:r w:rsidRPr="00B96E46">
          <w:rPr>
            <w:rStyle w:val="afff7"/>
            <w:rFonts w:hint="eastAsia"/>
          </w:rPr>
          <w:t>范围</w:t>
        </w:r>
        <w:r w:rsidRPr="00B96E46">
          <w:rPr>
            <w:noProof/>
            <w:webHidden/>
          </w:rPr>
          <w:tab/>
        </w:r>
        <w:r w:rsidRPr="00B96E46">
          <w:rPr>
            <w:noProof/>
            <w:webHidden/>
          </w:rPr>
          <w:fldChar w:fldCharType="begin" w:fldLock="1"/>
        </w:r>
        <w:r w:rsidRPr="00B96E46">
          <w:rPr>
            <w:noProof/>
            <w:webHidden/>
          </w:rPr>
          <w:instrText xml:space="preserve"> PAGEREF _Toc486872272 \h </w:instrText>
        </w:r>
        <w:r w:rsidRPr="00B96E46">
          <w:rPr>
            <w:noProof/>
            <w:webHidden/>
          </w:rPr>
        </w:r>
        <w:r w:rsidRPr="00B96E46">
          <w:rPr>
            <w:noProof/>
            <w:webHidden/>
          </w:rPr>
          <w:fldChar w:fldCharType="separate"/>
        </w:r>
        <w:r w:rsidRPr="00B96E46">
          <w:rPr>
            <w:noProof/>
            <w:webHidden/>
          </w:rPr>
          <w:t>1</w:t>
        </w:r>
        <w:r w:rsidRPr="00B96E46">
          <w:rPr>
            <w:noProof/>
            <w:webHidden/>
          </w:rPr>
          <w:fldChar w:fldCharType="end"/>
        </w:r>
      </w:hyperlink>
    </w:p>
    <w:p w:rsidR="00B96E46" w:rsidRPr="00B96E46" w:rsidRDefault="00B96E46">
      <w:pPr>
        <w:pStyle w:val="12"/>
        <w:spacing w:before="78" w:after="78"/>
        <w:rPr>
          <w:rFonts w:asciiTheme="minorHAnsi" w:eastAsiaTheme="minorEastAsia" w:hAnsiTheme="minorHAnsi" w:cstheme="minorBidi"/>
          <w:noProof/>
          <w:szCs w:val="22"/>
        </w:rPr>
      </w:pPr>
      <w:hyperlink w:anchor="_Toc486872273" w:history="1">
        <w:r w:rsidRPr="00B96E46">
          <w:rPr>
            <w:rStyle w:val="afff7"/>
          </w:rPr>
          <w:t>2</w:t>
        </w:r>
        <w:r>
          <w:rPr>
            <w:rStyle w:val="afff7"/>
            <w:rFonts w:hint="eastAsia"/>
          </w:rPr>
          <w:t xml:space="preserve">　</w:t>
        </w:r>
        <w:r w:rsidRPr="00B96E46">
          <w:rPr>
            <w:rStyle w:val="afff7"/>
            <w:rFonts w:hint="eastAsia"/>
          </w:rPr>
          <w:t>规范性引用文件</w:t>
        </w:r>
        <w:r w:rsidRPr="00B96E46">
          <w:rPr>
            <w:noProof/>
            <w:webHidden/>
          </w:rPr>
          <w:tab/>
        </w:r>
        <w:r w:rsidRPr="00B96E46">
          <w:rPr>
            <w:noProof/>
            <w:webHidden/>
          </w:rPr>
          <w:fldChar w:fldCharType="begin" w:fldLock="1"/>
        </w:r>
        <w:r w:rsidRPr="00B96E46">
          <w:rPr>
            <w:noProof/>
            <w:webHidden/>
          </w:rPr>
          <w:instrText xml:space="preserve"> PAGEREF _Toc486872273 \h </w:instrText>
        </w:r>
        <w:r w:rsidRPr="00B96E46">
          <w:rPr>
            <w:noProof/>
            <w:webHidden/>
          </w:rPr>
        </w:r>
        <w:r w:rsidRPr="00B96E46">
          <w:rPr>
            <w:noProof/>
            <w:webHidden/>
          </w:rPr>
          <w:fldChar w:fldCharType="separate"/>
        </w:r>
        <w:r w:rsidRPr="00B96E46">
          <w:rPr>
            <w:noProof/>
            <w:webHidden/>
          </w:rPr>
          <w:t>1</w:t>
        </w:r>
        <w:r w:rsidRPr="00B96E46">
          <w:rPr>
            <w:noProof/>
            <w:webHidden/>
          </w:rPr>
          <w:fldChar w:fldCharType="end"/>
        </w:r>
      </w:hyperlink>
    </w:p>
    <w:p w:rsidR="00B96E46" w:rsidRPr="00B96E46" w:rsidRDefault="00B96E46">
      <w:pPr>
        <w:pStyle w:val="12"/>
        <w:spacing w:before="78" w:after="78"/>
        <w:rPr>
          <w:rFonts w:asciiTheme="minorHAnsi" w:eastAsiaTheme="minorEastAsia" w:hAnsiTheme="minorHAnsi" w:cstheme="minorBidi"/>
          <w:noProof/>
          <w:szCs w:val="22"/>
        </w:rPr>
      </w:pPr>
      <w:hyperlink w:anchor="_Toc486872274" w:history="1">
        <w:r w:rsidRPr="00B96E46">
          <w:rPr>
            <w:rStyle w:val="afff7"/>
          </w:rPr>
          <w:t>3</w:t>
        </w:r>
        <w:r>
          <w:rPr>
            <w:rStyle w:val="afff7"/>
            <w:rFonts w:hint="eastAsia"/>
          </w:rPr>
          <w:t xml:space="preserve">　</w:t>
        </w:r>
        <w:r w:rsidRPr="00B96E46">
          <w:rPr>
            <w:rStyle w:val="afff7"/>
            <w:rFonts w:hint="eastAsia"/>
          </w:rPr>
          <w:t>术语和略缩语</w:t>
        </w:r>
        <w:r w:rsidRPr="00B96E46">
          <w:rPr>
            <w:noProof/>
            <w:webHidden/>
          </w:rPr>
          <w:tab/>
        </w:r>
        <w:r w:rsidRPr="00B96E46">
          <w:rPr>
            <w:noProof/>
            <w:webHidden/>
          </w:rPr>
          <w:fldChar w:fldCharType="begin" w:fldLock="1"/>
        </w:r>
        <w:r w:rsidRPr="00B96E46">
          <w:rPr>
            <w:noProof/>
            <w:webHidden/>
          </w:rPr>
          <w:instrText xml:space="preserve"> PAGEREF _Toc486872274 \h </w:instrText>
        </w:r>
        <w:r w:rsidRPr="00B96E46">
          <w:rPr>
            <w:noProof/>
            <w:webHidden/>
          </w:rPr>
        </w:r>
        <w:r w:rsidRPr="00B96E46">
          <w:rPr>
            <w:noProof/>
            <w:webHidden/>
          </w:rPr>
          <w:fldChar w:fldCharType="separate"/>
        </w:r>
        <w:r w:rsidRPr="00B96E46">
          <w:rPr>
            <w:noProof/>
            <w:webHidden/>
          </w:rPr>
          <w:t>1</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75" w:history="1">
        <w:r w:rsidRPr="00B96E46">
          <w:rPr>
            <w:rStyle w:val="afff7"/>
          </w:rPr>
          <w:t>3.1</w:t>
        </w:r>
        <w:r>
          <w:rPr>
            <w:rStyle w:val="afff7"/>
            <w:rFonts w:hint="eastAsia"/>
          </w:rPr>
          <w:t xml:space="preserve">　</w:t>
        </w:r>
        <w:r w:rsidRPr="00B96E46">
          <w:rPr>
            <w:rStyle w:val="afff7"/>
            <w:rFonts w:hint="eastAsia"/>
          </w:rPr>
          <w:t>术语和定义</w:t>
        </w:r>
        <w:r w:rsidRPr="00B96E46">
          <w:rPr>
            <w:noProof/>
            <w:webHidden/>
          </w:rPr>
          <w:tab/>
        </w:r>
        <w:r w:rsidRPr="00B96E46">
          <w:rPr>
            <w:noProof/>
            <w:webHidden/>
          </w:rPr>
          <w:fldChar w:fldCharType="begin" w:fldLock="1"/>
        </w:r>
        <w:r w:rsidRPr="00B96E46">
          <w:rPr>
            <w:noProof/>
            <w:webHidden/>
          </w:rPr>
          <w:instrText xml:space="preserve"> PAGEREF _Toc486872275 \h </w:instrText>
        </w:r>
        <w:r w:rsidRPr="00B96E46">
          <w:rPr>
            <w:noProof/>
            <w:webHidden/>
          </w:rPr>
        </w:r>
        <w:r w:rsidRPr="00B96E46">
          <w:rPr>
            <w:noProof/>
            <w:webHidden/>
          </w:rPr>
          <w:fldChar w:fldCharType="separate"/>
        </w:r>
        <w:r w:rsidRPr="00B96E46">
          <w:rPr>
            <w:noProof/>
            <w:webHidden/>
          </w:rPr>
          <w:t>1</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76" w:history="1">
        <w:r w:rsidRPr="00B96E46">
          <w:rPr>
            <w:rStyle w:val="afff7"/>
          </w:rPr>
          <w:t>3.2</w:t>
        </w:r>
        <w:r>
          <w:rPr>
            <w:rStyle w:val="afff7"/>
            <w:rFonts w:hint="eastAsia"/>
          </w:rPr>
          <w:t xml:space="preserve">　</w:t>
        </w:r>
        <w:r w:rsidRPr="00B96E46">
          <w:rPr>
            <w:rStyle w:val="afff7"/>
            <w:rFonts w:hint="eastAsia"/>
          </w:rPr>
          <w:t>缩略语</w:t>
        </w:r>
        <w:r w:rsidRPr="00B96E46">
          <w:rPr>
            <w:noProof/>
            <w:webHidden/>
          </w:rPr>
          <w:tab/>
        </w:r>
        <w:r w:rsidRPr="00B96E46">
          <w:rPr>
            <w:noProof/>
            <w:webHidden/>
          </w:rPr>
          <w:fldChar w:fldCharType="begin" w:fldLock="1"/>
        </w:r>
        <w:r w:rsidRPr="00B96E46">
          <w:rPr>
            <w:noProof/>
            <w:webHidden/>
          </w:rPr>
          <w:instrText xml:space="preserve"> PAGEREF _Toc486872276 \h </w:instrText>
        </w:r>
        <w:r w:rsidRPr="00B96E46">
          <w:rPr>
            <w:noProof/>
            <w:webHidden/>
          </w:rPr>
        </w:r>
        <w:r w:rsidRPr="00B96E46">
          <w:rPr>
            <w:noProof/>
            <w:webHidden/>
          </w:rPr>
          <w:fldChar w:fldCharType="separate"/>
        </w:r>
        <w:r w:rsidRPr="00B96E46">
          <w:rPr>
            <w:noProof/>
            <w:webHidden/>
          </w:rPr>
          <w:t>1</w:t>
        </w:r>
        <w:r w:rsidRPr="00B96E46">
          <w:rPr>
            <w:noProof/>
            <w:webHidden/>
          </w:rPr>
          <w:fldChar w:fldCharType="end"/>
        </w:r>
      </w:hyperlink>
    </w:p>
    <w:p w:rsidR="00B96E46" w:rsidRPr="00B96E46" w:rsidRDefault="00B96E46">
      <w:pPr>
        <w:pStyle w:val="12"/>
        <w:spacing w:before="78" w:after="78"/>
        <w:rPr>
          <w:rFonts w:asciiTheme="minorHAnsi" w:eastAsiaTheme="minorEastAsia" w:hAnsiTheme="minorHAnsi" w:cstheme="minorBidi"/>
          <w:noProof/>
          <w:szCs w:val="22"/>
        </w:rPr>
      </w:pPr>
      <w:hyperlink w:anchor="_Toc486872277" w:history="1">
        <w:r w:rsidRPr="00B96E46">
          <w:rPr>
            <w:rStyle w:val="afff7"/>
          </w:rPr>
          <w:t>4</w:t>
        </w:r>
        <w:r>
          <w:rPr>
            <w:rStyle w:val="afff7"/>
            <w:rFonts w:hint="eastAsia"/>
          </w:rPr>
          <w:t xml:space="preserve">　</w:t>
        </w:r>
        <w:r w:rsidRPr="00B96E46">
          <w:rPr>
            <w:rStyle w:val="afff7"/>
            <w:rFonts w:hint="eastAsia"/>
          </w:rPr>
          <w:t>角色</w:t>
        </w:r>
        <w:r w:rsidRPr="00B96E46">
          <w:rPr>
            <w:noProof/>
            <w:webHidden/>
          </w:rPr>
          <w:tab/>
        </w:r>
        <w:r w:rsidRPr="00B96E46">
          <w:rPr>
            <w:noProof/>
            <w:webHidden/>
          </w:rPr>
          <w:fldChar w:fldCharType="begin" w:fldLock="1"/>
        </w:r>
        <w:r w:rsidRPr="00B96E46">
          <w:rPr>
            <w:noProof/>
            <w:webHidden/>
          </w:rPr>
          <w:instrText xml:space="preserve"> PAGEREF _Toc486872277 \h </w:instrText>
        </w:r>
        <w:r w:rsidRPr="00B96E46">
          <w:rPr>
            <w:noProof/>
            <w:webHidden/>
          </w:rPr>
        </w:r>
        <w:r w:rsidRPr="00B96E46">
          <w:rPr>
            <w:noProof/>
            <w:webHidden/>
          </w:rPr>
          <w:fldChar w:fldCharType="separate"/>
        </w:r>
        <w:r w:rsidRPr="00B96E46">
          <w:rPr>
            <w:noProof/>
            <w:webHidden/>
          </w:rPr>
          <w:t>1</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78" w:history="1">
        <w:r w:rsidRPr="00B96E46">
          <w:rPr>
            <w:rStyle w:val="afff7"/>
          </w:rPr>
          <w:t>4.1</w:t>
        </w:r>
        <w:r>
          <w:rPr>
            <w:rStyle w:val="afff7"/>
            <w:rFonts w:hint="eastAsia"/>
          </w:rPr>
          <w:t xml:space="preserve">　</w:t>
        </w:r>
        <w:r w:rsidRPr="00B96E46">
          <w:rPr>
            <w:rStyle w:val="afff7"/>
            <w:rFonts w:hint="eastAsia"/>
          </w:rPr>
          <w:t>角色定义</w:t>
        </w:r>
        <w:r w:rsidRPr="00B96E46">
          <w:rPr>
            <w:noProof/>
            <w:webHidden/>
          </w:rPr>
          <w:tab/>
        </w:r>
        <w:r w:rsidRPr="00B96E46">
          <w:rPr>
            <w:noProof/>
            <w:webHidden/>
          </w:rPr>
          <w:fldChar w:fldCharType="begin" w:fldLock="1"/>
        </w:r>
        <w:r w:rsidRPr="00B96E46">
          <w:rPr>
            <w:noProof/>
            <w:webHidden/>
          </w:rPr>
          <w:instrText xml:space="preserve"> PAGEREF _Toc486872278 \h </w:instrText>
        </w:r>
        <w:r w:rsidRPr="00B96E46">
          <w:rPr>
            <w:noProof/>
            <w:webHidden/>
          </w:rPr>
        </w:r>
        <w:r w:rsidRPr="00B96E46">
          <w:rPr>
            <w:noProof/>
            <w:webHidden/>
          </w:rPr>
          <w:fldChar w:fldCharType="separate"/>
        </w:r>
        <w:r w:rsidRPr="00B96E46">
          <w:rPr>
            <w:noProof/>
            <w:webHidden/>
          </w:rPr>
          <w:t>1</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79" w:history="1">
        <w:r w:rsidRPr="00B96E46">
          <w:rPr>
            <w:rStyle w:val="afff7"/>
          </w:rPr>
          <w:t>4.2</w:t>
        </w:r>
        <w:r>
          <w:rPr>
            <w:rStyle w:val="afff7"/>
            <w:rFonts w:hint="eastAsia"/>
          </w:rPr>
          <w:t xml:space="preserve">　</w:t>
        </w:r>
        <w:r w:rsidRPr="00B96E46">
          <w:rPr>
            <w:rStyle w:val="afff7"/>
            <w:rFonts w:hint="eastAsia"/>
          </w:rPr>
          <w:t>角色的交易关系</w:t>
        </w:r>
        <w:r w:rsidRPr="00B96E46">
          <w:rPr>
            <w:noProof/>
            <w:webHidden/>
          </w:rPr>
          <w:tab/>
        </w:r>
        <w:r w:rsidRPr="00B96E46">
          <w:rPr>
            <w:noProof/>
            <w:webHidden/>
          </w:rPr>
          <w:fldChar w:fldCharType="begin" w:fldLock="1"/>
        </w:r>
        <w:r w:rsidRPr="00B96E46">
          <w:rPr>
            <w:noProof/>
            <w:webHidden/>
          </w:rPr>
          <w:instrText xml:space="preserve"> PAGEREF _Toc486872279 \h </w:instrText>
        </w:r>
        <w:r w:rsidRPr="00B96E46">
          <w:rPr>
            <w:noProof/>
            <w:webHidden/>
          </w:rPr>
        </w:r>
        <w:r w:rsidRPr="00B96E46">
          <w:rPr>
            <w:noProof/>
            <w:webHidden/>
          </w:rPr>
          <w:fldChar w:fldCharType="separate"/>
        </w:r>
        <w:r w:rsidRPr="00B96E46">
          <w:rPr>
            <w:noProof/>
            <w:webHidden/>
          </w:rPr>
          <w:t>2</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80" w:history="1">
        <w:r w:rsidRPr="00B96E46">
          <w:rPr>
            <w:rStyle w:val="afff7"/>
          </w:rPr>
          <w:t>4.3</w:t>
        </w:r>
        <w:r>
          <w:rPr>
            <w:rStyle w:val="afff7"/>
            <w:rFonts w:hint="eastAsia"/>
          </w:rPr>
          <w:t xml:space="preserve">　</w:t>
        </w:r>
        <w:r w:rsidRPr="00B96E46">
          <w:rPr>
            <w:rStyle w:val="afff7"/>
            <w:rFonts w:hint="eastAsia"/>
          </w:rPr>
          <w:t>角色的交易可选性</w:t>
        </w:r>
        <w:r w:rsidRPr="00B96E46">
          <w:rPr>
            <w:noProof/>
            <w:webHidden/>
          </w:rPr>
          <w:tab/>
        </w:r>
        <w:r w:rsidRPr="00B96E46">
          <w:rPr>
            <w:noProof/>
            <w:webHidden/>
          </w:rPr>
          <w:fldChar w:fldCharType="begin" w:fldLock="1"/>
        </w:r>
        <w:r w:rsidRPr="00B96E46">
          <w:rPr>
            <w:noProof/>
            <w:webHidden/>
          </w:rPr>
          <w:instrText xml:space="preserve"> PAGEREF _Toc486872280 \h </w:instrText>
        </w:r>
        <w:r w:rsidRPr="00B96E46">
          <w:rPr>
            <w:noProof/>
            <w:webHidden/>
          </w:rPr>
        </w:r>
        <w:r w:rsidRPr="00B96E46">
          <w:rPr>
            <w:noProof/>
            <w:webHidden/>
          </w:rPr>
          <w:fldChar w:fldCharType="separate"/>
        </w:r>
        <w:r w:rsidRPr="00B96E46">
          <w:rPr>
            <w:noProof/>
            <w:webHidden/>
          </w:rPr>
          <w:t>2</w:t>
        </w:r>
        <w:r w:rsidRPr="00B96E46">
          <w:rPr>
            <w:noProof/>
            <w:webHidden/>
          </w:rPr>
          <w:fldChar w:fldCharType="end"/>
        </w:r>
      </w:hyperlink>
    </w:p>
    <w:p w:rsidR="00B96E46" w:rsidRPr="00B96E46" w:rsidRDefault="00B96E46">
      <w:pPr>
        <w:pStyle w:val="12"/>
        <w:spacing w:before="78" w:after="78"/>
        <w:rPr>
          <w:rFonts w:asciiTheme="minorHAnsi" w:eastAsiaTheme="minorEastAsia" w:hAnsiTheme="minorHAnsi" w:cstheme="minorBidi"/>
          <w:noProof/>
          <w:szCs w:val="22"/>
        </w:rPr>
      </w:pPr>
      <w:hyperlink w:anchor="_Toc486872281" w:history="1">
        <w:r w:rsidRPr="00B96E46">
          <w:rPr>
            <w:rStyle w:val="afff7"/>
          </w:rPr>
          <w:t>5</w:t>
        </w:r>
        <w:r>
          <w:rPr>
            <w:rStyle w:val="afff7"/>
            <w:rFonts w:hint="eastAsia"/>
          </w:rPr>
          <w:t xml:space="preserve">　</w:t>
        </w:r>
        <w:r w:rsidRPr="00B96E46">
          <w:rPr>
            <w:rStyle w:val="afff7"/>
            <w:rFonts w:hint="eastAsia"/>
          </w:rPr>
          <w:t>交易</w:t>
        </w:r>
        <w:r w:rsidRPr="00B96E46">
          <w:rPr>
            <w:noProof/>
            <w:webHidden/>
          </w:rPr>
          <w:tab/>
        </w:r>
        <w:r w:rsidRPr="00B96E46">
          <w:rPr>
            <w:noProof/>
            <w:webHidden/>
          </w:rPr>
          <w:fldChar w:fldCharType="begin" w:fldLock="1"/>
        </w:r>
        <w:r w:rsidRPr="00B96E46">
          <w:rPr>
            <w:noProof/>
            <w:webHidden/>
          </w:rPr>
          <w:instrText xml:space="preserve"> PAGEREF _Toc486872281 \h </w:instrText>
        </w:r>
        <w:r w:rsidRPr="00B96E46">
          <w:rPr>
            <w:noProof/>
            <w:webHidden/>
          </w:rPr>
        </w:r>
        <w:r w:rsidRPr="00B96E46">
          <w:rPr>
            <w:noProof/>
            <w:webHidden/>
          </w:rPr>
          <w:fldChar w:fldCharType="separate"/>
        </w:r>
        <w:r w:rsidRPr="00B96E46">
          <w:rPr>
            <w:noProof/>
            <w:webHidden/>
          </w:rPr>
          <w:t>2</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82" w:history="1">
        <w:r w:rsidRPr="00B96E46">
          <w:rPr>
            <w:rStyle w:val="afff7"/>
          </w:rPr>
          <w:t>5.1</w:t>
        </w:r>
        <w:r>
          <w:rPr>
            <w:rStyle w:val="afff7"/>
            <w:rFonts w:hint="eastAsia"/>
          </w:rPr>
          <w:t xml:space="preserve">　</w:t>
        </w:r>
        <w:r w:rsidRPr="00B96E46">
          <w:rPr>
            <w:rStyle w:val="afff7"/>
            <w:rFonts w:hint="eastAsia"/>
          </w:rPr>
          <w:t>签约团队信息同步</w:t>
        </w:r>
        <w:r w:rsidRPr="00B96E46">
          <w:rPr>
            <w:noProof/>
            <w:webHidden/>
          </w:rPr>
          <w:tab/>
        </w:r>
        <w:r w:rsidRPr="00B96E46">
          <w:rPr>
            <w:noProof/>
            <w:webHidden/>
          </w:rPr>
          <w:fldChar w:fldCharType="begin" w:fldLock="1"/>
        </w:r>
        <w:r w:rsidRPr="00B96E46">
          <w:rPr>
            <w:noProof/>
            <w:webHidden/>
          </w:rPr>
          <w:instrText xml:space="preserve"> PAGEREF _Toc486872282 \h </w:instrText>
        </w:r>
        <w:r w:rsidRPr="00B96E46">
          <w:rPr>
            <w:noProof/>
            <w:webHidden/>
          </w:rPr>
        </w:r>
        <w:r w:rsidRPr="00B96E46">
          <w:rPr>
            <w:noProof/>
            <w:webHidden/>
          </w:rPr>
          <w:fldChar w:fldCharType="separate"/>
        </w:r>
        <w:r w:rsidRPr="00B96E46">
          <w:rPr>
            <w:noProof/>
            <w:webHidden/>
          </w:rPr>
          <w:t>2</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83" w:history="1">
        <w:r w:rsidRPr="00B96E46">
          <w:rPr>
            <w:rStyle w:val="afff7"/>
          </w:rPr>
          <w:t>5.2</w:t>
        </w:r>
        <w:r>
          <w:rPr>
            <w:rStyle w:val="afff7"/>
            <w:rFonts w:hint="eastAsia"/>
          </w:rPr>
          <w:t xml:space="preserve">　</w:t>
        </w:r>
        <w:r w:rsidRPr="00B96E46">
          <w:rPr>
            <w:rStyle w:val="afff7"/>
            <w:rFonts w:hint="eastAsia"/>
          </w:rPr>
          <w:t>查询签约团队信息</w:t>
        </w:r>
        <w:r w:rsidRPr="00B96E46">
          <w:rPr>
            <w:noProof/>
            <w:webHidden/>
          </w:rPr>
          <w:tab/>
        </w:r>
        <w:r w:rsidRPr="00B96E46">
          <w:rPr>
            <w:noProof/>
            <w:webHidden/>
          </w:rPr>
          <w:fldChar w:fldCharType="begin" w:fldLock="1"/>
        </w:r>
        <w:r w:rsidRPr="00B96E46">
          <w:rPr>
            <w:noProof/>
            <w:webHidden/>
          </w:rPr>
          <w:instrText xml:space="preserve"> PAGEREF _Toc486872283 \h </w:instrText>
        </w:r>
        <w:r w:rsidRPr="00B96E46">
          <w:rPr>
            <w:noProof/>
            <w:webHidden/>
          </w:rPr>
        </w:r>
        <w:r w:rsidRPr="00B96E46">
          <w:rPr>
            <w:noProof/>
            <w:webHidden/>
          </w:rPr>
          <w:fldChar w:fldCharType="separate"/>
        </w:r>
        <w:r w:rsidRPr="00B96E46">
          <w:rPr>
            <w:noProof/>
            <w:webHidden/>
          </w:rPr>
          <w:t>4</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84" w:history="1">
        <w:r w:rsidRPr="00B96E46">
          <w:rPr>
            <w:rStyle w:val="afff7"/>
          </w:rPr>
          <w:t>5.3</w:t>
        </w:r>
        <w:r>
          <w:rPr>
            <w:rStyle w:val="afff7"/>
            <w:rFonts w:hint="eastAsia"/>
          </w:rPr>
          <w:t xml:space="preserve">　</w:t>
        </w:r>
        <w:r w:rsidRPr="00B96E46">
          <w:rPr>
            <w:rStyle w:val="afff7"/>
            <w:rFonts w:hint="eastAsia"/>
          </w:rPr>
          <w:t>签约医生信息同步</w:t>
        </w:r>
        <w:r w:rsidRPr="00B96E46">
          <w:rPr>
            <w:noProof/>
            <w:webHidden/>
          </w:rPr>
          <w:tab/>
        </w:r>
        <w:r w:rsidRPr="00B96E46">
          <w:rPr>
            <w:noProof/>
            <w:webHidden/>
          </w:rPr>
          <w:fldChar w:fldCharType="begin" w:fldLock="1"/>
        </w:r>
        <w:r w:rsidRPr="00B96E46">
          <w:rPr>
            <w:noProof/>
            <w:webHidden/>
          </w:rPr>
          <w:instrText xml:space="preserve"> PAGEREF _Toc486872284 \h </w:instrText>
        </w:r>
        <w:r w:rsidRPr="00B96E46">
          <w:rPr>
            <w:noProof/>
            <w:webHidden/>
          </w:rPr>
        </w:r>
        <w:r w:rsidRPr="00B96E46">
          <w:rPr>
            <w:noProof/>
            <w:webHidden/>
          </w:rPr>
          <w:fldChar w:fldCharType="separate"/>
        </w:r>
        <w:r w:rsidRPr="00B96E46">
          <w:rPr>
            <w:noProof/>
            <w:webHidden/>
          </w:rPr>
          <w:t>6</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85" w:history="1">
        <w:r w:rsidRPr="00B96E46">
          <w:rPr>
            <w:rStyle w:val="afff7"/>
          </w:rPr>
          <w:t>5.4</w:t>
        </w:r>
        <w:r>
          <w:rPr>
            <w:rStyle w:val="afff7"/>
            <w:rFonts w:hint="eastAsia"/>
          </w:rPr>
          <w:t xml:space="preserve">　</w:t>
        </w:r>
        <w:r w:rsidRPr="00B96E46">
          <w:rPr>
            <w:rStyle w:val="afff7"/>
            <w:rFonts w:hint="eastAsia"/>
          </w:rPr>
          <w:t>查询家庭医生签约信息</w:t>
        </w:r>
        <w:r w:rsidRPr="00B96E46">
          <w:rPr>
            <w:noProof/>
            <w:webHidden/>
          </w:rPr>
          <w:tab/>
        </w:r>
        <w:r w:rsidRPr="00B96E46">
          <w:rPr>
            <w:noProof/>
            <w:webHidden/>
          </w:rPr>
          <w:fldChar w:fldCharType="begin" w:fldLock="1"/>
        </w:r>
        <w:r w:rsidRPr="00B96E46">
          <w:rPr>
            <w:noProof/>
            <w:webHidden/>
          </w:rPr>
          <w:instrText xml:space="preserve"> PAGEREF _Toc486872285 \h </w:instrText>
        </w:r>
        <w:r w:rsidRPr="00B96E46">
          <w:rPr>
            <w:noProof/>
            <w:webHidden/>
          </w:rPr>
        </w:r>
        <w:r w:rsidRPr="00B96E46">
          <w:rPr>
            <w:noProof/>
            <w:webHidden/>
          </w:rPr>
          <w:fldChar w:fldCharType="separate"/>
        </w:r>
        <w:r w:rsidRPr="00B96E46">
          <w:rPr>
            <w:noProof/>
            <w:webHidden/>
          </w:rPr>
          <w:t>9</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86" w:history="1">
        <w:r w:rsidRPr="00B96E46">
          <w:rPr>
            <w:rStyle w:val="afff7"/>
          </w:rPr>
          <w:t>5.5</w:t>
        </w:r>
        <w:r>
          <w:rPr>
            <w:rStyle w:val="afff7"/>
            <w:rFonts w:hint="eastAsia"/>
          </w:rPr>
          <w:t xml:space="preserve">　</w:t>
        </w:r>
        <w:r w:rsidRPr="00B96E46">
          <w:rPr>
            <w:rStyle w:val="afff7"/>
            <w:rFonts w:hint="eastAsia"/>
          </w:rPr>
          <w:t>签约服务项目信息同步</w:t>
        </w:r>
        <w:r w:rsidRPr="00B96E46">
          <w:rPr>
            <w:noProof/>
            <w:webHidden/>
          </w:rPr>
          <w:tab/>
        </w:r>
        <w:r w:rsidRPr="00B96E46">
          <w:rPr>
            <w:noProof/>
            <w:webHidden/>
          </w:rPr>
          <w:fldChar w:fldCharType="begin" w:fldLock="1"/>
        </w:r>
        <w:r w:rsidRPr="00B96E46">
          <w:rPr>
            <w:noProof/>
            <w:webHidden/>
          </w:rPr>
          <w:instrText xml:space="preserve"> PAGEREF _Toc486872286 \h </w:instrText>
        </w:r>
        <w:r w:rsidRPr="00B96E46">
          <w:rPr>
            <w:noProof/>
            <w:webHidden/>
          </w:rPr>
        </w:r>
        <w:r w:rsidRPr="00B96E46">
          <w:rPr>
            <w:noProof/>
            <w:webHidden/>
          </w:rPr>
          <w:fldChar w:fldCharType="separate"/>
        </w:r>
        <w:r w:rsidRPr="00B96E46">
          <w:rPr>
            <w:noProof/>
            <w:webHidden/>
          </w:rPr>
          <w:t>11</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87" w:history="1">
        <w:r w:rsidRPr="00B96E46">
          <w:rPr>
            <w:rStyle w:val="afff7"/>
          </w:rPr>
          <w:t>5.6</w:t>
        </w:r>
        <w:r>
          <w:rPr>
            <w:rStyle w:val="afff7"/>
            <w:rFonts w:hint="eastAsia"/>
          </w:rPr>
          <w:t xml:space="preserve">　</w:t>
        </w:r>
        <w:r w:rsidRPr="00B96E46">
          <w:rPr>
            <w:rStyle w:val="afff7"/>
            <w:rFonts w:hint="eastAsia"/>
          </w:rPr>
          <w:t>查询签约服务项目信息</w:t>
        </w:r>
        <w:r w:rsidRPr="00B96E46">
          <w:rPr>
            <w:noProof/>
            <w:webHidden/>
          </w:rPr>
          <w:tab/>
        </w:r>
        <w:r w:rsidRPr="00B96E46">
          <w:rPr>
            <w:noProof/>
            <w:webHidden/>
          </w:rPr>
          <w:fldChar w:fldCharType="begin" w:fldLock="1"/>
        </w:r>
        <w:r w:rsidRPr="00B96E46">
          <w:rPr>
            <w:noProof/>
            <w:webHidden/>
          </w:rPr>
          <w:instrText xml:space="preserve"> PAGEREF _Toc486872287 \h </w:instrText>
        </w:r>
        <w:r w:rsidRPr="00B96E46">
          <w:rPr>
            <w:noProof/>
            <w:webHidden/>
          </w:rPr>
        </w:r>
        <w:r w:rsidRPr="00B96E46">
          <w:rPr>
            <w:noProof/>
            <w:webHidden/>
          </w:rPr>
          <w:fldChar w:fldCharType="separate"/>
        </w:r>
        <w:r w:rsidRPr="00B96E46">
          <w:rPr>
            <w:noProof/>
            <w:webHidden/>
          </w:rPr>
          <w:t>13</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88" w:history="1">
        <w:r w:rsidRPr="00B96E46">
          <w:rPr>
            <w:rStyle w:val="afff7"/>
          </w:rPr>
          <w:t>5.7</w:t>
        </w:r>
        <w:r>
          <w:rPr>
            <w:rStyle w:val="afff7"/>
            <w:rFonts w:hint="eastAsia"/>
          </w:rPr>
          <w:t xml:space="preserve">　</w:t>
        </w:r>
        <w:r w:rsidRPr="00B96E46">
          <w:rPr>
            <w:rStyle w:val="afff7"/>
            <w:rFonts w:hint="eastAsia"/>
          </w:rPr>
          <w:t>家庭医生签约</w:t>
        </w:r>
        <w:r w:rsidRPr="00B96E46">
          <w:rPr>
            <w:noProof/>
            <w:webHidden/>
          </w:rPr>
          <w:tab/>
        </w:r>
        <w:r w:rsidRPr="00B96E46">
          <w:rPr>
            <w:noProof/>
            <w:webHidden/>
          </w:rPr>
          <w:fldChar w:fldCharType="begin" w:fldLock="1"/>
        </w:r>
        <w:r w:rsidRPr="00B96E46">
          <w:rPr>
            <w:noProof/>
            <w:webHidden/>
          </w:rPr>
          <w:instrText xml:space="preserve"> PAGEREF _Toc486872288 \h </w:instrText>
        </w:r>
        <w:r w:rsidRPr="00B96E46">
          <w:rPr>
            <w:noProof/>
            <w:webHidden/>
          </w:rPr>
        </w:r>
        <w:r w:rsidRPr="00B96E46">
          <w:rPr>
            <w:noProof/>
            <w:webHidden/>
          </w:rPr>
          <w:fldChar w:fldCharType="separate"/>
        </w:r>
        <w:r w:rsidRPr="00B96E46">
          <w:rPr>
            <w:noProof/>
            <w:webHidden/>
          </w:rPr>
          <w:t>15</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89" w:history="1">
        <w:r w:rsidRPr="00B96E46">
          <w:rPr>
            <w:rStyle w:val="afff7"/>
          </w:rPr>
          <w:t>5.8</w:t>
        </w:r>
        <w:r>
          <w:rPr>
            <w:rStyle w:val="afff7"/>
            <w:rFonts w:hint="eastAsia"/>
          </w:rPr>
          <w:t xml:space="preserve">　</w:t>
        </w:r>
        <w:r w:rsidRPr="00B96E46">
          <w:rPr>
            <w:rStyle w:val="afff7"/>
            <w:rFonts w:hint="eastAsia"/>
          </w:rPr>
          <w:t>家庭医生签约关系同步</w:t>
        </w:r>
        <w:r w:rsidRPr="00B96E46">
          <w:rPr>
            <w:noProof/>
            <w:webHidden/>
          </w:rPr>
          <w:tab/>
        </w:r>
        <w:r w:rsidRPr="00B96E46">
          <w:rPr>
            <w:noProof/>
            <w:webHidden/>
          </w:rPr>
          <w:fldChar w:fldCharType="begin" w:fldLock="1"/>
        </w:r>
        <w:r w:rsidRPr="00B96E46">
          <w:rPr>
            <w:noProof/>
            <w:webHidden/>
          </w:rPr>
          <w:instrText xml:space="preserve"> PAGEREF _Toc486872289 \h </w:instrText>
        </w:r>
        <w:r w:rsidRPr="00B96E46">
          <w:rPr>
            <w:noProof/>
            <w:webHidden/>
          </w:rPr>
        </w:r>
        <w:r w:rsidRPr="00B96E46">
          <w:rPr>
            <w:noProof/>
            <w:webHidden/>
          </w:rPr>
          <w:fldChar w:fldCharType="separate"/>
        </w:r>
        <w:r w:rsidRPr="00B96E46">
          <w:rPr>
            <w:noProof/>
            <w:webHidden/>
          </w:rPr>
          <w:t>17</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90" w:history="1">
        <w:r w:rsidRPr="00B96E46">
          <w:rPr>
            <w:rStyle w:val="afff7"/>
          </w:rPr>
          <w:t>5.9</w:t>
        </w:r>
        <w:r>
          <w:rPr>
            <w:rStyle w:val="afff7"/>
            <w:rFonts w:hint="eastAsia"/>
          </w:rPr>
          <w:t xml:space="preserve">　</w:t>
        </w:r>
        <w:r w:rsidRPr="00B96E46">
          <w:rPr>
            <w:rStyle w:val="afff7"/>
            <w:rFonts w:hint="eastAsia"/>
          </w:rPr>
          <w:t>查询家庭医生签约关系</w:t>
        </w:r>
        <w:r w:rsidRPr="00B96E46">
          <w:rPr>
            <w:noProof/>
            <w:webHidden/>
          </w:rPr>
          <w:tab/>
        </w:r>
        <w:r w:rsidRPr="00B96E46">
          <w:rPr>
            <w:noProof/>
            <w:webHidden/>
          </w:rPr>
          <w:fldChar w:fldCharType="begin" w:fldLock="1"/>
        </w:r>
        <w:r w:rsidRPr="00B96E46">
          <w:rPr>
            <w:noProof/>
            <w:webHidden/>
          </w:rPr>
          <w:instrText xml:space="preserve"> PAGEREF _Toc486872290 \h </w:instrText>
        </w:r>
        <w:r w:rsidRPr="00B96E46">
          <w:rPr>
            <w:noProof/>
            <w:webHidden/>
          </w:rPr>
        </w:r>
        <w:r w:rsidRPr="00B96E46">
          <w:rPr>
            <w:noProof/>
            <w:webHidden/>
          </w:rPr>
          <w:fldChar w:fldCharType="separate"/>
        </w:r>
        <w:r w:rsidRPr="00B96E46">
          <w:rPr>
            <w:noProof/>
            <w:webHidden/>
          </w:rPr>
          <w:t>20</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91" w:history="1">
        <w:r w:rsidRPr="00B96E46">
          <w:rPr>
            <w:rStyle w:val="afff7"/>
          </w:rPr>
          <w:t>5.10</w:t>
        </w:r>
        <w:r>
          <w:rPr>
            <w:rStyle w:val="afff7"/>
            <w:rFonts w:hint="eastAsia"/>
          </w:rPr>
          <w:t xml:space="preserve">　</w:t>
        </w:r>
        <w:r w:rsidRPr="00B96E46">
          <w:rPr>
            <w:rStyle w:val="afff7"/>
            <w:rFonts w:hint="eastAsia"/>
          </w:rPr>
          <w:t>家庭医生服务记录同步</w:t>
        </w:r>
        <w:r w:rsidRPr="00B96E46">
          <w:rPr>
            <w:noProof/>
            <w:webHidden/>
          </w:rPr>
          <w:tab/>
        </w:r>
        <w:r w:rsidRPr="00B96E46">
          <w:rPr>
            <w:noProof/>
            <w:webHidden/>
          </w:rPr>
          <w:fldChar w:fldCharType="begin" w:fldLock="1"/>
        </w:r>
        <w:r w:rsidRPr="00B96E46">
          <w:rPr>
            <w:noProof/>
            <w:webHidden/>
          </w:rPr>
          <w:instrText xml:space="preserve"> PAGEREF _Toc486872291 \h </w:instrText>
        </w:r>
        <w:r w:rsidRPr="00B96E46">
          <w:rPr>
            <w:noProof/>
            <w:webHidden/>
          </w:rPr>
        </w:r>
        <w:r w:rsidRPr="00B96E46">
          <w:rPr>
            <w:noProof/>
            <w:webHidden/>
          </w:rPr>
          <w:fldChar w:fldCharType="separate"/>
        </w:r>
        <w:r w:rsidRPr="00B96E46">
          <w:rPr>
            <w:noProof/>
            <w:webHidden/>
          </w:rPr>
          <w:t>24</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92" w:history="1">
        <w:r w:rsidRPr="00B96E46">
          <w:rPr>
            <w:rStyle w:val="afff7"/>
          </w:rPr>
          <w:t>5.11</w:t>
        </w:r>
        <w:r>
          <w:rPr>
            <w:rStyle w:val="afff7"/>
            <w:rFonts w:hint="eastAsia"/>
          </w:rPr>
          <w:t xml:space="preserve">　</w:t>
        </w:r>
        <w:r w:rsidRPr="00B96E46">
          <w:rPr>
            <w:rStyle w:val="afff7"/>
            <w:rFonts w:hint="eastAsia"/>
          </w:rPr>
          <w:t>查询家庭医生服务记录</w:t>
        </w:r>
        <w:r w:rsidRPr="00B96E46">
          <w:rPr>
            <w:noProof/>
            <w:webHidden/>
          </w:rPr>
          <w:tab/>
        </w:r>
        <w:r w:rsidRPr="00B96E46">
          <w:rPr>
            <w:noProof/>
            <w:webHidden/>
          </w:rPr>
          <w:fldChar w:fldCharType="begin" w:fldLock="1"/>
        </w:r>
        <w:r w:rsidRPr="00B96E46">
          <w:rPr>
            <w:noProof/>
            <w:webHidden/>
          </w:rPr>
          <w:instrText xml:space="preserve"> PAGEREF _Toc486872292 \h </w:instrText>
        </w:r>
        <w:r w:rsidRPr="00B96E46">
          <w:rPr>
            <w:noProof/>
            <w:webHidden/>
          </w:rPr>
        </w:r>
        <w:r w:rsidRPr="00B96E46">
          <w:rPr>
            <w:noProof/>
            <w:webHidden/>
          </w:rPr>
          <w:fldChar w:fldCharType="separate"/>
        </w:r>
        <w:r w:rsidRPr="00B96E46">
          <w:rPr>
            <w:noProof/>
            <w:webHidden/>
          </w:rPr>
          <w:t>27</w:t>
        </w:r>
        <w:r w:rsidRPr="00B96E46">
          <w:rPr>
            <w:noProof/>
            <w:webHidden/>
          </w:rPr>
          <w:fldChar w:fldCharType="end"/>
        </w:r>
      </w:hyperlink>
    </w:p>
    <w:p w:rsidR="00B96E46" w:rsidRPr="00B96E46" w:rsidRDefault="00B96E46">
      <w:pPr>
        <w:pStyle w:val="12"/>
        <w:spacing w:before="78" w:after="78"/>
        <w:rPr>
          <w:rFonts w:asciiTheme="minorHAnsi" w:eastAsiaTheme="minorEastAsia" w:hAnsiTheme="minorHAnsi" w:cstheme="minorBidi"/>
          <w:noProof/>
          <w:szCs w:val="22"/>
        </w:rPr>
      </w:pPr>
      <w:hyperlink w:anchor="_Toc486872293" w:history="1">
        <w:r w:rsidRPr="00B96E46">
          <w:rPr>
            <w:rStyle w:val="afff7"/>
          </w:rPr>
          <w:t>6</w:t>
        </w:r>
        <w:r>
          <w:rPr>
            <w:rStyle w:val="afff7"/>
            <w:rFonts w:hint="eastAsia"/>
          </w:rPr>
          <w:t xml:space="preserve">　</w:t>
        </w:r>
        <w:r w:rsidRPr="00B96E46">
          <w:rPr>
            <w:rStyle w:val="afff7"/>
            <w:rFonts w:hint="eastAsia"/>
          </w:rPr>
          <w:t>交互服务</w:t>
        </w:r>
        <w:r w:rsidRPr="00B96E46">
          <w:rPr>
            <w:noProof/>
            <w:webHidden/>
          </w:rPr>
          <w:tab/>
        </w:r>
        <w:r w:rsidRPr="00B96E46">
          <w:rPr>
            <w:noProof/>
            <w:webHidden/>
          </w:rPr>
          <w:fldChar w:fldCharType="begin" w:fldLock="1"/>
        </w:r>
        <w:r w:rsidRPr="00B96E46">
          <w:rPr>
            <w:noProof/>
            <w:webHidden/>
          </w:rPr>
          <w:instrText xml:space="preserve"> PAGEREF _Toc486872293 \h </w:instrText>
        </w:r>
        <w:r w:rsidRPr="00B96E46">
          <w:rPr>
            <w:noProof/>
            <w:webHidden/>
          </w:rPr>
        </w:r>
        <w:r w:rsidRPr="00B96E46">
          <w:rPr>
            <w:noProof/>
            <w:webHidden/>
          </w:rPr>
          <w:fldChar w:fldCharType="separate"/>
        </w:r>
        <w:r w:rsidRPr="00B96E46">
          <w:rPr>
            <w:noProof/>
            <w:webHidden/>
          </w:rPr>
          <w:t>31</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94" w:history="1">
        <w:r w:rsidRPr="00B96E46">
          <w:rPr>
            <w:rStyle w:val="afff7"/>
          </w:rPr>
          <w:t>6.1</w:t>
        </w:r>
        <w:r>
          <w:rPr>
            <w:rStyle w:val="afff7"/>
            <w:rFonts w:hint="eastAsia"/>
          </w:rPr>
          <w:t xml:space="preserve">　</w:t>
        </w:r>
        <w:r w:rsidRPr="00B96E46">
          <w:rPr>
            <w:rStyle w:val="afff7"/>
            <w:rFonts w:hint="eastAsia"/>
          </w:rPr>
          <w:t>服务定义</w:t>
        </w:r>
        <w:r w:rsidRPr="00B96E46">
          <w:rPr>
            <w:noProof/>
            <w:webHidden/>
          </w:rPr>
          <w:tab/>
        </w:r>
        <w:r w:rsidRPr="00B96E46">
          <w:rPr>
            <w:noProof/>
            <w:webHidden/>
          </w:rPr>
          <w:fldChar w:fldCharType="begin" w:fldLock="1"/>
        </w:r>
        <w:r w:rsidRPr="00B96E46">
          <w:rPr>
            <w:noProof/>
            <w:webHidden/>
          </w:rPr>
          <w:instrText xml:space="preserve"> PAGEREF _Toc486872294 \h </w:instrText>
        </w:r>
        <w:r w:rsidRPr="00B96E46">
          <w:rPr>
            <w:noProof/>
            <w:webHidden/>
          </w:rPr>
        </w:r>
        <w:r w:rsidRPr="00B96E46">
          <w:rPr>
            <w:noProof/>
            <w:webHidden/>
          </w:rPr>
          <w:fldChar w:fldCharType="separate"/>
        </w:r>
        <w:r w:rsidRPr="00B96E46">
          <w:rPr>
            <w:noProof/>
            <w:webHidden/>
          </w:rPr>
          <w:t>31</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95" w:history="1">
        <w:r w:rsidRPr="00B96E46">
          <w:rPr>
            <w:rStyle w:val="afff7"/>
          </w:rPr>
          <w:t>6.2</w:t>
        </w:r>
        <w:r>
          <w:rPr>
            <w:rStyle w:val="afff7"/>
            <w:rFonts w:hint="eastAsia"/>
          </w:rPr>
          <w:t xml:space="preserve">　</w:t>
        </w:r>
        <w:r w:rsidRPr="00B96E46">
          <w:rPr>
            <w:rStyle w:val="afff7"/>
            <w:rFonts w:hint="eastAsia"/>
          </w:rPr>
          <w:t>服务技术要求</w:t>
        </w:r>
        <w:r w:rsidRPr="00B96E46">
          <w:rPr>
            <w:noProof/>
            <w:webHidden/>
          </w:rPr>
          <w:tab/>
        </w:r>
        <w:r w:rsidRPr="00B96E46">
          <w:rPr>
            <w:noProof/>
            <w:webHidden/>
          </w:rPr>
          <w:fldChar w:fldCharType="begin" w:fldLock="1"/>
        </w:r>
        <w:r w:rsidRPr="00B96E46">
          <w:rPr>
            <w:noProof/>
            <w:webHidden/>
          </w:rPr>
          <w:instrText xml:space="preserve"> PAGEREF _Toc486872295 \h </w:instrText>
        </w:r>
        <w:r w:rsidRPr="00B96E46">
          <w:rPr>
            <w:noProof/>
            <w:webHidden/>
          </w:rPr>
        </w:r>
        <w:r w:rsidRPr="00B96E46">
          <w:rPr>
            <w:noProof/>
            <w:webHidden/>
          </w:rPr>
          <w:fldChar w:fldCharType="separate"/>
        </w:r>
        <w:r w:rsidRPr="00B96E46">
          <w:rPr>
            <w:noProof/>
            <w:webHidden/>
          </w:rPr>
          <w:t>32</w:t>
        </w:r>
        <w:r w:rsidRPr="00B96E46">
          <w:rPr>
            <w:noProof/>
            <w:webHidden/>
          </w:rPr>
          <w:fldChar w:fldCharType="end"/>
        </w:r>
      </w:hyperlink>
    </w:p>
    <w:p w:rsidR="00B96E46" w:rsidRPr="00B96E46" w:rsidRDefault="00B96E46">
      <w:pPr>
        <w:pStyle w:val="12"/>
        <w:spacing w:before="78" w:after="78"/>
        <w:rPr>
          <w:rFonts w:asciiTheme="minorHAnsi" w:eastAsiaTheme="minorEastAsia" w:hAnsiTheme="minorHAnsi" w:cstheme="minorBidi"/>
          <w:noProof/>
          <w:szCs w:val="22"/>
        </w:rPr>
      </w:pPr>
      <w:hyperlink w:anchor="_Toc486872296" w:history="1">
        <w:r w:rsidRPr="00B96E46">
          <w:rPr>
            <w:rStyle w:val="afff7"/>
          </w:rPr>
          <w:t>7</w:t>
        </w:r>
        <w:r>
          <w:rPr>
            <w:rStyle w:val="afff7"/>
            <w:rFonts w:hint="eastAsia"/>
          </w:rPr>
          <w:t xml:space="preserve">　</w:t>
        </w:r>
        <w:r w:rsidRPr="00B96E46">
          <w:rPr>
            <w:rStyle w:val="afff7"/>
            <w:rFonts w:hint="eastAsia"/>
          </w:rPr>
          <w:t>审计与安全</w:t>
        </w:r>
        <w:r w:rsidRPr="00B96E46">
          <w:rPr>
            <w:noProof/>
            <w:webHidden/>
          </w:rPr>
          <w:tab/>
        </w:r>
        <w:r w:rsidRPr="00B96E46">
          <w:rPr>
            <w:noProof/>
            <w:webHidden/>
          </w:rPr>
          <w:fldChar w:fldCharType="begin" w:fldLock="1"/>
        </w:r>
        <w:r w:rsidRPr="00B96E46">
          <w:rPr>
            <w:noProof/>
            <w:webHidden/>
          </w:rPr>
          <w:instrText xml:space="preserve"> PAGEREF _Toc486872296 \h </w:instrText>
        </w:r>
        <w:r w:rsidRPr="00B96E46">
          <w:rPr>
            <w:noProof/>
            <w:webHidden/>
          </w:rPr>
        </w:r>
        <w:r w:rsidRPr="00B96E46">
          <w:rPr>
            <w:noProof/>
            <w:webHidden/>
          </w:rPr>
          <w:fldChar w:fldCharType="separate"/>
        </w:r>
        <w:r w:rsidRPr="00B96E46">
          <w:rPr>
            <w:noProof/>
            <w:webHidden/>
          </w:rPr>
          <w:t>32</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97" w:history="1">
        <w:r w:rsidRPr="00B96E46">
          <w:rPr>
            <w:rStyle w:val="afff7"/>
          </w:rPr>
          <w:t>7.1</w:t>
        </w:r>
        <w:r>
          <w:rPr>
            <w:rStyle w:val="afff7"/>
            <w:rFonts w:hint="eastAsia"/>
          </w:rPr>
          <w:t xml:space="preserve">　</w:t>
        </w:r>
        <w:r w:rsidRPr="00B96E46">
          <w:rPr>
            <w:rStyle w:val="afff7"/>
            <w:rFonts w:hint="eastAsia"/>
          </w:rPr>
          <w:t>安全约定</w:t>
        </w:r>
        <w:r w:rsidRPr="00B96E46">
          <w:rPr>
            <w:noProof/>
            <w:webHidden/>
          </w:rPr>
          <w:tab/>
        </w:r>
        <w:r w:rsidRPr="00B96E46">
          <w:rPr>
            <w:noProof/>
            <w:webHidden/>
          </w:rPr>
          <w:fldChar w:fldCharType="begin" w:fldLock="1"/>
        </w:r>
        <w:r w:rsidRPr="00B96E46">
          <w:rPr>
            <w:noProof/>
            <w:webHidden/>
          </w:rPr>
          <w:instrText xml:space="preserve"> PAGEREF _Toc486872297 \h </w:instrText>
        </w:r>
        <w:r w:rsidRPr="00B96E46">
          <w:rPr>
            <w:noProof/>
            <w:webHidden/>
          </w:rPr>
        </w:r>
        <w:r w:rsidRPr="00B96E46">
          <w:rPr>
            <w:noProof/>
            <w:webHidden/>
          </w:rPr>
          <w:fldChar w:fldCharType="separate"/>
        </w:r>
        <w:r w:rsidRPr="00B96E46">
          <w:rPr>
            <w:noProof/>
            <w:webHidden/>
          </w:rPr>
          <w:t>32</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98" w:history="1">
        <w:r w:rsidRPr="00B96E46">
          <w:rPr>
            <w:rStyle w:val="afff7"/>
          </w:rPr>
          <w:t>7.2</w:t>
        </w:r>
        <w:r>
          <w:rPr>
            <w:rStyle w:val="afff7"/>
            <w:rFonts w:hint="eastAsia"/>
          </w:rPr>
          <w:t xml:space="preserve">　</w:t>
        </w:r>
        <w:r w:rsidRPr="00B96E46">
          <w:rPr>
            <w:rStyle w:val="afff7"/>
            <w:rFonts w:hint="eastAsia"/>
          </w:rPr>
          <w:t>签约信息同步消息审计</w:t>
        </w:r>
        <w:r w:rsidRPr="00B96E46">
          <w:rPr>
            <w:noProof/>
            <w:webHidden/>
          </w:rPr>
          <w:tab/>
        </w:r>
        <w:r w:rsidRPr="00B96E46">
          <w:rPr>
            <w:noProof/>
            <w:webHidden/>
          </w:rPr>
          <w:fldChar w:fldCharType="begin" w:fldLock="1"/>
        </w:r>
        <w:r w:rsidRPr="00B96E46">
          <w:rPr>
            <w:noProof/>
            <w:webHidden/>
          </w:rPr>
          <w:instrText xml:space="preserve"> PAGEREF _Toc486872298 \h </w:instrText>
        </w:r>
        <w:r w:rsidRPr="00B96E46">
          <w:rPr>
            <w:noProof/>
            <w:webHidden/>
          </w:rPr>
        </w:r>
        <w:r w:rsidRPr="00B96E46">
          <w:rPr>
            <w:noProof/>
            <w:webHidden/>
          </w:rPr>
          <w:fldChar w:fldCharType="separate"/>
        </w:r>
        <w:r w:rsidRPr="00B96E46">
          <w:rPr>
            <w:noProof/>
            <w:webHidden/>
          </w:rPr>
          <w:t>32</w:t>
        </w:r>
        <w:r w:rsidRPr="00B96E46">
          <w:rPr>
            <w:noProof/>
            <w:webHidden/>
          </w:rPr>
          <w:fldChar w:fldCharType="end"/>
        </w:r>
      </w:hyperlink>
    </w:p>
    <w:p w:rsidR="00B96E46" w:rsidRPr="00B96E46" w:rsidRDefault="00B96E46">
      <w:pPr>
        <w:pStyle w:val="30"/>
        <w:ind w:firstLine="210"/>
        <w:rPr>
          <w:rFonts w:asciiTheme="minorHAnsi" w:eastAsiaTheme="minorEastAsia" w:hAnsiTheme="minorHAnsi" w:cstheme="minorBidi"/>
          <w:noProof/>
          <w:szCs w:val="22"/>
        </w:rPr>
      </w:pPr>
      <w:hyperlink w:anchor="_Toc486872299" w:history="1">
        <w:r w:rsidRPr="00B96E46">
          <w:rPr>
            <w:rStyle w:val="afff7"/>
          </w:rPr>
          <w:t>7.3</w:t>
        </w:r>
        <w:r>
          <w:rPr>
            <w:rStyle w:val="afff7"/>
            <w:rFonts w:hint="eastAsia"/>
          </w:rPr>
          <w:t xml:space="preserve">　</w:t>
        </w:r>
        <w:r w:rsidRPr="00B96E46">
          <w:rPr>
            <w:rStyle w:val="afff7"/>
            <w:rFonts w:hint="eastAsia"/>
          </w:rPr>
          <w:t>签约信息相关查询消息审计</w:t>
        </w:r>
        <w:r w:rsidRPr="00B96E46">
          <w:rPr>
            <w:noProof/>
            <w:webHidden/>
          </w:rPr>
          <w:tab/>
        </w:r>
        <w:r w:rsidRPr="00B96E46">
          <w:rPr>
            <w:noProof/>
            <w:webHidden/>
          </w:rPr>
          <w:fldChar w:fldCharType="begin" w:fldLock="1"/>
        </w:r>
        <w:r w:rsidRPr="00B96E46">
          <w:rPr>
            <w:noProof/>
            <w:webHidden/>
          </w:rPr>
          <w:instrText xml:space="preserve"> PAGEREF _Toc486872299 \h </w:instrText>
        </w:r>
        <w:r w:rsidRPr="00B96E46">
          <w:rPr>
            <w:noProof/>
            <w:webHidden/>
          </w:rPr>
        </w:r>
        <w:r w:rsidRPr="00B96E46">
          <w:rPr>
            <w:noProof/>
            <w:webHidden/>
          </w:rPr>
          <w:fldChar w:fldCharType="separate"/>
        </w:r>
        <w:r w:rsidRPr="00B96E46">
          <w:rPr>
            <w:noProof/>
            <w:webHidden/>
          </w:rPr>
          <w:t>38</w:t>
        </w:r>
        <w:r w:rsidRPr="00B96E46">
          <w:rPr>
            <w:noProof/>
            <w:webHidden/>
          </w:rPr>
          <w:fldChar w:fldCharType="end"/>
        </w:r>
      </w:hyperlink>
    </w:p>
    <w:p w:rsidR="00B96E46" w:rsidRPr="00B96E46" w:rsidRDefault="00B96E46">
      <w:pPr>
        <w:pStyle w:val="12"/>
        <w:spacing w:before="78" w:after="78"/>
        <w:rPr>
          <w:rFonts w:asciiTheme="minorHAnsi" w:eastAsiaTheme="minorEastAsia" w:hAnsiTheme="minorHAnsi" w:cstheme="minorBidi"/>
          <w:noProof/>
          <w:szCs w:val="22"/>
        </w:rPr>
      </w:pPr>
      <w:hyperlink w:anchor="_Toc486872300" w:history="1">
        <w:r w:rsidRPr="00B96E46">
          <w:rPr>
            <w:rStyle w:val="afff7"/>
            <w:rFonts w:hint="eastAsia"/>
          </w:rPr>
          <w:t>附录A</w:t>
        </w:r>
        <w:r w:rsidRPr="00B96E46">
          <w:rPr>
            <w:noProof/>
            <w:webHidden/>
          </w:rPr>
          <w:tab/>
        </w:r>
        <w:r w:rsidRPr="00B96E46">
          <w:rPr>
            <w:noProof/>
            <w:webHidden/>
          </w:rPr>
          <w:fldChar w:fldCharType="begin" w:fldLock="1"/>
        </w:r>
        <w:r w:rsidRPr="00B96E46">
          <w:rPr>
            <w:noProof/>
            <w:webHidden/>
          </w:rPr>
          <w:instrText xml:space="preserve"> PAGEREF _Toc486872300 \h </w:instrText>
        </w:r>
        <w:r w:rsidRPr="00B96E46">
          <w:rPr>
            <w:noProof/>
            <w:webHidden/>
          </w:rPr>
        </w:r>
        <w:r w:rsidRPr="00B96E46">
          <w:rPr>
            <w:noProof/>
            <w:webHidden/>
          </w:rPr>
          <w:fldChar w:fldCharType="separate"/>
        </w:r>
        <w:r w:rsidRPr="00B96E46">
          <w:rPr>
            <w:noProof/>
            <w:webHidden/>
          </w:rPr>
          <w:t>45</w:t>
        </w:r>
        <w:r w:rsidRPr="00B96E46">
          <w:rPr>
            <w:noProof/>
            <w:webHidden/>
          </w:rPr>
          <w:fldChar w:fldCharType="end"/>
        </w:r>
      </w:hyperlink>
    </w:p>
    <w:p w:rsidR="00B96E46" w:rsidRPr="00B96E46" w:rsidRDefault="00B96E46" w:rsidP="00B96E46">
      <w:pPr>
        <w:pStyle w:val="aff6"/>
        <w:rPr>
          <w:rFonts w:hint="eastAsia"/>
        </w:rPr>
      </w:pPr>
      <w:r w:rsidRPr="00B96E46">
        <w:fldChar w:fldCharType="end"/>
      </w:r>
      <w:bookmarkStart w:id="32" w:name="_GoBack"/>
      <w:bookmarkEnd w:id="32"/>
    </w:p>
    <w:p w:rsidR="00CA3234" w:rsidRPr="00CA3234" w:rsidRDefault="00CA3234" w:rsidP="00CA3234">
      <w:pPr>
        <w:pStyle w:val="afffff1"/>
      </w:pPr>
      <w:bookmarkStart w:id="33" w:name="_Toc486872271"/>
      <w:r>
        <w:rPr>
          <w:rFonts w:hint="eastAsia"/>
        </w:rPr>
        <w:lastRenderedPageBreak/>
        <w:t>前</w:t>
      </w:r>
      <w:bookmarkStart w:id="34" w:name="BKQY"/>
      <w:r>
        <w:rPr>
          <w:rFonts w:ascii="MS Mincho" w:eastAsia="MS Mincho" w:hAnsi="MS Mincho" w:cs="MS Mincho" w:hint="eastAsia"/>
        </w:rPr>
        <w:t> </w:t>
      </w:r>
      <w:r>
        <w:rPr>
          <w:rFonts w:ascii="MS Mincho" w:eastAsia="MS Mincho" w:hAnsi="MS Mincho" w:cs="MS Mincho" w:hint="eastAsia"/>
        </w:rPr>
        <w:t> </w:t>
      </w:r>
      <w:r>
        <w:rPr>
          <w:rFonts w:hint="eastAsia"/>
        </w:rPr>
        <w:t>言</w:t>
      </w:r>
      <w:bookmarkEnd w:id="21"/>
      <w:bookmarkEnd w:id="22"/>
      <w:bookmarkEnd w:id="23"/>
      <w:bookmarkEnd w:id="24"/>
      <w:bookmarkEnd w:id="25"/>
      <w:bookmarkEnd w:id="26"/>
      <w:bookmarkEnd w:id="27"/>
      <w:bookmarkEnd w:id="28"/>
      <w:bookmarkEnd w:id="29"/>
      <w:bookmarkEnd w:id="30"/>
      <w:bookmarkEnd w:id="33"/>
      <w:bookmarkEnd w:id="34"/>
    </w:p>
    <w:p w:rsidR="00CA1D83" w:rsidRDefault="00CA1D83" w:rsidP="00CA1D83">
      <w:pPr>
        <w:pStyle w:val="aff6"/>
      </w:pPr>
      <w:r>
        <w:rPr>
          <w:rFonts w:hint="eastAsia"/>
        </w:rPr>
        <w:t>WS/T</w:t>
      </w:r>
      <w:r>
        <w:t xml:space="preserve"> XXXXX</w:t>
      </w:r>
      <w:r>
        <w:rPr>
          <w:rFonts w:hint="eastAsia"/>
        </w:rPr>
        <w:t>《区域卫生信息平台交互规范》</w:t>
      </w:r>
      <w:r>
        <w:t>分</w:t>
      </w:r>
      <w:r>
        <w:rPr>
          <w:rFonts w:hint="eastAsia"/>
        </w:rPr>
        <w:t>为</w:t>
      </w:r>
      <w:r>
        <w:t>以下</w:t>
      </w:r>
      <w:r>
        <w:rPr>
          <w:rFonts w:hint="eastAsia"/>
        </w:rPr>
        <w:t>十九部分：</w:t>
      </w:r>
    </w:p>
    <w:p w:rsidR="00CA1D83" w:rsidRDefault="00CA1D83" w:rsidP="00CA1D83">
      <w:pPr>
        <w:pStyle w:val="ad"/>
        <w:numPr>
          <w:ilvl w:val="0"/>
          <w:numId w:val="30"/>
        </w:numPr>
      </w:pPr>
      <w:r>
        <w:rPr>
          <w:rFonts w:hint="eastAsia"/>
        </w:rPr>
        <w:t>第1部分：总则；</w:t>
      </w:r>
    </w:p>
    <w:p w:rsidR="00CA1D83" w:rsidRDefault="00CA1D83" w:rsidP="00CA1D83">
      <w:pPr>
        <w:pStyle w:val="ad"/>
        <w:numPr>
          <w:ilvl w:val="0"/>
          <w:numId w:val="30"/>
        </w:numPr>
      </w:pPr>
      <w:r>
        <w:rPr>
          <w:rFonts w:hint="eastAsia"/>
        </w:rPr>
        <w:t>第2部分：居民注册服务；</w:t>
      </w:r>
    </w:p>
    <w:p w:rsidR="00CA1D83" w:rsidRDefault="00CA1D83" w:rsidP="00CA1D83">
      <w:pPr>
        <w:pStyle w:val="ad"/>
        <w:numPr>
          <w:ilvl w:val="0"/>
          <w:numId w:val="30"/>
        </w:numPr>
      </w:pPr>
      <w:r>
        <w:rPr>
          <w:rFonts w:hint="eastAsia"/>
        </w:rPr>
        <w:t>第3部分：医疗卫生机构注册服务；</w:t>
      </w:r>
    </w:p>
    <w:p w:rsidR="00CA1D83" w:rsidRDefault="00CA1D83" w:rsidP="00CA1D83">
      <w:pPr>
        <w:pStyle w:val="ad"/>
        <w:numPr>
          <w:ilvl w:val="0"/>
          <w:numId w:val="30"/>
        </w:numPr>
      </w:pPr>
      <w:r>
        <w:rPr>
          <w:rFonts w:hint="eastAsia"/>
        </w:rPr>
        <w:t>第4部分：医疗卫生人员注册服务；</w:t>
      </w:r>
    </w:p>
    <w:p w:rsidR="00CA1D83" w:rsidRDefault="00CA1D83" w:rsidP="00CA1D83">
      <w:pPr>
        <w:pStyle w:val="ad"/>
        <w:numPr>
          <w:ilvl w:val="0"/>
          <w:numId w:val="30"/>
        </w:numPr>
      </w:pPr>
      <w:r>
        <w:rPr>
          <w:rFonts w:hint="eastAsia"/>
        </w:rPr>
        <w:t>第5部分：术语注册服务；</w:t>
      </w:r>
    </w:p>
    <w:p w:rsidR="00CA1D83" w:rsidRDefault="00CA1D83" w:rsidP="00CA1D83">
      <w:pPr>
        <w:pStyle w:val="ad"/>
        <w:numPr>
          <w:ilvl w:val="0"/>
          <w:numId w:val="30"/>
        </w:numPr>
      </w:pPr>
      <w:r>
        <w:rPr>
          <w:rFonts w:hint="eastAsia"/>
        </w:rPr>
        <w:t>第6部分：健康档案存储服务；</w:t>
      </w:r>
    </w:p>
    <w:p w:rsidR="00CA1D83" w:rsidRDefault="00CA1D83" w:rsidP="00CA1D83">
      <w:pPr>
        <w:pStyle w:val="ad"/>
        <w:numPr>
          <w:ilvl w:val="0"/>
          <w:numId w:val="30"/>
        </w:numPr>
      </w:pPr>
      <w:r>
        <w:rPr>
          <w:rFonts w:hint="eastAsia"/>
        </w:rPr>
        <w:t>第7部分：健康档案管理服务；</w:t>
      </w:r>
    </w:p>
    <w:p w:rsidR="00CA1D83" w:rsidRDefault="00CA1D83" w:rsidP="00CA1D83">
      <w:pPr>
        <w:pStyle w:val="ad"/>
        <w:numPr>
          <w:ilvl w:val="0"/>
          <w:numId w:val="30"/>
        </w:numPr>
      </w:pPr>
      <w:r>
        <w:rPr>
          <w:rFonts w:hint="eastAsia"/>
        </w:rPr>
        <w:t>第8部分：健康档案采集服务；</w:t>
      </w:r>
    </w:p>
    <w:p w:rsidR="00CA1D83" w:rsidRDefault="00CA1D83" w:rsidP="00CA1D83">
      <w:pPr>
        <w:pStyle w:val="ad"/>
        <w:numPr>
          <w:ilvl w:val="0"/>
          <w:numId w:val="30"/>
        </w:numPr>
      </w:pPr>
      <w:r>
        <w:rPr>
          <w:rFonts w:hint="eastAsia"/>
        </w:rPr>
        <w:t>第9部分：健康档案调阅服务；</w:t>
      </w:r>
    </w:p>
    <w:p w:rsidR="00CA1D83" w:rsidRDefault="00CA1D83" w:rsidP="00CA1D83">
      <w:pPr>
        <w:pStyle w:val="ad"/>
        <w:numPr>
          <w:ilvl w:val="0"/>
          <w:numId w:val="30"/>
        </w:numPr>
      </w:pPr>
      <w:r>
        <w:rPr>
          <w:rFonts w:hint="eastAsia"/>
        </w:rPr>
        <w:t>第10部分：文档订阅发布服务；</w:t>
      </w:r>
    </w:p>
    <w:p w:rsidR="00CA1D83" w:rsidRDefault="00CA1D83" w:rsidP="00CA1D83">
      <w:pPr>
        <w:pStyle w:val="ad"/>
        <w:numPr>
          <w:ilvl w:val="0"/>
          <w:numId w:val="30"/>
        </w:numPr>
      </w:pPr>
      <w:r>
        <w:rPr>
          <w:rFonts w:hint="eastAsia"/>
        </w:rPr>
        <w:t>第11部分：时间一致性服务；</w:t>
      </w:r>
    </w:p>
    <w:p w:rsidR="00CA1D83" w:rsidRDefault="00CA1D83" w:rsidP="00CA1D83">
      <w:pPr>
        <w:pStyle w:val="ad"/>
        <w:numPr>
          <w:ilvl w:val="0"/>
          <w:numId w:val="30"/>
        </w:numPr>
      </w:pPr>
      <w:r>
        <w:rPr>
          <w:rFonts w:hint="eastAsia"/>
        </w:rPr>
        <w:t>第12部分：节点认证服务；</w:t>
      </w:r>
    </w:p>
    <w:p w:rsidR="00CA1D83" w:rsidRDefault="00CA1D83" w:rsidP="00CA1D83">
      <w:pPr>
        <w:pStyle w:val="ad"/>
        <w:numPr>
          <w:ilvl w:val="0"/>
          <w:numId w:val="30"/>
        </w:numPr>
      </w:pPr>
      <w:r>
        <w:rPr>
          <w:rFonts w:hint="eastAsia"/>
        </w:rPr>
        <w:t>第13部分：安全审计服务；</w:t>
      </w:r>
    </w:p>
    <w:p w:rsidR="00CA1D83" w:rsidRDefault="00CA1D83" w:rsidP="00CA1D83">
      <w:pPr>
        <w:pStyle w:val="ad"/>
        <w:numPr>
          <w:ilvl w:val="0"/>
          <w:numId w:val="30"/>
        </w:numPr>
      </w:pPr>
      <w:r>
        <w:rPr>
          <w:rFonts w:hint="eastAsia"/>
        </w:rPr>
        <w:t>第1</w:t>
      </w:r>
      <w:r>
        <w:t>4</w:t>
      </w:r>
      <w:r>
        <w:rPr>
          <w:rFonts w:hint="eastAsia"/>
        </w:rPr>
        <w:t>部分：预约挂号服务；</w:t>
      </w:r>
    </w:p>
    <w:p w:rsidR="00CA1D83" w:rsidRDefault="00CA1D83" w:rsidP="00CA1D83">
      <w:pPr>
        <w:pStyle w:val="ad"/>
        <w:numPr>
          <w:ilvl w:val="0"/>
          <w:numId w:val="30"/>
        </w:numPr>
      </w:pPr>
      <w:r>
        <w:rPr>
          <w:rFonts w:hint="eastAsia"/>
        </w:rPr>
        <w:t>第1</w:t>
      </w:r>
      <w:r>
        <w:t>5</w:t>
      </w:r>
      <w:r>
        <w:rPr>
          <w:rFonts w:hint="eastAsia"/>
        </w:rPr>
        <w:t>部分：双向转诊服务；</w:t>
      </w:r>
    </w:p>
    <w:p w:rsidR="00CA1D83" w:rsidRPr="00012830" w:rsidRDefault="00CA1D83" w:rsidP="00CA1D83">
      <w:pPr>
        <w:pStyle w:val="ad"/>
        <w:numPr>
          <w:ilvl w:val="0"/>
          <w:numId w:val="30"/>
        </w:numPr>
        <w:rPr>
          <w:color w:val="FF0000"/>
        </w:rPr>
      </w:pPr>
      <w:r w:rsidRPr="00012830">
        <w:rPr>
          <w:rFonts w:hint="eastAsia"/>
          <w:color w:val="FF0000"/>
        </w:rPr>
        <w:t>第1</w:t>
      </w:r>
      <w:r w:rsidRPr="00012830">
        <w:rPr>
          <w:color w:val="FF0000"/>
        </w:rPr>
        <w:t>6</w:t>
      </w:r>
      <w:r w:rsidRPr="00012830">
        <w:rPr>
          <w:rFonts w:hint="eastAsia"/>
          <w:color w:val="FF0000"/>
        </w:rPr>
        <w:t>部分：签约服务；</w:t>
      </w:r>
    </w:p>
    <w:p w:rsidR="00CA1D83" w:rsidRDefault="00CA1D83" w:rsidP="00CA1D83">
      <w:pPr>
        <w:pStyle w:val="ad"/>
        <w:numPr>
          <w:ilvl w:val="0"/>
          <w:numId w:val="30"/>
        </w:numPr>
      </w:pPr>
      <w:r>
        <w:rPr>
          <w:rFonts w:hint="eastAsia"/>
        </w:rPr>
        <w:t>第1</w:t>
      </w:r>
      <w:r>
        <w:t>7</w:t>
      </w:r>
      <w:r>
        <w:rPr>
          <w:rFonts w:hint="eastAsia"/>
        </w:rPr>
        <w:t>部分：远程会诊服务；</w:t>
      </w:r>
    </w:p>
    <w:p w:rsidR="00CA1D83" w:rsidRDefault="00CA1D83" w:rsidP="00CA1D83">
      <w:pPr>
        <w:pStyle w:val="ad"/>
        <w:numPr>
          <w:ilvl w:val="0"/>
          <w:numId w:val="30"/>
        </w:numPr>
      </w:pPr>
      <w:r>
        <w:rPr>
          <w:rFonts w:hint="eastAsia"/>
        </w:rPr>
        <w:t>第1</w:t>
      </w:r>
      <w:r>
        <w:t>8</w:t>
      </w:r>
      <w:r>
        <w:rPr>
          <w:rFonts w:hint="eastAsia"/>
        </w:rPr>
        <w:t>部分：提醒服务；</w:t>
      </w:r>
    </w:p>
    <w:p w:rsidR="00CA1D83" w:rsidRDefault="00CA1D83" w:rsidP="00CA1D83">
      <w:pPr>
        <w:pStyle w:val="ad"/>
        <w:numPr>
          <w:ilvl w:val="0"/>
          <w:numId w:val="30"/>
        </w:numPr>
      </w:pPr>
      <w:r>
        <w:rPr>
          <w:rFonts w:hint="eastAsia"/>
        </w:rPr>
        <w:t>第</w:t>
      </w:r>
      <w:r>
        <w:t>19</w:t>
      </w:r>
      <w:r>
        <w:rPr>
          <w:rFonts w:hint="eastAsia"/>
        </w:rPr>
        <w:t>部分：居民健康卡服务。</w:t>
      </w:r>
    </w:p>
    <w:p w:rsidR="00CA1D83" w:rsidRDefault="00CA1D83" w:rsidP="00CA1D83">
      <w:pPr>
        <w:pStyle w:val="aff6"/>
      </w:pPr>
      <w:r>
        <w:rPr>
          <w:rFonts w:hint="eastAsia"/>
        </w:rPr>
        <w:t>本部分为</w:t>
      </w:r>
      <w:r w:rsidRPr="00B4114C">
        <w:rPr>
          <w:rFonts w:hint="eastAsia"/>
          <w:color w:val="FF0000"/>
        </w:rPr>
        <w:t>WS/T</w:t>
      </w:r>
      <w:r>
        <w:rPr>
          <w:rFonts w:hint="eastAsia"/>
          <w:color w:val="FF0000"/>
        </w:rPr>
        <w:t xml:space="preserve"> </w:t>
      </w:r>
      <w:r>
        <w:rPr>
          <w:color w:val="FF0000"/>
        </w:rPr>
        <w:t>XXXXXX</w:t>
      </w:r>
      <w:r>
        <w:rPr>
          <w:rFonts w:hint="eastAsia"/>
          <w:color w:val="FF0000"/>
        </w:rPr>
        <w:t>的第</w:t>
      </w:r>
      <w:r w:rsidR="00012830">
        <w:rPr>
          <w:color w:val="FF0000"/>
        </w:rPr>
        <w:t>16</w:t>
      </w:r>
      <w:r>
        <w:rPr>
          <w:rFonts w:hint="eastAsia"/>
          <w:color w:val="FF0000"/>
        </w:rPr>
        <w:t>部分。</w:t>
      </w:r>
    </w:p>
    <w:p w:rsidR="00CA1D83" w:rsidRDefault="00CA1D83" w:rsidP="00CA1D83">
      <w:pPr>
        <w:ind w:firstLine="420"/>
      </w:pPr>
      <w:r>
        <w:rPr>
          <w:rFonts w:hint="eastAsia"/>
        </w:rPr>
        <w:t>本标准按照</w:t>
      </w:r>
      <w:r w:rsidRPr="00CC22D3">
        <w:rPr>
          <w:rFonts w:hint="eastAsia"/>
        </w:rPr>
        <w:t>GB/T1.1</w:t>
      </w:r>
      <w:r w:rsidRPr="00CC22D3">
        <w:rPr>
          <w:rFonts w:hint="eastAsia"/>
        </w:rPr>
        <w:t>—</w:t>
      </w:r>
      <w:r w:rsidRPr="00CC22D3">
        <w:rPr>
          <w:rFonts w:hint="eastAsia"/>
        </w:rPr>
        <w:t>2009</w:t>
      </w:r>
      <w:r w:rsidRPr="00CC22D3">
        <w:rPr>
          <w:rFonts w:hint="eastAsia"/>
        </w:rPr>
        <w:t>给出的规则起草。</w:t>
      </w:r>
    </w:p>
    <w:p w:rsidR="00CA1D83" w:rsidRDefault="00CA1D83" w:rsidP="00CA1D83">
      <w:pPr>
        <w:ind w:firstLine="420"/>
      </w:pPr>
      <w:r>
        <w:rPr>
          <w:rFonts w:hint="eastAsia"/>
        </w:rPr>
        <w:t>本部分起草单位：</w:t>
      </w:r>
    </w:p>
    <w:p w:rsidR="00CA1D83" w:rsidRPr="00ED1BF0" w:rsidRDefault="00CA1D83" w:rsidP="00CA1D83">
      <w:pPr>
        <w:ind w:firstLine="420"/>
      </w:pPr>
      <w:r>
        <w:rPr>
          <w:rFonts w:hint="eastAsia"/>
        </w:rPr>
        <w:t>本部分主要起草人：</w:t>
      </w:r>
    </w:p>
    <w:p w:rsidR="00CA3234" w:rsidRPr="00CA3234" w:rsidRDefault="00CA3234" w:rsidP="00CA3234">
      <w:pPr>
        <w:pStyle w:val="aff6"/>
        <w:sectPr w:rsidR="00CA3234" w:rsidRPr="00CA3234" w:rsidSect="00CA3234">
          <w:headerReference w:type="default" r:id="rId9"/>
          <w:footerReference w:type="default" r:id="rId10"/>
          <w:pgSz w:w="11906" w:h="16838" w:code="9"/>
          <w:pgMar w:top="567" w:right="1134" w:bottom="1134" w:left="1418" w:header="1418" w:footer="1134" w:gutter="0"/>
          <w:pgNumType w:fmt="upperRoman" w:start="1"/>
          <w:cols w:space="425"/>
          <w:formProt w:val="0"/>
          <w:docGrid w:type="lines" w:linePitch="312"/>
        </w:sectPr>
      </w:pPr>
    </w:p>
    <w:p w:rsidR="00CA3234" w:rsidRDefault="00CA3234" w:rsidP="00CA3234">
      <w:pPr>
        <w:pStyle w:val="aff9"/>
      </w:pPr>
      <w:r>
        <w:rPr>
          <w:rFonts w:hint="eastAsia"/>
        </w:rPr>
        <w:lastRenderedPageBreak/>
        <w:t>区</w:t>
      </w:r>
      <w:bookmarkStart w:id="35" w:name="StandardName"/>
      <w:r>
        <w:rPr>
          <w:rFonts w:hint="eastAsia"/>
        </w:rPr>
        <w:t>域卫生信息平台基本交互规范</w:t>
      </w:r>
      <w:bookmarkEnd w:id="35"/>
      <w:r w:rsidR="00B4114C">
        <w:rPr>
          <w:rFonts w:hint="eastAsia"/>
        </w:rPr>
        <w:t xml:space="preserve">                              第</w:t>
      </w:r>
      <w:r w:rsidR="00012830">
        <w:rPr>
          <w:rFonts w:hint="eastAsia"/>
        </w:rPr>
        <w:t>16</w:t>
      </w:r>
      <w:r w:rsidR="00B4114C">
        <w:rPr>
          <w:rFonts w:hint="eastAsia"/>
        </w:rPr>
        <w:t>部分：</w:t>
      </w:r>
      <w:r w:rsidR="00012830">
        <w:rPr>
          <w:rFonts w:hint="eastAsia"/>
        </w:rPr>
        <w:t>签约</w:t>
      </w:r>
      <w:r w:rsidR="00B4114C">
        <w:rPr>
          <w:rFonts w:hint="eastAsia"/>
        </w:rPr>
        <w:t>服务</w:t>
      </w:r>
    </w:p>
    <w:p w:rsidR="00F34B99" w:rsidRDefault="00F34B99" w:rsidP="00360429">
      <w:pPr>
        <w:pStyle w:val="a5"/>
        <w:spacing w:before="312" w:after="312"/>
      </w:pPr>
      <w:bookmarkStart w:id="36" w:name="_Toc458500817"/>
      <w:bookmarkStart w:id="37" w:name="_Toc458500877"/>
      <w:bookmarkStart w:id="38" w:name="_Toc458582885"/>
      <w:bookmarkStart w:id="39" w:name="_Toc458582903"/>
      <w:bookmarkStart w:id="40" w:name="_Toc458582917"/>
      <w:bookmarkStart w:id="41" w:name="_Toc459123448"/>
      <w:bookmarkStart w:id="42" w:name="_Toc475014578"/>
      <w:bookmarkStart w:id="43" w:name="_Toc479607251"/>
      <w:bookmarkStart w:id="44" w:name="_Toc479689894"/>
      <w:bookmarkStart w:id="45" w:name="_Toc485806419"/>
      <w:bookmarkStart w:id="46" w:name="_Toc485982472"/>
      <w:bookmarkStart w:id="47" w:name="_Toc486872272"/>
      <w:r>
        <w:rPr>
          <w:rFonts w:hint="eastAsia"/>
        </w:rPr>
        <w:t>范围</w:t>
      </w:r>
      <w:bookmarkEnd w:id="36"/>
      <w:bookmarkEnd w:id="37"/>
      <w:bookmarkEnd w:id="38"/>
      <w:bookmarkEnd w:id="39"/>
      <w:bookmarkEnd w:id="40"/>
      <w:bookmarkEnd w:id="41"/>
      <w:bookmarkEnd w:id="42"/>
      <w:bookmarkEnd w:id="43"/>
      <w:bookmarkEnd w:id="44"/>
      <w:bookmarkEnd w:id="45"/>
      <w:bookmarkEnd w:id="46"/>
      <w:bookmarkEnd w:id="47"/>
    </w:p>
    <w:p w:rsidR="00F34B99" w:rsidRPr="002D7933" w:rsidRDefault="00CA1D83" w:rsidP="00CA3234">
      <w:pPr>
        <w:pStyle w:val="aff6"/>
      </w:pPr>
      <w:r>
        <w:rPr>
          <w:rFonts w:hint="eastAsia"/>
        </w:rPr>
        <w:t>W</w:t>
      </w:r>
      <w:r>
        <w:t>S</w:t>
      </w:r>
      <w:r>
        <w:rPr>
          <w:rFonts w:hint="eastAsia"/>
        </w:rPr>
        <w:t>/T</w:t>
      </w:r>
      <w:r>
        <w:t>XXXXX</w:t>
      </w:r>
      <w:r>
        <w:rPr>
          <w:rFonts w:hint="eastAsia"/>
        </w:rPr>
        <w:t>的本部分规定了</w:t>
      </w:r>
      <w:r w:rsidR="007B564B" w:rsidRPr="002D7933">
        <w:rPr>
          <w:rFonts w:hint="eastAsia"/>
        </w:rPr>
        <w:t>基于健康档案的</w:t>
      </w:r>
      <w:r w:rsidR="00491EF3" w:rsidRPr="002D7933">
        <w:rPr>
          <w:rFonts w:hint="eastAsia"/>
        </w:rPr>
        <w:t>区域卫生信息平台</w:t>
      </w:r>
      <w:r w:rsidR="007B564B" w:rsidRPr="002D7933">
        <w:rPr>
          <w:rFonts w:hint="eastAsia"/>
        </w:rPr>
        <w:t>居民注册服务</w:t>
      </w:r>
      <w:r w:rsidR="001A2805">
        <w:rPr>
          <w:rFonts w:hint="eastAsia"/>
        </w:rPr>
        <w:t>的角色</w:t>
      </w:r>
      <w:r w:rsidR="001A2805">
        <w:t>、交易、</w:t>
      </w:r>
      <w:r w:rsidR="001A2805">
        <w:rPr>
          <w:rFonts w:hint="eastAsia"/>
        </w:rPr>
        <w:t>交互服务</w:t>
      </w:r>
      <w:r w:rsidR="001A2805">
        <w:t>和审计</w:t>
      </w:r>
      <w:r w:rsidR="001A2805">
        <w:rPr>
          <w:rFonts w:hint="eastAsia"/>
        </w:rPr>
        <w:t>与安全</w:t>
      </w:r>
      <w:r w:rsidR="003F028E" w:rsidRPr="002D7933">
        <w:rPr>
          <w:rFonts w:hint="eastAsia"/>
        </w:rPr>
        <w:t>。</w:t>
      </w:r>
    </w:p>
    <w:p w:rsidR="003F028E" w:rsidRPr="002D7933" w:rsidRDefault="00A7169E" w:rsidP="00CA3234">
      <w:pPr>
        <w:pStyle w:val="aff6"/>
      </w:pPr>
      <w:r w:rsidRPr="002D7933">
        <w:rPr>
          <w:rFonts w:hint="eastAsia"/>
        </w:rPr>
        <w:t>本部分</w:t>
      </w:r>
      <w:r w:rsidR="003F028E" w:rsidRPr="002D7933">
        <w:rPr>
          <w:rFonts w:hint="eastAsia"/>
        </w:rPr>
        <w:t>适用于</w:t>
      </w:r>
      <w:r w:rsidR="007B564B" w:rsidRPr="002D7933">
        <w:rPr>
          <w:rFonts w:hint="eastAsia"/>
        </w:rPr>
        <w:t>基于健康档案的区域卫生信息平台</w:t>
      </w:r>
      <w:r w:rsidR="00044EF5" w:rsidRPr="002D7933">
        <w:rPr>
          <w:rFonts w:hint="eastAsia"/>
        </w:rPr>
        <w:t>居民注册服务</w:t>
      </w:r>
      <w:r w:rsidR="001A2805">
        <w:rPr>
          <w:rFonts w:hint="eastAsia"/>
        </w:rPr>
        <w:t>和</w:t>
      </w:r>
      <w:r w:rsidR="001A2805">
        <w:t>应用信息</w:t>
      </w:r>
      <w:r w:rsidR="001A2805">
        <w:rPr>
          <w:rFonts w:hint="eastAsia"/>
        </w:rPr>
        <w:t>系统调用</w:t>
      </w:r>
      <w:r w:rsidR="001A2805">
        <w:t>平台居民注册服务的</w:t>
      </w:r>
      <w:r w:rsidR="00044EF5" w:rsidRPr="002D7933">
        <w:rPr>
          <w:rFonts w:hint="eastAsia"/>
        </w:rPr>
        <w:t>设计与开发</w:t>
      </w:r>
      <w:r w:rsidR="003F028E" w:rsidRPr="002D7933">
        <w:rPr>
          <w:rFonts w:hint="eastAsia"/>
        </w:rPr>
        <w:t>。</w:t>
      </w:r>
    </w:p>
    <w:p w:rsidR="00F34B99" w:rsidRDefault="00F34B99" w:rsidP="00360429">
      <w:pPr>
        <w:pStyle w:val="a5"/>
        <w:spacing w:before="312" w:after="312"/>
      </w:pPr>
      <w:bookmarkStart w:id="48" w:name="_Toc458500818"/>
      <w:bookmarkStart w:id="49" w:name="_Toc458500878"/>
      <w:bookmarkStart w:id="50" w:name="_Toc458582886"/>
      <w:bookmarkStart w:id="51" w:name="_Toc458582904"/>
      <w:bookmarkStart w:id="52" w:name="_Toc458582918"/>
      <w:bookmarkStart w:id="53" w:name="_Toc459123449"/>
      <w:bookmarkStart w:id="54" w:name="_Toc475014579"/>
      <w:bookmarkStart w:id="55" w:name="_Toc479607252"/>
      <w:bookmarkStart w:id="56" w:name="_Toc479689895"/>
      <w:bookmarkStart w:id="57" w:name="_Toc485806420"/>
      <w:bookmarkStart w:id="58" w:name="_Toc485982473"/>
      <w:bookmarkStart w:id="59" w:name="_Toc486872273"/>
      <w:r>
        <w:rPr>
          <w:rFonts w:hint="eastAsia"/>
        </w:rPr>
        <w:t>规范性引用文件</w:t>
      </w:r>
      <w:bookmarkEnd w:id="48"/>
      <w:bookmarkEnd w:id="49"/>
      <w:bookmarkEnd w:id="50"/>
      <w:bookmarkEnd w:id="51"/>
      <w:bookmarkEnd w:id="52"/>
      <w:bookmarkEnd w:id="53"/>
      <w:bookmarkEnd w:id="54"/>
      <w:bookmarkEnd w:id="55"/>
      <w:bookmarkEnd w:id="56"/>
      <w:bookmarkEnd w:id="57"/>
      <w:bookmarkEnd w:id="58"/>
      <w:bookmarkEnd w:id="59"/>
    </w:p>
    <w:p w:rsidR="00F34B99" w:rsidRDefault="00F34B99" w:rsidP="00F34B99">
      <w:pPr>
        <w:pStyle w:val="aff6"/>
      </w:pPr>
      <w:r>
        <w:rPr>
          <w:rFonts w:hint="eastAsia"/>
        </w:rPr>
        <w:t>下列文件对于本文件的应用是必不可少的。凡是注日期的引用文件，仅所注日期的版本适用于本文件。凡是不注日期的引用文件，其最新版本（包括所有的修改单）适用于本文件。</w:t>
      </w:r>
    </w:p>
    <w:p w:rsidR="003F028E" w:rsidRDefault="003F028E" w:rsidP="0084480E">
      <w:pPr>
        <w:pStyle w:val="aff6"/>
      </w:pPr>
      <w:r>
        <w:rPr>
          <w:rFonts w:hint="eastAsia"/>
        </w:rPr>
        <w:t>WS/T 448-2014 基于居民健康档案的区域卫生信息平台技术规范</w:t>
      </w:r>
    </w:p>
    <w:p w:rsidR="006A60DD" w:rsidRDefault="006A60DD" w:rsidP="003F028E">
      <w:pPr>
        <w:pStyle w:val="aff6"/>
      </w:pPr>
      <w:r>
        <w:rPr>
          <w:rFonts w:hint="eastAsia"/>
        </w:rPr>
        <w:t>WS/T</w:t>
      </w:r>
      <w:r w:rsidR="007005D8">
        <w:t xml:space="preserve"> </w:t>
      </w:r>
      <w:r>
        <w:rPr>
          <w:rFonts w:hint="eastAsia"/>
        </w:rPr>
        <w:t>482-2016  卫生信息共享文档编制规范</w:t>
      </w:r>
    </w:p>
    <w:p w:rsidR="00A9295F" w:rsidRDefault="00A9295F" w:rsidP="00A9295F">
      <w:pPr>
        <w:pStyle w:val="aff6"/>
      </w:pPr>
      <w:r>
        <w:rPr>
          <w:rFonts w:hint="eastAsia"/>
        </w:rPr>
        <w:t>WS/T XXX.</w:t>
      </w:r>
      <w:r>
        <w:t>1</w:t>
      </w:r>
      <w:r>
        <w:rPr>
          <w:rFonts w:hint="eastAsia"/>
        </w:rPr>
        <w:t>-X</w:t>
      </w:r>
      <w:r>
        <w:t xml:space="preserve">XXX </w:t>
      </w:r>
      <w:r>
        <w:rPr>
          <w:rFonts w:hint="eastAsia"/>
        </w:rPr>
        <w:t>区域卫生信息</w:t>
      </w:r>
      <w:r>
        <w:t>平台</w:t>
      </w:r>
      <w:r>
        <w:rPr>
          <w:rFonts w:hint="eastAsia"/>
        </w:rPr>
        <w:t>基本</w:t>
      </w:r>
      <w:r>
        <w:t>交互规范</w:t>
      </w:r>
      <w:r>
        <w:rPr>
          <w:rFonts w:hint="eastAsia"/>
        </w:rPr>
        <w:t xml:space="preserve"> 第1部分</w:t>
      </w:r>
      <w:r>
        <w:t>：总则</w:t>
      </w:r>
    </w:p>
    <w:p w:rsidR="00A9295F" w:rsidRDefault="00A9295F" w:rsidP="00A9295F">
      <w:pPr>
        <w:pStyle w:val="aff6"/>
      </w:pPr>
      <w:bookmarkStart w:id="60" w:name="OLE_LINK197"/>
      <w:r>
        <w:rPr>
          <w:rFonts w:hint="eastAsia"/>
        </w:rPr>
        <w:t>WS/T XXX.</w:t>
      </w:r>
      <w:r>
        <w:t>1</w:t>
      </w:r>
      <w:r>
        <w:rPr>
          <w:rFonts w:hint="eastAsia"/>
        </w:rPr>
        <w:t>-X</w:t>
      </w:r>
      <w:r>
        <w:t xml:space="preserve">XXX </w:t>
      </w:r>
      <w:r>
        <w:rPr>
          <w:rFonts w:hint="eastAsia"/>
        </w:rPr>
        <w:t>区域卫生信息</w:t>
      </w:r>
      <w:r>
        <w:t>平台</w:t>
      </w:r>
      <w:r>
        <w:rPr>
          <w:rFonts w:hint="eastAsia"/>
        </w:rPr>
        <w:t>基本</w:t>
      </w:r>
      <w:r>
        <w:t>交互规范</w:t>
      </w:r>
      <w:r>
        <w:rPr>
          <w:rFonts w:hint="eastAsia"/>
        </w:rPr>
        <w:t xml:space="preserve"> 第13部分</w:t>
      </w:r>
      <w:r>
        <w:t>：</w:t>
      </w:r>
      <w:r>
        <w:rPr>
          <w:rFonts w:hint="eastAsia"/>
        </w:rPr>
        <w:t>安全</w:t>
      </w:r>
      <w:r>
        <w:t>审计</w:t>
      </w:r>
      <w:r>
        <w:rPr>
          <w:rFonts w:hint="eastAsia"/>
        </w:rPr>
        <w:t>服务</w:t>
      </w:r>
    </w:p>
    <w:p w:rsidR="00CA3234" w:rsidRDefault="00491EF3" w:rsidP="00360429">
      <w:pPr>
        <w:pStyle w:val="a5"/>
        <w:spacing w:before="312" w:after="312"/>
      </w:pPr>
      <w:bookmarkStart w:id="61" w:name="_Toc458500819"/>
      <w:bookmarkStart w:id="62" w:name="_Toc458500879"/>
      <w:bookmarkStart w:id="63" w:name="_Toc458582887"/>
      <w:bookmarkStart w:id="64" w:name="_Toc458582905"/>
      <w:bookmarkStart w:id="65" w:name="_Toc458582919"/>
      <w:bookmarkStart w:id="66" w:name="_Toc459123450"/>
      <w:bookmarkStart w:id="67" w:name="_Toc475014580"/>
      <w:bookmarkStart w:id="68" w:name="_Toc479607253"/>
      <w:bookmarkStart w:id="69" w:name="_Toc479689896"/>
      <w:bookmarkStart w:id="70" w:name="_Toc485806421"/>
      <w:bookmarkStart w:id="71" w:name="_Toc485982474"/>
      <w:bookmarkStart w:id="72" w:name="_Toc486872274"/>
      <w:bookmarkEnd w:id="60"/>
      <w:bookmarkEnd w:id="61"/>
      <w:bookmarkEnd w:id="62"/>
      <w:r>
        <w:rPr>
          <w:rFonts w:hint="eastAsia"/>
        </w:rPr>
        <w:t>术语和</w:t>
      </w:r>
      <w:bookmarkEnd w:id="63"/>
      <w:bookmarkEnd w:id="64"/>
      <w:bookmarkEnd w:id="65"/>
      <w:bookmarkEnd w:id="66"/>
      <w:r w:rsidR="0099225C">
        <w:rPr>
          <w:rFonts w:hint="eastAsia"/>
        </w:rPr>
        <w:t>略缩语</w:t>
      </w:r>
      <w:bookmarkEnd w:id="67"/>
      <w:bookmarkEnd w:id="68"/>
      <w:bookmarkEnd w:id="69"/>
      <w:bookmarkEnd w:id="70"/>
      <w:bookmarkEnd w:id="71"/>
      <w:bookmarkEnd w:id="72"/>
    </w:p>
    <w:p w:rsidR="0099225C" w:rsidRPr="00BE79B1" w:rsidRDefault="00BE79B1" w:rsidP="00BE79B1">
      <w:pPr>
        <w:pStyle w:val="a6"/>
        <w:spacing w:before="156" w:after="156"/>
      </w:pPr>
      <w:bookmarkStart w:id="73" w:name="_Toc475014581"/>
      <w:bookmarkStart w:id="74" w:name="_Toc479607254"/>
      <w:bookmarkStart w:id="75" w:name="_Toc479689897"/>
      <w:bookmarkStart w:id="76" w:name="_Toc485806422"/>
      <w:bookmarkStart w:id="77" w:name="_Toc485982475"/>
      <w:bookmarkStart w:id="78" w:name="_Toc486872275"/>
      <w:r>
        <w:rPr>
          <w:rFonts w:hint="eastAsia"/>
        </w:rPr>
        <w:t>术语和定义</w:t>
      </w:r>
      <w:bookmarkEnd w:id="73"/>
      <w:bookmarkEnd w:id="74"/>
      <w:bookmarkEnd w:id="75"/>
      <w:bookmarkEnd w:id="76"/>
      <w:bookmarkEnd w:id="77"/>
      <w:bookmarkEnd w:id="78"/>
    </w:p>
    <w:p w:rsidR="009519A1" w:rsidRPr="006430FE" w:rsidRDefault="00AD6A02" w:rsidP="006430FE">
      <w:pPr>
        <w:pStyle w:val="aff6"/>
      </w:pPr>
      <w:r>
        <w:rPr>
          <w:rFonts w:hint="eastAsia"/>
        </w:rPr>
        <w:t>WS/T 448-2014</w:t>
      </w:r>
      <w:r w:rsidRPr="00DD729E">
        <w:rPr>
          <w:rFonts w:hint="eastAsia"/>
        </w:rPr>
        <w:t>、</w:t>
      </w:r>
      <w:r>
        <w:rPr>
          <w:rFonts w:hint="eastAsia"/>
        </w:rPr>
        <w:t>WS/T 48</w:t>
      </w:r>
      <w:r w:rsidR="006A60DD">
        <w:rPr>
          <w:rFonts w:hint="eastAsia"/>
        </w:rPr>
        <w:t>2</w:t>
      </w:r>
      <w:r>
        <w:rPr>
          <w:rFonts w:hint="eastAsia"/>
        </w:rPr>
        <w:t>-2016</w:t>
      </w:r>
      <w:r w:rsidR="00D958A4">
        <w:rPr>
          <w:rFonts w:hint="eastAsia"/>
        </w:rPr>
        <w:t>、</w:t>
      </w:r>
      <w:bookmarkStart w:id="79" w:name="OLE_LINK1"/>
      <w:bookmarkStart w:id="80" w:name="OLE_LINK2"/>
      <w:bookmarkStart w:id="81" w:name="OLE_LINK49"/>
      <w:r w:rsidR="00D958A4">
        <w:rPr>
          <w:rFonts w:hint="eastAsia"/>
        </w:rPr>
        <w:t>WS/</w:t>
      </w:r>
      <w:r w:rsidR="00D958A4">
        <w:t>T</w:t>
      </w:r>
      <w:r w:rsidR="00E476FB">
        <w:t xml:space="preserve"> </w:t>
      </w:r>
      <w:r w:rsidR="00D958A4" w:rsidRPr="00D958A4">
        <w:rPr>
          <w:color w:val="FF0000"/>
          <w:sz w:val="28"/>
          <w:szCs w:val="28"/>
        </w:rPr>
        <w:t>xxx</w:t>
      </w:r>
      <w:bookmarkEnd w:id="79"/>
      <w:bookmarkEnd w:id="80"/>
      <w:r w:rsidR="00E476FB">
        <w:rPr>
          <w:color w:val="FF0000"/>
          <w:sz w:val="28"/>
          <w:szCs w:val="28"/>
        </w:rPr>
        <w:t>.</w:t>
      </w:r>
      <w:r w:rsidR="00E476FB" w:rsidRPr="00E476FB">
        <w:t>1</w:t>
      </w:r>
      <w:bookmarkEnd w:id="81"/>
      <w:r w:rsidR="002D7933">
        <w:rPr>
          <w:rFonts w:hint="eastAsia"/>
        </w:rPr>
        <w:t>和WS/</w:t>
      </w:r>
      <w:r w:rsidR="002D7933">
        <w:t xml:space="preserve">T </w:t>
      </w:r>
      <w:r w:rsidR="002D7933" w:rsidRPr="00D958A4">
        <w:rPr>
          <w:color w:val="FF0000"/>
          <w:sz w:val="28"/>
          <w:szCs w:val="28"/>
        </w:rPr>
        <w:t>xxx</w:t>
      </w:r>
      <w:r w:rsidR="002D7933">
        <w:rPr>
          <w:color w:val="FF0000"/>
          <w:sz w:val="28"/>
          <w:szCs w:val="28"/>
        </w:rPr>
        <w:t>.</w:t>
      </w:r>
      <w:r w:rsidR="002D7933" w:rsidRPr="00E476FB">
        <w:t>1</w:t>
      </w:r>
      <w:r w:rsidR="002D7933">
        <w:t>3</w:t>
      </w:r>
      <w:r w:rsidR="00941943">
        <w:rPr>
          <w:rFonts w:hint="eastAsia"/>
        </w:rPr>
        <w:t>界定</w:t>
      </w:r>
      <w:r w:rsidRPr="00DD729E">
        <w:rPr>
          <w:rFonts w:hint="eastAsia"/>
        </w:rPr>
        <w:t>的术语和</w:t>
      </w:r>
      <w:r w:rsidR="00941943">
        <w:rPr>
          <w:rFonts w:hint="eastAsia"/>
        </w:rPr>
        <w:t>缩略语</w:t>
      </w:r>
      <w:r w:rsidRPr="00DD729E">
        <w:rPr>
          <w:rFonts w:hint="eastAsia"/>
        </w:rPr>
        <w:t>适用于本</w:t>
      </w:r>
      <w:r w:rsidR="00AF1DB4">
        <w:rPr>
          <w:rFonts w:hint="eastAsia"/>
        </w:rPr>
        <w:t>文件</w:t>
      </w:r>
      <w:r>
        <w:rPr>
          <w:rFonts w:hint="eastAsia"/>
        </w:rPr>
        <w:t>。</w:t>
      </w:r>
      <w:r w:rsidR="009519A1">
        <w:rPr>
          <w:rFonts w:hint="eastAsia"/>
        </w:rPr>
        <w:t xml:space="preserve"> </w:t>
      </w:r>
    </w:p>
    <w:p w:rsidR="00581F1E" w:rsidRDefault="00581F1E" w:rsidP="00581F1E">
      <w:pPr>
        <w:pStyle w:val="a6"/>
        <w:spacing w:before="156" w:after="156"/>
      </w:pPr>
      <w:bookmarkStart w:id="82" w:name="_Toc475014582"/>
      <w:bookmarkStart w:id="83" w:name="_Toc479607255"/>
      <w:bookmarkStart w:id="84" w:name="_Toc479689898"/>
      <w:bookmarkStart w:id="85" w:name="_Toc485806423"/>
      <w:bookmarkStart w:id="86" w:name="_Toc485982476"/>
      <w:bookmarkStart w:id="87" w:name="_Toc486872276"/>
      <w:r>
        <w:rPr>
          <w:rFonts w:hint="eastAsia"/>
        </w:rPr>
        <w:t>缩略语</w:t>
      </w:r>
      <w:bookmarkEnd w:id="82"/>
      <w:bookmarkEnd w:id="83"/>
      <w:bookmarkEnd w:id="84"/>
      <w:bookmarkEnd w:id="85"/>
      <w:bookmarkEnd w:id="86"/>
      <w:bookmarkEnd w:id="87"/>
    </w:p>
    <w:p w:rsidR="00581F1E" w:rsidRDefault="00581F1E" w:rsidP="00581F1E">
      <w:pPr>
        <w:pStyle w:val="aff6"/>
      </w:pPr>
      <w:r>
        <w:rPr>
          <w:rFonts w:hint="eastAsia"/>
        </w:rPr>
        <w:t>下列缩略语适用于本文件</w:t>
      </w:r>
      <w:r w:rsidR="00115E62">
        <w:rPr>
          <w:rFonts w:hint="eastAsia"/>
        </w:rPr>
        <w:t>。</w:t>
      </w:r>
    </w:p>
    <w:p w:rsidR="00707D3C" w:rsidRPr="00707D3C" w:rsidRDefault="00707D3C" w:rsidP="00707D3C">
      <w:pPr>
        <w:pStyle w:val="aff6"/>
      </w:pPr>
      <w:r>
        <w:rPr>
          <w:rFonts w:hint="eastAsia"/>
        </w:rPr>
        <w:t xml:space="preserve">XML </w:t>
      </w:r>
      <w:r>
        <w:t>Schema</w:t>
      </w:r>
      <w:r>
        <w:rPr>
          <w:rFonts w:hint="eastAsia"/>
        </w:rPr>
        <w:t>：</w:t>
      </w:r>
      <w:r w:rsidRPr="00707D3C">
        <w:t>可扩展标记语言</w:t>
      </w:r>
      <w:r w:rsidR="009519A1">
        <w:rPr>
          <w:rFonts w:hint="eastAsia"/>
        </w:rPr>
        <w:t>结构模式</w:t>
      </w:r>
      <w:r>
        <w:rPr>
          <w:rFonts w:hint="eastAsia"/>
        </w:rPr>
        <w:t>（</w:t>
      </w:r>
      <w:r w:rsidRPr="00707D3C">
        <w:t>Exte</w:t>
      </w:r>
      <w:bookmarkStart w:id="88" w:name="OLE_LINK12"/>
      <w:bookmarkStart w:id="89" w:name="OLE_LINK14"/>
      <w:bookmarkStart w:id="90" w:name="OLE_LINK21"/>
      <w:r w:rsidRPr="00707D3C">
        <w:t>nsible M</w:t>
      </w:r>
      <w:bookmarkEnd w:id="88"/>
      <w:bookmarkEnd w:id="89"/>
      <w:bookmarkEnd w:id="90"/>
      <w:r w:rsidRPr="00707D3C">
        <w:t>arkup Language</w:t>
      </w:r>
      <w:r w:rsidRPr="00707D3C">
        <w:rPr>
          <w:rFonts w:hint="eastAsia"/>
        </w:rPr>
        <w:t xml:space="preserve"> Schema</w:t>
      </w:r>
      <w:r>
        <w:rPr>
          <w:rFonts w:hint="eastAsia"/>
        </w:rPr>
        <w:t>）</w:t>
      </w:r>
    </w:p>
    <w:p w:rsidR="00707D3C" w:rsidRDefault="00707D3C" w:rsidP="00707D3C">
      <w:pPr>
        <w:pStyle w:val="aff6"/>
      </w:pPr>
      <w:r>
        <w:rPr>
          <w:rFonts w:hint="eastAsia"/>
        </w:rPr>
        <w:t>WSDL</w:t>
      </w:r>
      <w:r>
        <w:rPr>
          <w:rFonts w:ascii="Arial" w:hAnsi="Arial" w:cs="Arial" w:hint="eastAsia"/>
          <w:color w:val="333333"/>
          <w:sz w:val="17"/>
          <w:szCs w:val="17"/>
          <w:shd w:val="clear" w:color="auto" w:fill="FFFFFF"/>
        </w:rPr>
        <w:t>：</w:t>
      </w:r>
      <w:hyperlink r:id="rId11" w:tgtFrame="_blank" w:history="1">
        <w:r w:rsidRPr="00707D3C">
          <w:t>网络服务</w:t>
        </w:r>
      </w:hyperlink>
      <w:r w:rsidRPr="00707D3C">
        <w:t>描述语言</w:t>
      </w:r>
      <w:r w:rsidRPr="00707D3C">
        <w:rPr>
          <w:rFonts w:hint="eastAsia"/>
        </w:rPr>
        <w:t>（</w:t>
      </w:r>
      <w:r w:rsidRPr="00707D3C">
        <w:t>Web Services Description Language</w:t>
      </w:r>
      <w:r>
        <w:rPr>
          <w:rFonts w:hint="eastAsia"/>
        </w:rPr>
        <w:t>）</w:t>
      </w:r>
    </w:p>
    <w:p w:rsidR="0092756A" w:rsidRDefault="0092756A" w:rsidP="00707D3C">
      <w:pPr>
        <w:pStyle w:val="aff6"/>
      </w:pPr>
      <w:r>
        <w:rPr>
          <w:rFonts w:hint="eastAsia"/>
        </w:rPr>
        <w:t>DNS：域名系统</w:t>
      </w:r>
      <w:r>
        <w:t>（</w:t>
      </w:r>
      <w:bookmarkStart w:id="91" w:name="OLE_LINK22"/>
      <w:bookmarkStart w:id="92" w:name="OLE_LINK36"/>
      <w:bookmarkStart w:id="93" w:name="OLE_LINK37"/>
      <w:bookmarkStart w:id="94" w:name="OLE_LINK38"/>
      <w:r w:rsidRPr="0092756A">
        <w:t>Domain Name System</w:t>
      </w:r>
      <w:bookmarkEnd w:id="91"/>
      <w:bookmarkEnd w:id="92"/>
      <w:bookmarkEnd w:id="93"/>
      <w:bookmarkEnd w:id="94"/>
      <w:r>
        <w:t>）</w:t>
      </w:r>
    </w:p>
    <w:p w:rsidR="00A0482A" w:rsidRPr="00581F1E" w:rsidRDefault="00A0482A" w:rsidP="00707D3C">
      <w:pPr>
        <w:pStyle w:val="aff6"/>
      </w:pPr>
      <w:r>
        <w:rPr>
          <w:rFonts w:hint="eastAsia"/>
        </w:rPr>
        <w:t>IP:网络之间</w:t>
      </w:r>
      <w:r>
        <w:t>互联的协议（</w:t>
      </w:r>
      <w:r w:rsidRPr="00E476FB">
        <w:t>Internet Protocol</w:t>
      </w:r>
      <w:r>
        <w:t>）</w:t>
      </w:r>
    </w:p>
    <w:p w:rsidR="00AD6A02" w:rsidRDefault="00AF1DB4" w:rsidP="00360429">
      <w:pPr>
        <w:pStyle w:val="a5"/>
        <w:spacing w:before="312" w:after="312"/>
      </w:pPr>
      <w:bookmarkStart w:id="95" w:name="_Toc458582888"/>
      <w:bookmarkStart w:id="96" w:name="_Toc458582906"/>
      <w:bookmarkStart w:id="97" w:name="_Toc458582920"/>
      <w:bookmarkStart w:id="98" w:name="_Toc459123451"/>
      <w:bookmarkStart w:id="99" w:name="_Toc475014583"/>
      <w:bookmarkStart w:id="100" w:name="_Toc479607256"/>
      <w:bookmarkStart w:id="101" w:name="_Toc479689899"/>
      <w:bookmarkStart w:id="102" w:name="_Toc485806424"/>
      <w:bookmarkStart w:id="103" w:name="_Toc485982477"/>
      <w:bookmarkStart w:id="104" w:name="_Toc486872277"/>
      <w:r>
        <w:rPr>
          <w:rFonts w:hint="eastAsia"/>
        </w:rPr>
        <w:t>角色</w:t>
      </w:r>
      <w:bookmarkEnd w:id="95"/>
      <w:bookmarkEnd w:id="96"/>
      <w:bookmarkEnd w:id="97"/>
      <w:bookmarkEnd w:id="98"/>
      <w:bookmarkEnd w:id="99"/>
      <w:bookmarkEnd w:id="100"/>
      <w:bookmarkEnd w:id="101"/>
      <w:bookmarkEnd w:id="102"/>
      <w:bookmarkEnd w:id="103"/>
      <w:bookmarkEnd w:id="104"/>
    </w:p>
    <w:p w:rsidR="008B1464" w:rsidRDefault="008B1464" w:rsidP="008B1464">
      <w:pPr>
        <w:pStyle w:val="a6"/>
        <w:spacing w:before="156" w:after="156"/>
      </w:pPr>
      <w:bookmarkStart w:id="105" w:name="_Toc458582889"/>
      <w:bookmarkStart w:id="106" w:name="_Toc458582907"/>
      <w:bookmarkStart w:id="107" w:name="_Toc459123452"/>
      <w:bookmarkStart w:id="108" w:name="_Toc475014585"/>
      <w:bookmarkStart w:id="109" w:name="_Toc479607258"/>
      <w:bookmarkStart w:id="110" w:name="_Toc479689900"/>
      <w:bookmarkStart w:id="111" w:name="_Toc485806425"/>
      <w:bookmarkStart w:id="112" w:name="_Toc485982478"/>
      <w:bookmarkStart w:id="113" w:name="_Toc475014584"/>
      <w:bookmarkStart w:id="114" w:name="_Toc479607257"/>
      <w:bookmarkStart w:id="115" w:name="_Toc486872278"/>
      <w:r>
        <w:rPr>
          <w:rFonts w:hint="eastAsia"/>
        </w:rPr>
        <w:t>角色</w:t>
      </w:r>
      <w:bookmarkEnd w:id="105"/>
      <w:bookmarkEnd w:id="106"/>
      <w:bookmarkEnd w:id="107"/>
      <w:bookmarkEnd w:id="108"/>
      <w:bookmarkEnd w:id="109"/>
      <w:r>
        <w:rPr>
          <w:rFonts w:hint="eastAsia"/>
        </w:rPr>
        <w:t>定义</w:t>
      </w:r>
      <w:bookmarkEnd w:id="110"/>
      <w:bookmarkEnd w:id="111"/>
      <w:bookmarkEnd w:id="112"/>
      <w:bookmarkEnd w:id="115"/>
    </w:p>
    <w:p w:rsidR="001F167E" w:rsidRPr="00E62B92" w:rsidRDefault="001F167E" w:rsidP="001F167E">
      <w:pPr>
        <w:pStyle w:val="aff6"/>
      </w:pPr>
      <w:r>
        <w:rPr>
          <w:rFonts w:hint="eastAsia"/>
        </w:rPr>
        <w:t>签约</w:t>
      </w:r>
      <w:r w:rsidRPr="00E62B92">
        <w:t>服务包括以下角色：</w:t>
      </w:r>
    </w:p>
    <w:p w:rsidR="001F167E" w:rsidRDefault="001F167E" w:rsidP="001F167E">
      <w:pPr>
        <w:pStyle w:val="ad"/>
      </w:pPr>
      <w:r>
        <w:rPr>
          <w:rFonts w:hint="eastAsia"/>
        </w:rPr>
        <w:t>区域卫生信息平台：提供与</w:t>
      </w:r>
      <w:r>
        <w:t>签约</w:t>
      </w:r>
      <w:r>
        <w:rPr>
          <w:rFonts w:hint="eastAsia"/>
        </w:rPr>
        <w:t>信息</w:t>
      </w:r>
      <w:r>
        <w:t>相关的</w:t>
      </w:r>
      <w:r>
        <w:rPr>
          <w:rFonts w:hint="eastAsia"/>
        </w:rPr>
        <w:t>查询</w:t>
      </w:r>
      <w:r>
        <w:t>服务</w:t>
      </w:r>
      <w:r>
        <w:rPr>
          <w:rFonts w:hint="eastAsia"/>
        </w:rPr>
        <w:t>。</w:t>
      </w:r>
    </w:p>
    <w:p w:rsidR="001F167E" w:rsidRDefault="001F167E" w:rsidP="001F167E">
      <w:pPr>
        <w:pStyle w:val="ad"/>
      </w:pPr>
      <w:r>
        <w:rPr>
          <w:rFonts w:hint="eastAsia"/>
        </w:rPr>
        <w:t>家庭医生签约系统：提供</w:t>
      </w:r>
      <w:r>
        <w:t>与签约信息相关的同步服务及签约服务</w:t>
      </w:r>
      <w:r>
        <w:rPr>
          <w:rFonts w:hint="eastAsia"/>
        </w:rPr>
        <w:t>。</w:t>
      </w:r>
    </w:p>
    <w:p w:rsidR="001F167E" w:rsidRDefault="001F167E" w:rsidP="001F167E">
      <w:pPr>
        <w:pStyle w:val="ad"/>
      </w:pPr>
      <w:r>
        <w:rPr>
          <w:rFonts w:hint="eastAsia"/>
        </w:rPr>
        <w:lastRenderedPageBreak/>
        <w:t>签约信息使用者：从区域卫生信息</w:t>
      </w:r>
      <w:r>
        <w:t>平台查询签约信息</w:t>
      </w:r>
      <w:r>
        <w:rPr>
          <w:rFonts w:hint="eastAsia"/>
        </w:rPr>
        <w:t>。</w:t>
      </w:r>
    </w:p>
    <w:p w:rsidR="001F167E" w:rsidRPr="001F167E" w:rsidRDefault="001F167E" w:rsidP="001F167E">
      <w:pPr>
        <w:pStyle w:val="aff6"/>
      </w:pPr>
    </w:p>
    <w:p w:rsidR="003F4FE1" w:rsidRPr="003F4FE1" w:rsidRDefault="003F4FE1" w:rsidP="003F4FE1">
      <w:pPr>
        <w:pStyle w:val="a6"/>
        <w:spacing w:before="156" w:after="156"/>
      </w:pPr>
      <w:bookmarkStart w:id="116" w:name="_Toc479689901"/>
      <w:bookmarkStart w:id="117" w:name="_Toc485806426"/>
      <w:bookmarkStart w:id="118" w:name="_Toc485982479"/>
      <w:bookmarkStart w:id="119" w:name="_Toc486872279"/>
      <w:r w:rsidRPr="003F4FE1">
        <w:t>角色</w:t>
      </w:r>
      <w:r w:rsidR="00D0297F">
        <w:rPr>
          <w:rFonts w:hint="eastAsia"/>
        </w:rPr>
        <w:t>的</w:t>
      </w:r>
      <w:r w:rsidRPr="003F4FE1">
        <w:t>交易关系</w:t>
      </w:r>
      <w:bookmarkEnd w:id="113"/>
      <w:bookmarkEnd w:id="114"/>
      <w:bookmarkEnd w:id="116"/>
      <w:bookmarkEnd w:id="117"/>
      <w:bookmarkEnd w:id="118"/>
      <w:bookmarkEnd w:id="119"/>
    </w:p>
    <w:p w:rsidR="001F167E" w:rsidRPr="00E62B92" w:rsidRDefault="001F167E" w:rsidP="001F167E">
      <w:pPr>
        <w:pStyle w:val="aff6"/>
      </w:pPr>
      <w:r>
        <w:rPr>
          <w:rFonts w:hint="eastAsia"/>
        </w:rPr>
        <w:t xml:space="preserve"> </w:t>
      </w:r>
      <w:r>
        <w:t xml:space="preserve">  </w:t>
      </w:r>
      <w:r w:rsidRPr="00E62B92">
        <w:t>与</w:t>
      </w:r>
      <w:r>
        <w:rPr>
          <w:rFonts w:hint="eastAsia"/>
        </w:rPr>
        <w:t>签约</w:t>
      </w:r>
      <w:r w:rsidRPr="00E62B92">
        <w:t>服务直接相关的角色与角色间的交易关系见图</w:t>
      </w:r>
      <w:r w:rsidRPr="00E62B92">
        <w:rPr>
          <w:rFonts w:hint="eastAsia"/>
        </w:rPr>
        <w:t>1。</w:t>
      </w:r>
    </w:p>
    <w:p w:rsidR="001F167E" w:rsidRDefault="001F167E" w:rsidP="001F167E">
      <w:pPr>
        <w:pStyle w:val="aff6"/>
        <w:ind w:firstLineChars="0" w:firstLine="0"/>
      </w:pPr>
      <w:r>
        <w:object w:dxaOrig="12693" w:dyaOrig="2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69pt" o:ole="">
            <v:imagedata r:id="rId12" o:title=""/>
          </v:shape>
          <o:OLEObject Type="Embed" ProgID="Visio.Drawing.15" ShapeID="_x0000_i1025" DrawAspect="Content" ObjectID="_1560614175" r:id="rId13"/>
        </w:object>
      </w:r>
    </w:p>
    <w:p w:rsidR="00C07094" w:rsidRDefault="001F167E" w:rsidP="001F167E">
      <w:pPr>
        <w:pStyle w:val="a3"/>
        <w:tabs>
          <w:tab w:val="left" w:pos="0"/>
          <w:tab w:val="left" w:pos="4253"/>
        </w:tabs>
        <w:spacing w:before="156" w:after="156"/>
        <w:ind w:leftChars="-135" w:hangingChars="135" w:hanging="283"/>
      </w:pPr>
      <w:r>
        <w:rPr>
          <w:rFonts w:hint="eastAsia"/>
        </w:rPr>
        <w:t>签约服务角色图</w:t>
      </w:r>
    </w:p>
    <w:p w:rsidR="009E41AF" w:rsidRDefault="00C515D2" w:rsidP="00360429">
      <w:pPr>
        <w:pStyle w:val="a6"/>
        <w:spacing w:before="156" w:after="156"/>
      </w:pPr>
      <w:bookmarkStart w:id="120" w:name="_Toc458582890"/>
      <w:bookmarkStart w:id="121" w:name="_Toc458582908"/>
      <w:bookmarkStart w:id="122" w:name="_Toc459123453"/>
      <w:bookmarkStart w:id="123" w:name="_Toc475014586"/>
      <w:bookmarkStart w:id="124" w:name="_Toc479607259"/>
      <w:bookmarkStart w:id="125" w:name="_Toc479689902"/>
      <w:bookmarkStart w:id="126" w:name="_Toc485806427"/>
      <w:bookmarkStart w:id="127" w:name="_Toc485982480"/>
      <w:bookmarkStart w:id="128" w:name="_Toc486872280"/>
      <w:r>
        <w:rPr>
          <w:rFonts w:hint="eastAsia"/>
        </w:rPr>
        <w:t>角色的交易可选性</w:t>
      </w:r>
      <w:bookmarkEnd w:id="120"/>
      <w:bookmarkEnd w:id="121"/>
      <w:bookmarkEnd w:id="122"/>
      <w:bookmarkEnd w:id="123"/>
      <w:bookmarkEnd w:id="124"/>
      <w:bookmarkEnd w:id="125"/>
      <w:bookmarkEnd w:id="126"/>
      <w:bookmarkEnd w:id="127"/>
      <w:bookmarkEnd w:id="128"/>
    </w:p>
    <w:p w:rsidR="001F167E" w:rsidRDefault="001F167E" w:rsidP="001F167E">
      <w:pPr>
        <w:pStyle w:val="aff6"/>
      </w:pPr>
      <w:r>
        <w:rPr>
          <w:rFonts w:hint="eastAsia"/>
        </w:rPr>
        <w:t>签约服务交互规范中每个角色直接相关的交易见表1。如果声明支持该交互规范，则必须实现规范中指定为“必选”的交易。</w:t>
      </w:r>
    </w:p>
    <w:p w:rsidR="001F167E" w:rsidRPr="00FB093D" w:rsidRDefault="001F167E" w:rsidP="001F167E">
      <w:pPr>
        <w:pStyle w:val="af7"/>
        <w:spacing w:before="156" w:after="156"/>
      </w:pPr>
      <w:r>
        <w:rPr>
          <w:rFonts w:hint="eastAsia"/>
        </w:rPr>
        <w:t xml:space="preserve"> 签约</w:t>
      </w:r>
      <w:r w:rsidRPr="00FB093D">
        <w:rPr>
          <w:rFonts w:hint="eastAsia"/>
        </w:rPr>
        <w:t>服务交互规范-角色和交易</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5"/>
        <w:gridCol w:w="3230"/>
        <w:gridCol w:w="1592"/>
        <w:gridCol w:w="1598"/>
      </w:tblGrid>
      <w:tr w:rsidR="001F167E" w:rsidTr="00932C2C">
        <w:tc>
          <w:tcPr>
            <w:tcW w:w="1565" w:type="pct"/>
            <w:tcBorders>
              <w:bottom w:val="single" w:sz="4" w:space="0" w:color="000000"/>
            </w:tcBorders>
            <w:shd w:val="clear" w:color="auto" w:fill="F3F3F3"/>
          </w:tcPr>
          <w:p w:rsidR="001F167E" w:rsidRPr="008B1773" w:rsidRDefault="001F167E" w:rsidP="00932C2C">
            <w:pPr>
              <w:pStyle w:val="aff6"/>
              <w:tabs>
                <w:tab w:val="clear" w:pos="4201"/>
                <w:tab w:val="clear" w:pos="9298"/>
                <w:tab w:val="center" w:pos="3034"/>
                <w:tab w:val="right" w:leader="dot" w:pos="6717"/>
              </w:tabs>
              <w:ind w:firstLineChars="0" w:firstLine="0"/>
              <w:jc w:val="center"/>
              <w:rPr>
                <w:b/>
                <w:szCs w:val="18"/>
              </w:rPr>
            </w:pPr>
            <w:bookmarkStart w:id="129" w:name="OLE_LINK28"/>
            <w:bookmarkStart w:id="130" w:name="OLE_LINK35"/>
            <w:r w:rsidRPr="008B1773">
              <w:rPr>
                <w:rFonts w:hint="eastAsia"/>
                <w:b/>
                <w:szCs w:val="18"/>
              </w:rPr>
              <w:t>角色</w:t>
            </w:r>
          </w:p>
        </w:tc>
        <w:tc>
          <w:tcPr>
            <w:tcW w:w="1728" w:type="pct"/>
            <w:tcBorders>
              <w:bottom w:val="single" w:sz="4" w:space="0" w:color="000000"/>
            </w:tcBorders>
            <w:shd w:val="clear" w:color="auto" w:fill="F3F3F3"/>
          </w:tcPr>
          <w:p w:rsidR="001F167E" w:rsidRPr="008B1773" w:rsidRDefault="001F167E" w:rsidP="00932C2C">
            <w:pPr>
              <w:pStyle w:val="aff6"/>
              <w:tabs>
                <w:tab w:val="clear" w:pos="4201"/>
                <w:tab w:val="clear" w:pos="9298"/>
                <w:tab w:val="center" w:pos="3034"/>
                <w:tab w:val="right" w:leader="dot" w:pos="6717"/>
              </w:tabs>
              <w:ind w:firstLineChars="0" w:firstLine="0"/>
              <w:jc w:val="center"/>
              <w:rPr>
                <w:b/>
                <w:szCs w:val="18"/>
              </w:rPr>
            </w:pPr>
            <w:r w:rsidRPr="008B1773">
              <w:rPr>
                <w:rFonts w:hint="eastAsia"/>
                <w:b/>
                <w:szCs w:val="18"/>
              </w:rPr>
              <w:t>交易</w:t>
            </w:r>
          </w:p>
        </w:tc>
        <w:tc>
          <w:tcPr>
            <w:tcW w:w="852" w:type="pct"/>
            <w:tcBorders>
              <w:bottom w:val="single" w:sz="4" w:space="0" w:color="000000"/>
            </w:tcBorders>
            <w:shd w:val="clear" w:color="auto" w:fill="F3F3F3"/>
          </w:tcPr>
          <w:p w:rsidR="001F167E" w:rsidRDefault="001F167E"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编号</w:t>
            </w:r>
          </w:p>
        </w:tc>
        <w:tc>
          <w:tcPr>
            <w:tcW w:w="855" w:type="pct"/>
            <w:tcBorders>
              <w:bottom w:val="single" w:sz="4" w:space="0" w:color="000000"/>
            </w:tcBorders>
            <w:shd w:val="clear" w:color="auto" w:fill="F3F3F3"/>
          </w:tcPr>
          <w:p w:rsidR="001F167E" w:rsidRPr="008B1773" w:rsidRDefault="001F167E"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可选项</w:t>
            </w:r>
          </w:p>
        </w:tc>
      </w:tr>
      <w:tr w:rsidR="001F167E" w:rsidTr="00932C2C">
        <w:tc>
          <w:tcPr>
            <w:tcW w:w="1565" w:type="pct"/>
            <w:vMerge w:val="restart"/>
            <w:shd w:val="clear" w:color="auto" w:fill="FFFFFF"/>
            <w:vAlign w:val="center"/>
          </w:tcPr>
          <w:p w:rsidR="001F167E" w:rsidRPr="008B1773" w:rsidRDefault="001F167E" w:rsidP="00932C2C">
            <w:pPr>
              <w:pStyle w:val="aff6"/>
              <w:tabs>
                <w:tab w:val="clear" w:pos="4201"/>
                <w:tab w:val="clear" w:pos="9298"/>
                <w:tab w:val="center" w:pos="3034"/>
                <w:tab w:val="right" w:leader="dot" w:pos="6717"/>
              </w:tabs>
              <w:ind w:firstLineChars="0" w:firstLine="0"/>
              <w:jc w:val="left"/>
              <w:rPr>
                <w:b/>
                <w:szCs w:val="18"/>
              </w:rPr>
            </w:pPr>
            <w:r>
              <w:rPr>
                <w:rFonts w:hint="eastAsia"/>
              </w:rPr>
              <w:t>区域卫生信息平台</w:t>
            </w:r>
          </w:p>
        </w:tc>
        <w:tc>
          <w:tcPr>
            <w:tcW w:w="1728" w:type="pct"/>
            <w:shd w:val="clear" w:color="auto" w:fill="FFFFFF"/>
          </w:tcPr>
          <w:p w:rsidR="001F167E" w:rsidRPr="00AA41DC" w:rsidRDefault="001F167E" w:rsidP="00932C2C">
            <w:pPr>
              <w:pStyle w:val="aff6"/>
              <w:tabs>
                <w:tab w:val="clear" w:pos="4201"/>
                <w:tab w:val="clear" w:pos="9298"/>
                <w:tab w:val="center" w:pos="3034"/>
                <w:tab w:val="right" w:leader="dot" w:pos="6717"/>
              </w:tabs>
              <w:ind w:firstLineChars="0" w:firstLine="0"/>
              <w:jc w:val="left"/>
            </w:pPr>
            <w:r w:rsidRPr="00AA41DC">
              <w:rPr>
                <w:rFonts w:hint="eastAsia"/>
              </w:rPr>
              <w:t>查询签约团队信息服务</w:t>
            </w:r>
          </w:p>
        </w:tc>
        <w:tc>
          <w:tcPr>
            <w:tcW w:w="852" w:type="pct"/>
            <w:shd w:val="clear" w:color="auto" w:fill="FFFFFF"/>
          </w:tcPr>
          <w:p w:rsidR="001F167E" w:rsidRPr="009E41AF" w:rsidRDefault="00F211E1" w:rsidP="00932C2C">
            <w:pPr>
              <w:pStyle w:val="aff6"/>
              <w:tabs>
                <w:tab w:val="clear" w:pos="4201"/>
                <w:tab w:val="clear" w:pos="9298"/>
                <w:tab w:val="center" w:pos="3034"/>
                <w:tab w:val="right" w:leader="dot" w:pos="6717"/>
              </w:tabs>
              <w:ind w:firstLineChars="0" w:firstLine="0"/>
              <w:jc w:val="center"/>
              <w:rPr>
                <w:szCs w:val="18"/>
              </w:rPr>
            </w:pPr>
            <w:r>
              <w:rPr>
                <w:rFonts w:ascii="Consolas" w:hAnsi="Consolas"/>
                <w:b/>
                <w:sz w:val="18"/>
                <w:szCs w:val="18"/>
              </w:rPr>
              <w:t>IST-CS1</w:t>
            </w:r>
          </w:p>
        </w:tc>
        <w:tc>
          <w:tcPr>
            <w:tcW w:w="855" w:type="pct"/>
            <w:shd w:val="clear" w:color="auto" w:fill="FFFFFF"/>
          </w:tcPr>
          <w:p w:rsidR="001F167E" w:rsidRPr="009E41AF" w:rsidRDefault="001F167E" w:rsidP="00932C2C">
            <w:pPr>
              <w:pStyle w:val="aff6"/>
              <w:tabs>
                <w:tab w:val="clear" w:pos="4201"/>
                <w:tab w:val="clear" w:pos="9298"/>
                <w:tab w:val="center" w:pos="3034"/>
                <w:tab w:val="right" w:leader="dot" w:pos="6717"/>
              </w:tabs>
              <w:ind w:firstLineChars="0" w:firstLine="0"/>
              <w:jc w:val="center"/>
              <w:rPr>
                <w:szCs w:val="18"/>
              </w:rPr>
            </w:pPr>
            <w:r>
              <w:rPr>
                <w:rFonts w:hint="eastAsia"/>
                <w:szCs w:val="18"/>
              </w:rPr>
              <w:t>必选</w:t>
            </w:r>
          </w:p>
        </w:tc>
      </w:tr>
      <w:tr w:rsidR="001F167E" w:rsidTr="00932C2C">
        <w:tc>
          <w:tcPr>
            <w:tcW w:w="1565" w:type="pct"/>
            <w:vMerge/>
            <w:shd w:val="clear" w:color="auto" w:fill="auto"/>
            <w:vAlign w:val="center"/>
          </w:tcPr>
          <w:p w:rsidR="001F167E" w:rsidRPr="008B1773" w:rsidRDefault="001F167E" w:rsidP="00932C2C">
            <w:pPr>
              <w:pStyle w:val="aff6"/>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1F167E" w:rsidRPr="00AA41DC" w:rsidRDefault="001F167E" w:rsidP="00932C2C">
            <w:pPr>
              <w:pStyle w:val="aff6"/>
              <w:tabs>
                <w:tab w:val="clear" w:pos="4201"/>
                <w:tab w:val="clear" w:pos="9298"/>
                <w:tab w:val="center" w:pos="3034"/>
                <w:tab w:val="right" w:leader="dot" w:pos="6717"/>
              </w:tabs>
              <w:ind w:firstLineChars="0" w:firstLine="0"/>
              <w:jc w:val="left"/>
            </w:pPr>
            <w:r w:rsidRPr="00AA41DC">
              <w:rPr>
                <w:rFonts w:hint="eastAsia"/>
              </w:rPr>
              <w:t>查询签约医生信息服务</w:t>
            </w:r>
          </w:p>
        </w:tc>
        <w:tc>
          <w:tcPr>
            <w:tcW w:w="852" w:type="pct"/>
          </w:tcPr>
          <w:p w:rsidR="001F167E" w:rsidRPr="009E41AF" w:rsidRDefault="00F211E1" w:rsidP="00932C2C">
            <w:pPr>
              <w:pStyle w:val="aff6"/>
              <w:tabs>
                <w:tab w:val="clear" w:pos="4201"/>
                <w:tab w:val="clear" w:pos="9298"/>
                <w:tab w:val="center" w:pos="3034"/>
                <w:tab w:val="right" w:leader="dot" w:pos="6717"/>
              </w:tabs>
              <w:ind w:firstLineChars="0" w:firstLine="0"/>
              <w:jc w:val="center"/>
              <w:rPr>
                <w:szCs w:val="18"/>
              </w:rPr>
            </w:pPr>
            <w:r>
              <w:rPr>
                <w:rFonts w:ascii="Consolas" w:hAnsi="Consolas"/>
                <w:b/>
                <w:sz w:val="18"/>
                <w:szCs w:val="18"/>
              </w:rPr>
              <w:t>IST-CS2</w:t>
            </w:r>
          </w:p>
        </w:tc>
        <w:tc>
          <w:tcPr>
            <w:tcW w:w="855" w:type="pct"/>
            <w:shd w:val="clear" w:color="auto" w:fill="auto"/>
          </w:tcPr>
          <w:p w:rsidR="001F167E" w:rsidRPr="009E41AF" w:rsidRDefault="001F167E" w:rsidP="00932C2C">
            <w:pPr>
              <w:pStyle w:val="aff6"/>
              <w:tabs>
                <w:tab w:val="clear" w:pos="4201"/>
                <w:tab w:val="clear" w:pos="9298"/>
                <w:tab w:val="center" w:pos="3034"/>
                <w:tab w:val="right" w:leader="dot" w:pos="6717"/>
              </w:tabs>
              <w:ind w:firstLineChars="0" w:firstLine="0"/>
              <w:jc w:val="center"/>
              <w:rPr>
                <w:szCs w:val="18"/>
              </w:rPr>
            </w:pPr>
            <w:r>
              <w:rPr>
                <w:rFonts w:hint="eastAsia"/>
                <w:szCs w:val="18"/>
              </w:rPr>
              <w:t>必选</w:t>
            </w:r>
          </w:p>
        </w:tc>
      </w:tr>
      <w:tr w:rsidR="001F167E" w:rsidTr="00932C2C">
        <w:tc>
          <w:tcPr>
            <w:tcW w:w="1565" w:type="pct"/>
            <w:vMerge/>
            <w:shd w:val="clear" w:color="auto" w:fill="auto"/>
            <w:vAlign w:val="center"/>
          </w:tcPr>
          <w:p w:rsidR="001F167E" w:rsidRDefault="001F167E" w:rsidP="00932C2C">
            <w:pPr>
              <w:pStyle w:val="aff6"/>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1F167E" w:rsidRPr="00AA41DC" w:rsidRDefault="001F167E" w:rsidP="00932C2C">
            <w:pPr>
              <w:pStyle w:val="aff6"/>
              <w:tabs>
                <w:tab w:val="clear" w:pos="4201"/>
                <w:tab w:val="clear" w:pos="9298"/>
                <w:tab w:val="center" w:pos="3034"/>
                <w:tab w:val="right" w:leader="dot" w:pos="6717"/>
              </w:tabs>
              <w:ind w:firstLineChars="0" w:firstLine="0"/>
              <w:jc w:val="left"/>
            </w:pPr>
            <w:r w:rsidRPr="00AA41DC">
              <w:rPr>
                <w:rFonts w:hint="eastAsia"/>
              </w:rPr>
              <w:t>查询签约服务项目同步服务</w:t>
            </w:r>
          </w:p>
        </w:tc>
        <w:tc>
          <w:tcPr>
            <w:tcW w:w="852" w:type="pct"/>
          </w:tcPr>
          <w:p w:rsidR="001F167E" w:rsidRPr="008B1773" w:rsidRDefault="00F211E1" w:rsidP="00932C2C">
            <w:pPr>
              <w:pStyle w:val="aff6"/>
              <w:tabs>
                <w:tab w:val="clear" w:pos="4201"/>
                <w:tab w:val="clear" w:pos="9298"/>
                <w:tab w:val="center" w:pos="3034"/>
                <w:tab w:val="right" w:leader="dot" w:pos="6717"/>
              </w:tabs>
              <w:ind w:firstLineChars="0" w:firstLine="0"/>
              <w:jc w:val="center"/>
              <w:rPr>
                <w:szCs w:val="18"/>
              </w:rPr>
            </w:pPr>
            <w:r>
              <w:rPr>
                <w:rFonts w:ascii="Consolas" w:hAnsi="Consolas"/>
                <w:b/>
                <w:sz w:val="18"/>
                <w:szCs w:val="18"/>
              </w:rPr>
              <w:t>IST-CS3</w:t>
            </w:r>
          </w:p>
        </w:tc>
        <w:tc>
          <w:tcPr>
            <w:tcW w:w="855" w:type="pct"/>
            <w:shd w:val="clear" w:color="auto" w:fill="auto"/>
          </w:tcPr>
          <w:p w:rsidR="001F167E" w:rsidRPr="008B1773" w:rsidRDefault="001F167E" w:rsidP="00932C2C">
            <w:pPr>
              <w:pStyle w:val="aff6"/>
              <w:tabs>
                <w:tab w:val="clear" w:pos="4201"/>
                <w:tab w:val="clear" w:pos="9298"/>
                <w:tab w:val="center" w:pos="3034"/>
                <w:tab w:val="right" w:leader="dot" w:pos="6717"/>
              </w:tabs>
              <w:ind w:firstLineChars="0" w:firstLine="0"/>
              <w:jc w:val="center"/>
              <w:rPr>
                <w:szCs w:val="18"/>
              </w:rPr>
            </w:pPr>
            <w:bookmarkStart w:id="131" w:name="OLE_LINK29"/>
            <w:bookmarkStart w:id="132" w:name="OLE_LINK30"/>
            <w:bookmarkStart w:id="133" w:name="OLE_LINK31"/>
            <w:r>
              <w:rPr>
                <w:rFonts w:hint="eastAsia"/>
                <w:szCs w:val="18"/>
              </w:rPr>
              <w:t>必选</w:t>
            </w:r>
            <w:bookmarkEnd w:id="131"/>
            <w:bookmarkEnd w:id="132"/>
            <w:bookmarkEnd w:id="133"/>
          </w:p>
        </w:tc>
      </w:tr>
      <w:tr w:rsidR="001F167E" w:rsidTr="00932C2C">
        <w:tc>
          <w:tcPr>
            <w:tcW w:w="1565" w:type="pct"/>
            <w:vMerge/>
            <w:shd w:val="clear" w:color="auto" w:fill="auto"/>
            <w:vAlign w:val="center"/>
          </w:tcPr>
          <w:p w:rsidR="001F167E" w:rsidRPr="008B1773" w:rsidRDefault="001F167E" w:rsidP="00932C2C">
            <w:pPr>
              <w:pStyle w:val="aff6"/>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1F167E" w:rsidRPr="00AA41DC" w:rsidRDefault="001F167E" w:rsidP="00932C2C">
            <w:pPr>
              <w:pStyle w:val="aff6"/>
              <w:tabs>
                <w:tab w:val="clear" w:pos="4201"/>
                <w:tab w:val="clear" w:pos="9298"/>
                <w:tab w:val="center" w:pos="3034"/>
                <w:tab w:val="right" w:leader="dot" w:pos="6717"/>
              </w:tabs>
              <w:ind w:firstLineChars="0" w:firstLine="0"/>
              <w:jc w:val="left"/>
            </w:pPr>
            <w:r w:rsidRPr="00AA41DC">
              <w:rPr>
                <w:rFonts w:hint="eastAsia"/>
              </w:rPr>
              <w:t>查询签约关系服务</w:t>
            </w:r>
          </w:p>
        </w:tc>
        <w:tc>
          <w:tcPr>
            <w:tcW w:w="852" w:type="pct"/>
          </w:tcPr>
          <w:p w:rsidR="001F167E" w:rsidRDefault="00F211E1" w:rsidP="00932C2C">
            <w:pPr>
              <w:jc w:val="center"/>
              <w:rPr>
                <w:rFonts w:ascii="宋体"/>
                <w:szCs w:val="18"/>
              </w:rPr>
            </w:pPr>
            <w:r>
              <w:rPr>
                <w:rFonts w:ascii="Consolas" w:hAnsi="Consolas"/>
                <w:b/>
                <w:sz w:val="18"/>
                <w:szCs w:val="18"/>
              </w:rPr>
              <w:t>IST-CS4</w:t>
            </w:r>
          </w:p>
        </w:tc>
        <w:tc>
          <w:tcPr>
            <w:tcW w:w="855" w:type="pct"/>
            <w:shd w:val="clear" w:color="auto" w:fill="auto"/>
          </w:tcPr>
          <w:p w:rsidR="001F167E" w:rsidRPr="008B1773" w:rsidRDefault="001F167E" w:rsidP="00932C2C">
            <w:pPr>
              <w:jc w:val="center"/>
              <w:rPr>
                <w:rFonts w:ascii="宋体"/>
                <w:szCs w:val="18"/>
              </w:rPr>
            </w:pPr>
            <w:r>
              <w:rPr>
                <w:rFonts w:hint="eastAsia"/>
                <w:szCs w:val="18"/>
              </w:rPr>
              <w:t>必选</w:t>
            </w:r>
          </w:p>
        </w:tc>
      </w:tr>
      <w:tr w:rsidR="001F167E" w:rsidTr="00932C2C">
        <w:tc>
          <w:tcPr>
            <w:tcW w:w="1565" w:type="pct"/>
            <w:vMerge/>
            <w:shd w:val="clear" w:color="auto" w:fill="auto"/>
            <w:vAlign w:val="center"/>
          </w:tcPr>
          <w:p w:rsidR="001F167E" w:rsidRPr="008B1773" w:rsidRDefault="001F167E" w:rsidP="00932C2C">
            <w:pPr>
              <w:pStyle w:val="aff6"/>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1F167E" w:rsidRPr="00AA41DC" w:rsidRDefault="001F167E" w:rsidP="00932C2C">
            <w:pPr>
              <w:pStyle w:val="aff6"/>
              <w:tabs>
                <w:tab w:val="clear" w:pos="4201"/>
                <w:tab w:val="clear" w:pos="9298"/>
                <w:tab w:val="center" w:pos="3034"/>
                <w:tab w:val="right" w:leader="dot" w:pos="6717"/>
              </w:tabs>
              <w:ind w:firstLineChars="0" w:firstLine="0"/>
              <w:jc w:val="left"/>
            </w:pPr>
            <w:r w:rsidRPr="00AA41DC">
              <w:rPr>
                <w:rFonts w:hint="eastAsia"/>
              </w:rPr>
              <w:t>查询签约服务记录服务</w:t>
            </w:r>
          </w:p>
        </w:tc>
        <w:tc>
          <w:tcPr>
            <w:tcW w:w="852" w:type="pct"/>
          </w:tcPr>
          <w:p w:rsidR="001F167E" w:rsidRPr="008B1773" w:rsidRDefault="00F211E1" w:rsidP="00932C2C">
            <w:pPr>
              <w:jc w:val="center"/>
              <w:rPr>
                <w:rFonts w:ascii="宋体"/>
                <w:szCs w:val="18"/>
              </w:rPr>
            </w:pPr>
            <w:r>
              <w:rPr>
                <w:rFonts w:ascii="Consolas" w:hAnsi="Consolas"/>
                <w:b/>
                <w:sz w:val="18"/>
                <w:szCs w:val="18"/>
              </w:rPr>
              <w:t>IST-CS5</w:t>
            </w:r>
          </w:p>
        </w:tc>
        <w:tc>
          <w:tcPr>
            <w:tcW w:w="855" w:type="pct"/>
            <w:shd w:val="clear" w:color="auto" w:fill="auto"/>
          </w:tcPr>
          <w:p w:rsidR="001F167E" w:rsidRPr="008B1773" w:rsidRDefault="001F167E" w:rsidP="00932C2C">
            <w:pPr>
              <w:jc w:val="center"/>
              <w:rPr>
                <w:rFonts w:ascii="宋体"/>
                <w:szCs w:val="18"/>
              </w:rPr>
            </w:pPr>
            <w:r>
              <w:rPr>
                <w:rFonts w:hint="eastAsia"/>
                <w:szCs w:val="18"/>
              </w:rPr>
              <w:t>必选</w:t>
            </w:r>
          </w:p>
        </w:tc>
      </w:tr>
      <w:tr w:rsidR="001F167E" w:rsidTr="00932C2C">
        <w:tc>
          <w:tcPr>
            <w:tcW w:w="1565" w:type="pct"/>
            <w:vMerge w:val="restart"/>
            <w:shd w:val="clear" w:color="auto" w:fill="auto"/>
            <w:vAlign w:val="center"/>
          </w:tcPr>
          <w:p w:rsidR="001F167E" w:rsidRPr="008B1773" w:rsidRDefault="001F167E" w:rsidP="00932C2C">
            <w:pPr>
              <w:pStyle w:val="aff6"/>
              <w:tabs>
                <w:tab w:val="clear" w:pos="4201"/>
                <w:tab w:val="clear" w:pos="9298"/>
                <w:tab w:val="center" w:pos="3034"/>
                <w:tab w:val="right" w:leader="dot" w:pos="6717"/>
              </w:tabs>
              <w:ind w:firstLineChars="0" w:firstLine="0"/>
              <w:jc w:val="left"/>
              <w:rPr>
                <w:szCs w:val="18"/>
              </w:rPr>
            </w:pPr>
            <w:r w:rsidRPr="00AA41DC">
              <w:rPr>
                <w:rFonts w:hint="eastAsia"/>
              </w:rPr>
              <w:t>家庭医生签约系统</w:t>
            </w:r>
          </w:p>
        </w:tc>
        <w:tc>
          <w:tcPr>
            <w:tcW w:w="1728" w:type="pct"/>
            <w:shd w:val="clear" w:color="auto" w:fill="auto"/>
          </w:tcPr>
          <w:p w:rsidR="001F167E" w:rsidRPr="00AA41DC" w:rsidRDefault="001F167E" w:rsidP="00932C2C">
            <w:pPr>
              <w:pStyle w:val="aff6"/>
              <w:tabs>
                <w:tab w:val="clear" w:pos="4201"/>
                <w:tab w:val="clear" w:pos="9298"/>
                <w:tab w:val="center" w:pos="3034"/>
                <w:tab w:val="right" w:leader="dot" w:pos="6717"/>
              </w:tabs>
              <w:ind w:firstLineChars="0" w:firstLine="0"/>
              <w:jc w:val="left"/>
            </w:pPr>
            <w:r w:rsidRPr="00AA41DC">
              <w:rPr>
                <w:rFonts w:hint="eastAsia"/>
              </w:rPr>
              <w:t>签约团队信息同步服务</w:t>
            </w:r>
          </w:p>
        </w:tc>
        <w:tc>
          <w:tcPr>
            <w:tcW w:w="852" w:type="pct"/>
          </w:tcPr>
          <w:p w:rsidR="001F167E" w:rsidRDefault="00F211E1" w:rsidP="00932C2C">
            <w:pPr>
              <w:jc w:val="center"/>
              <w:rPr>
                <w:rFonts w:ascii="宋体"/>
                <w:szCs w:val="18"/>
              </w:rPr>
            </w:pPr>
            <w:r>
              <w:rPr>
                <w:rFonts w:ascii="Consolas" w:hAnsi="Consolas"/>
                <w:b/>
                <w:sz w:val="18"/>
                <w:szCs w:val="18"/>
              </w:rPr>
              <w:t>IST-CS6</w:t>
            </w:r>
          </w:p>
        </w:tc>
        <w:tc>
          <w:tcPr>
            <w:tcW w:w="855" w:type="pct"/>
            <w:shd w:val="clear" w:color="auto" w:fill="auto"/>
          </w:tcPr>
          <w:p w:rsidR="001F167E" w:rsidRPr="008B1773" w:rsidRDefault="001F167E" w:rsidP="00932C2C">
            <w:pPr>
              <w:jc w:val="center"/>
              <w:rPr>
                <w:rFonts w:ascii="宋体"/>
                <w:szCs w:val="18"/>
              </w:rPr>
            </w:pPr>
            <w:bookmarkStart w:id="134" w:name="OLE_LINK32"/>
            <w:bookmarkStart w:id="135" w:name="OLE_LINK33"/>
            <w:r>
              <w:rPr>
                <w:rFonts w:hint="eastAsia"/>
                <w:szCs w:val="18"/>
              </w:rPr>
              <w:t>必选</w:t>
            </w:r>
            <w:bookmarkEnd w:id="134"/>
            <w:bookmarkEnd w:id="135"/>
          </w:p>
        </w:tc>
      </w:tr>
      <w:tr w:rsidR="001F167E" w:rsidTr="00932C2C">
        <w:tc>
          <w:tcPr>
            <w:tcW w:w="1565" w:type="pct"/>
            <w:vMerge/>
            <w:shd w:val="clear" w:color="auto" w:fill="auto"/>
            <w:vAlign w:val="center"/>
          </w:tcPr>
          <w:p w:rsidR="001F167E" w:rsidRPr="008B1773" w:rsidRDefault="001F167E" w:rsidP="00932C2C">
            <w:pPr>
              <w:pStyle w:val="aff6"/>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1F167E" w:rsidRPr="00AA41DC" w:rsidRDefault="001F167E" w:rsidP="00932C2C">
            <w:pPr>
              <w:pStyle w:val="aff6"/>
              <w:tabs>
                <w:tab w:val="clear" w:pos="4201"/>
                <w:tab w:val="clear" w:pos="9298"/>
                <w:tab w:val="center" w:pos="3034"/>
                <w:tab w:val="right" w:leader="dot" w:pos="6717"/>
              </w:tabs>
              <w:ind w:firstLineChars="0" w:firstLine="0"/>
              <w:jc w:val="left"/>
            </w:pPr>
            <w:r w:rsidRPr="00AA41DC">
              <w:rPr>
                <w:rFonts w:hint="eastAsia"/>
              </w:rPr>
              <w:t>签约医生信息同步服务</w:t>
            </w:r>
          </w:p>
        </w:tc>
        <w:tc>
          <w:tcPr>
            <w:tcW w:w="852" w:type="pct"/>
          </w:tcPr>
          <w:p w:rsidR="001F167E" w:rsidRDefault="00F211E1" w:rsidP="00932C2C">
            <w:pPr>
              <w:jc w:val="center"/>
              <w:rPr>
                <w:rFonts w:ascii="宋体"/>
                <w:szCs w:val="18"/>
              </w:rPr>
            </w:pPr>
            <w:r>
              <w:rPr>
                <w:rFonts w:ascii="Consolas" w:hAnsi="Consolas"/>
                <w:b/>
                <w:sz w:val="18"/>
                <w:szCs w:val="18"/>
              </w:rPr>
              <w:t>IST-CS7</w:t>
            </w:r>
          </w:p>
        </w:tc>
        <w:tc>
          <w:tcPr>
            <w:tcW w:w="855" w:type="pct"/>
            <w:shd w:val="clear" w:color="auto" w:fill="auto"/>
          </w:tcPr>
          <w:p w:rsidR="001F167E" w:rsidRPr="008B1773" w:rsidRDefault="001F167E" w:rsidP="00932C2C">
            <w:pPr>
              <w:jc w:val="center"/>
              <w:rPr>
                <w:rFonts w:ascii="宋体"/>
                <w:szCs w:val="18"/>
              </w:rPr>
            </w:pPr>
            <w:r>
              <w:rPr>
                <w:rFonts w:hint="eastAsia"/>
                <w:szCs w:val="18"/>
              </w:rPr>
              <w:t>必选</w:t>
            </w:r>
          </w:p>
        </w:tc>
      </w:tr>
      <w:tr w:rsidR="001F167E" w:rsidTr="00932C2C">
        <w:tc>
          <w:tcPr>
            <w:tcW w:w="1565" w:type="pct"/>
            <w:vMerge/>
            <w:shd w:val="clear" w:color="auto" w:fill="auto"/>
            <w:vAlign w:val="center"/>
          </w:tcPr>
          <w:p w:rsidR="001F167E" w:rsidRPr="008B1773" w:rsidRDefault="001F167E" w:rsidP="00932C2C">
            <w:pPr>
              <w:pStyle w:val="aff6"/>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1F167E" w:rsidRPr="00AA41DC" w:rsidRDefault="001F167E" w:rsidP="00932C2C">
            <w:pPr>
              <w:pStyle w:val="aff6"/>
              <w:tabs>
                <w:tab w:val="clear" w:pos="4201"/>
                <w:tab w:val="clear" w:pos="9298"/>
                <w:tab w:val="center" w:pos="3034"/>
                <w:tab w:val="right" w:leader="dot" w:pos="6717"/>
              </w:tabs>
              <w:ind w:firstLineChars="0" w:firstLine="0"/>
              <w:jc w:val="left"/>
            </w:pPr>
            <w:r w:rsidRPr="00AA41DC">
              <w:rPr>
                <w:rFonts w:hint="eastAsia"/>
              </w:rPr>
              <w:t>签约服务项目信息同步服务</w:t>
            </w:r>
          </w:p>
        </w:tc>
        <w:tc>
          <w:tcPr>
            <w:tcW w:w="852" w:type="pct"/>
          </w:tcPr>
          <w:p w:rsidR="001F167E" w:rsidRPr="008B1773" w:rsidRDefault="00F211E1" w:rsidP="00932C2C">
            <w:pPr>
              <w:pStyle w:val="aff6"/>
              <w:tabs>
                <w:tab w:val="clear" w:pos="4201"/>
                <w:tab w:val="clear" w:pos="9298"/>
                <w:tab w:val="center" w:pos="3034"/>
                <w:tab w:val="right" w:leader="dot" w:pos="6717"/>
              </w:tabs>
              <w:ind w:firstLineChars="0" w:firstLine="0"/>
              <w:jc w:val="center"/>
              <w:rPr>
                <w:szCs w:val="18"/>
              </w:rPr>
            </w:pPr>
            <w:r>
              <w:rPr>
                <w:rFonts w:ascii="Consolas" w:hAnsi="Consolas"/>
                <w:b/>
                <w:sz w:val="18"/>
                <w:szCs w:val="18"/>
              </w:rPr>
              <w:t>IST-CS8</w:t>
            </w:r>
          </w:p>
        </w:tc>
        <w:tc>
          <w:tcPr>
            <w:tcW w:w="855" w:type="pct"/>
            <w:shd w:val="clear" w:color="auto" w:fill="auto"/>
          </w:tcPr>
          <w:p w:rsidR="001F167E" w:rsidRPr="008B1773" w:rsidRDefault="001F167E" w:rsidP="00932C2C">
            <w:pPr>
              <w:pStyle w:val="aff6"/>
              <w:tabs>
                <w:tab w:val="clear" w:pos="4201"/>
                <w:tab w:val="clear" w:pos="9298"/>
                <w:tab w:val="center" w:pos="3034"/>
                <w:tab w:val="right" w:leader="dot" w:pos="6717"/>
              </w:tabs>
              <w:ind w:firstLineChars="0" w:firstLine="0"/>
              <w:jc w:val="center"/>
              <w:rPr>
                <w:szCs w:val="18"/>
              </w:rPr>
            </w:pPr>
            <w:r>
              <w:rPr>
                <w:rFonts w:hint="eastAsia"/>
                <w:szCs w:val="18"/>
              </w:rPr>
              <w:t>必选</w:t>
            </w:r>
          </w:p>
        </w:tc>
      </w:tr>
      <w:tr w:rsidR="001F167E" w:rsidTr="00932C2C">
        <w:tc>
          <w:tcPr>
            <w:tcW w:w="1565" w:type="pct"/>
            <w:vMerge/>
            <w:shd w:val="clear" w:color="auto" w:fill="auto"/>
            <w:vAlign w:val="center"/>
          </w:tcPr>
          <w:p w:rsidR="001F167E" w:rsidRPr="008B1773" w:rsidRDefault="001F167E" w:rsidP="00932C2C">
            <w:pPr>
              <w:pStyle w:val="aff6"/>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1F167E" w:rsidRPr="00AA41DC" w:rsidRDefault="001F167E" w:rsidP="00932C2C">
            <w:pPr>
              <w:pStyle w:val="aff6"/>
              <w:tabs>
                <w:tab w:val="clear" w:pos="4201"/>
                <w:tab w:val="clear" w:pos="9298"/>
                <w:tab w:val="center" w:pos="3034"/>
                <w:tab w:val="right" w:leader="dot" w:pos="6717"/>
              </w:tabs>
              <w:ind w:firstLineChars="0" w:firstLine="0"/>
              <w:jc w:val="left"/>
            </w:pPr>
            <w:r w:rsidRPr="00AA41DC">
              <w:rPr>
                <w:rFonts w:hint="eastAsia"/>
              </w:rPr>
              <w:t>签约关系同步服务</w:t>
            </w:r>
          </w:p>
        </w:tc>
        <w:tc>
          <w:tcPr>
            <w:tcW w:w="852" w:type="pct"/>
          </w:tcPr>
          <w:p w:rsidR="001F167E" w:rsidRDefault="00F211E1" w:rsidP="00F211E1">
            <w:pPr>
              <w:ind w:right="310"/>
              <w:jc w:val="right"/>
              <w:rPr>
                <w:rFonts w:ascii="宋体"/>
                <w:szCs w:val="18"/>
              </w:rPr>
            </w:pPr>
            <w:r>
              <w:rPr>
                <w:rFonts w:ascii="Consolas" w:hAnsi="Consolas"/>
                <w:b/>
                <w:sz w:val="18"/>
                <w:szCs w:val="18"/>
              </w:rPr>
              <w:t>IST-CS9</w:t>
            </w:r>
          </w:p>
        </w:tc>
        <w:tc>
          <w:tcPr>
            <w:tcW w:w="855" w:type="pct"/>
            <w:shd w:val="clear" w:color="auto" w:fill="auto"/>
          </w:tcPr>
          <w:p w:rsidR="001F167E" w:rsidRPr="008B1773" w:rsidRDefault="001F167E" w:rsidP="00932C2C">
            <w:pPr>
              <w:jc w:val="center"/>
              <w:rPr>
                <w:rFonts w:ascii="宋体"/>
                <w:szCs w:val="18"/>
              </w:rPr>
            </w:pPr>
            <w:r>
              <w:rPr>
                <w:rFonts w:ascii="宋体" w:hint="eastAsia"/>
                <w:szCs w:val="18"/>
              </w:rPr>
              <w:t>可选</w:t>
            </w:r>
          </w:p>
        </w:tc>
      </w:tr>
      <w:tr w:rsidR="001F167E" w:rsidTr="00932C2C">
        <w:tc>
          <w:tcPr>
            <w:tcW w:w="1565" w:type="pct"/>
            <w:vMerge/>
            <w:shd w:val="clear" w:color="auto" w:fill="auto"/>
            <w:vAlign w:val="center"/>
          </w:tcPr>
          <w:p w:rsidR="001F167E" w:rsidRPr="008B1773" w:rsidRDefault="001F167E" w:rsidP="00932C2C">
            <w:pPr>
              <w:pStyle w:val="aff6"/>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1F167E" w:rsidRPr="00AA41DC" w:rsidRDefault="001F167E" w:rsidP="00932C2C">
            <w:pPr>
              <w:pStyle w:val="aff6"/>
              <w:tabs>
                <w:tab w:val="clear" w:pos="4201"/>
                <w:tab w:val="clear" w:pos="9298"/>
                <w:tab w:val="center" w:pos="3034"/>
                <w:tab w:val="right" w:leader="dot" w:pos="6717"/>
              </w:tabs>
              <w:ind w:firstLineChars="0" w:firstLine="0"/>
              <w:jc w:val="left"/>
            </w:pPr>
            <w:r w:rsidRPr="00AA41DC">
              <w:rPr>
                <w:rFonts w:hint="eastAsia"/>
              </w:rPr>
              <w:t>签约服务记录同步服务</w:t>
            </w:r>
          </w:p>
        </w:tc>
        <w:tc>
          <w:tcPr>
            <w:tcW w:w="852" w:type="pct"/>
          </w:tcPr>
          <w:p w:rsidR="001F167E" w:rsidRPr="008B1773" w:rsidRDefault="00F211E1" w:rsidP="00932C2C">
            <w:pPr>
              <w:jc w:val="center"/>
              <w:rPr>
                <w:rFonts w:ascii="宋体"/>
                <w:szCs w:val="18"/>
              </w:rPr>
            </w:pPr>
            <w:r>
              <w:rPr>
                <w:rFonts w:ascii="Consolas" w:hAnsi="Consolas"/>
                <w:b/>
                <w:sz w:val="18"/>
                <w:szCs w:val="18"/>
              </w:rPr>
              <w:t>IST-CS10</w:t>
            </w:r>
          </w:p>
        </w:tc>
        <w:tc>
          <w:tcPr>
            <w:tcW w:w="855" w:type="pct"/>
            <w:shd w:val="clear" w:color="auto" w:fill="auto"/>
          </w:tcPr>
          <w:p w:rsidR="001F167E" w:rsidRPr="008B1773" w:rsidRDefault="001F167E" w:rsidP="00932C2C">
            <w:pPr>
              <w:jc w:val="center"/>
              <w:rPr>
                <w:rFonts w:ascii="宋体"/>
                <w:szCs w:val="18"/>
              </w:rPr>
            </w:pPr>
            <w:r>
              <w:rPr>
                <w:rFonts w:hint="eastAsia"/>
                <w:szCs w:val="18"/>
              </w:rPr>
              <w:t>必选</w:t>
            </w:r>
          </w:p>
        </w:tc>
      </w:tr>
      <w:tr w:rsidR="001F167E" w:rsidTr="00932C2C">
        <w:tc>
          <w:tcPr>
            <w:tcW w:w="1565" w:type="pct"/>
            <w:vMerge/>
            <w:shd w:val="clear" w:color="auto" w:fill="auto"/>
            <w:vAlign w:val="center"/>
          </w:tcPr>
          <w:p w:rsidR="001F167E" w:rsidRDefault="001F167E" w:rsidP="00932C2C">
            <w:pPr>
              <w:pStyle w:val="aff6"/>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1F167E" w:rsidRPr="00AA41DC" w:rsidRDefault="001F167E" w:rsidP="00932C2C">
            <w:pPr>
              <w:pStyle w:val="aff6"/>
              <w:tabs>
                <w:tab w:val="clear" w:pos="4201"/>
                <w:tab w:val="clear" w:pos="9298"/>
                <w:tab w:val="center" w:pos="3034"/>
                <w:tab w:val="right" w:leader="dot" w:pos="6717"/>
              </w:tabs>
              <w:ind w:firstLineChars="0" w:firstLine="0"/>
              <w:jc w:val="left"/>
            </w:pPr>
            <w:r w:rsidRPr="00AA41DC">
              <w:rPr>
                <w:rFonts w:hint="eastAsia"/>
              </w:rPr>
              <w:t>签约服务</w:t>
            </w:r>
          </w:p>
        </w:tc>
        <w:tc>
          <w:tcPr>
            <w:tcW w:w="852" w:type="pct"/>
          </w:tcPr>
          <w:p w:rsidR="001F167E" w:rsidRDefault="00F211E1" w:rsidP="00932C2C">
            <w:pPr>
              <w:jc w:val="center"/>
              <w:rPr>
                <w:rFonts w:ascii="宋体"/>
                <w:szCs w:val="18"/>
              </w:rPr>
            </w:pPr>
            <w:r>
              <w:rPr>
                <w:rFonts w:ascii="Consolas" w:hAnsi="Consolas"/>
                <w:b/>
                <w:sz w:val="18"/>
                <w:szCs w:val="18"/>
              </w:rPr>
              <w:t>IST-CS11</w:t>
            </w:r>
          </w:p>
        </w:tc>
        <w:tc>
          <w:tcPr>
            <w:tcW w:w="855" w:type="pct"/>
            <w:shd w:val="clear" w:color="auto" w:fill="auto"/>
          </w:tcPr>
          <w:p w:rsidR="001F167E" w:rsidRPr="008B1773" w:rsidRDefault="001F167E" w:rsidP="00932C2C">
            <w:pPr>
              <w:jc w:val="center"/>
              <w:rPr>
                <w:rFonts w:ascii="宋体"/>
                <w:szCs w:val="18"/>
              </w:rPr>
            </w:pPr>
            <w:r>
              <w:rPr>
                <w:rFonts w:ascii="宋体" w:hint="eastAsia"/>
                <w:szCs w:val="18"/>
              </w:rPr>
              <w:t>可选</w:t>
            </w:r>
          </w:p>
        </w:tc>
      </w:tr>
    </w:tbl>
    <w:bookmarkEnd w:id="129"/>
    <w:bookmarkEnd w:id="130"/>
    <w:p w:rsidR="001F167E" w:rsidRPr="001F167E" w:rsidRDefault="00B15BED" w:rsidP="001F167E">
      <w:pPr>
        <w:pStyle w:val="aff6"/>
      </w:pPr>
      <w:r>
        <w:rPr>
          <w:rFonts w:hint="eastAsia"/>
        </w:rPr>
        <w:t xml:space="preserve"> </w:t>
      </w:r>
      <w:r>
        <w:t xml:space="preserve">              </w:t>
      </w:r>
    </w:p>
    <w:p w:rsidR="00E66289" w:rsidRDefault="00E66289" w:rsidP="00360429">
      <w:pPr>
        <w:pStyle w:val="a5"/>
        <w:spacing w:before="312" w:after="312"/>
      </w:pPr>
      <w:bookmarkStart w:id="136" w:name="_Toc458582893"/>
      <w:bookmarkStart w:id="137" w:name="_Toc458582911"/>
      <w:bookmarkStart w:id="138" w:name="_Toc458582923"/>
      <w:bookmarkStart w:id="139" w:name="_Toc459123456"/>
      <w:bookmarkStart w:id="140" w:name="_Toc475014590"/>
      <w:bookmarkStart w:id="141" w:name="_Toc479607260"/>
      <w:bookmarkStart w:id="142" w:name="_Toc479689903"/>
      <w:bookmarkStart w:id="143" w:name="_Toc485806428"/>
      <w:bookmarkStart w:id="144" w:name="_Toc485982481"/>
      <w:bookmarkStart w:id="145" w:name="_Toc486872281"/>
      <w:r>
        <w:rPr>
          <w:rFonts w:hint="eastAsia"/>
        </w:rPr>
        <w:t>交易</w:t>
      </w:r>
      <w:bookmarkEnd w:id="136"/>
      <w:bookmarkEnd w:id="137"/>
      <w:bookmarkEnd w:id="138"/>
      <w:bookmarkEnd w:id="139"/>
      <w:bookmarkEnd w:id="140"/>
      <w:bookmarkEnd w:id="141"/>
      <w:bookmarkEnd w:id="142"/>
      <w:bookmarkEnd w:id="143"/>
      <w:bookmarkEnd w:id="144"/>
      <w:bookmarkEnd w:id="145"/>
    </w:p>
    <w:p w:rsidR="00B15BED" w:rsidRDefault="00B15BED" w:rsidP="00B15BED">
      <w:pPr>
        <w:pStyle w:val="a6"/>
        <w:spacing w:before="156" w:after="156"/>
      </w:pPr>
      <w:bookmarkStart w:id="146" w:name="_Toc477121593"/>
      <w:bookmarkStart w:id="147" w:name="OLE_LINK23"/>
      <w:bookmarkStart w:id="148" w:name="OLE_LINK24"/>
      <w:bookmarkStart w:id="149" w:name="OLE_LINK25"/>
      <w:bookmarkStart w:id="150" w:name="_Toc486872282"/>
      <w:r>
        <w:rPr>
          <w:rFonts w:hint="eastAsia"/>
        </w:rPr>
        <w:t>签约团队</w:t>
      </w:r>
      <w:r>
        <w:t>信息同步</w:t>
      </w:r>
      <w:bookmarkEnd w:id="146"/>
      <w:bookmarkEnd w:id="150"/>
    </w:p>
    <w:bookmarkEnd w:id="147"/>
    <w:bookmarkEnd w:id="148"/>
    <w:bookmarkEnd w:id="149"/>
    <w:p w:rsidR="00B15BED" w:rsidRDefault="00B15BED" w:rsidP="00B15BED">
      <w:pPr>
        <w:pStyle w:val="a7"/>
        <w:spacing w:before="156" w:after="156"/>
      </w:pPr>
      <w:r>
        <w:rPr>
          <w:rFonts w:hint="eastAsia"/>
        </w:rPr>
        <w:t>用例</w:t>
      </w:r>
    </w:p>
    <w:p w:rsidR="00B15BED" w:rsidRPr="00851E48" w:rsidRDefault="00B15BED" w:rsidP="00B15BED">
      <w:pPr>
        <w:pStyle w:val="aff6"/>
      </w:pPr>
      <w:r>
        <w:rPr>
          <w:rFonts w:hint="eastAsia"/>
        </w:rPr>
        <w:t>签约团队信息</w:t>
      </w:r>
      <w:r>
        <w:t>同步</w:t>
      </w:r>
      <w:r>
        <w:rPr>
          <w:rFonts w:hint="eastAsia"/>
        </w:rPr>
        <w:t>用例</w:t>
      </w:r>
      <w:r>
        <w:t>见图2</w:t>
      </w:r>
    </w:p>
    <w:p w:rsidR="00B15BED" w:rsidRDefault="00B15BED" w:rsidP="00B15BED">
      <w:pPr>
        <w:pStyle w:val="aff6"/>
        <w:jc w:val="center"/>
      </w:pPr>
      <w:r>
        <w:object w:dxaOrig="3627" w:dyaOrig="2998">
          <v:shape id="_x0000_i1026" type="#_x0000_t75" style="width:181.5pt;height:150pt" o:ole="">
            <v:imagedata r:id="rId14" o:title=""/>
          </v:shape>
          <o:OLEObject Type="Embed" ProgID="Visio.Drawing.15" ShapeID="_x0000_i1026" DrawAspect="Content" ObjectID="_1560614176" r:id="rId15"/>
        </w:object>
      </w:r>
    </w:p>
    <w:p w:rsidR="00B15BED" w:rsidRPr="00ED0BF8" w:rsidRDefault="00B15BED" w:rsidP="00B15BED">
      <w:pPr>
        <w:pStyle w:val="a3"/>
        <w:spacing w:before="156" w:after="156"/>
      </w:pPr>
      <w:r>
        <w:rPr>
          <w:rFonts w:hint="eastAsia"/>
        </w:rPr>
        <w:t>签约团队信息</w:t>
      </w:r>
      <w:r>
        <w:t>同步</w:t>
      </w:r>
      <w:r>
        <w:rPr>
          <w:rFonts w:hint="eastAsia"/>
        </w:rPr>
        <w:t>用例图</w:t>
      </w:r>
    </w:p>
    <w:p w:rsidR="00B15BED" w:rsidRDefault="00B15BED" w:rsidP="00B15BED">
      <w:pPr>
        <w:pStyle w:val="a7"/>
        <w:spacing w:before="156" w:after="156"/>
      </w:pPr>
      <w:bookmarkStart w:id="151" w:name="_Toc458582896"/>
      <w:r>
        <w:rPr>
          <w:rFonts w:hint="eastAsia"/>
        </w:rPr>
        <w:t>交</w:t>
      </w:r>
      <w:bookmarkEnd w:id="151"/>
      <w:r>
        <w:rPr>
          <w:rFonts w:hint="eastAsia"/>
        </w:rPr>
        <w:t>易流程</w:t>
      </w:r>
    </w:p>
    <w:p w:rsidR="00B15BED" w:rsidRDefault="00B15BED" w:rsidP="00B15BED">
      <w:pPr>
        <w:pStyle w:val="aff6"/>
      </w:pPr>
    </w:p>
    <w:p w:rsidR="00B15BED" w:rsidRPr="00F24797" w:rsidRDefault="00B15BED" w:rsidP="00B15BED">
      <w:pPr>
        <w:pStyle w:val="aff6"/>
      </w:pPr>
      <w:r>
        <w:rPr>
          <w:rFonts w:hint="eastAsia"/>
        </w:rPr>
        <w:t>签约团队信息</w:t>
      </w:r>
      <w:r>
        <w:t>同步</w:t>
      </w:r>
      <w:r>
        <w:rPr>
          <w:rFonts w:hint="eastAsia"/>
        </w:rPr>
        <w:t>交易流程见图</w:t>
      </w:r>
      <w:r>
        <w:t>3</w:t>
      </w:r>
      <w:r>
        <w:rPr>
          <w:rFonts w:hint="eastAsia"/>
        </w:rPr>
        <w:t>.</w:t>
      </w:r>
    </w:p>
    <w:p w:rsidR="00B15BED" w:rsidRDefault="00B15BED" w:rsidP="00B15BED">
      <w:pPr>
        <w:pStyle w:val="aff6"/>
        <w:tabs>
          <w:tab w:val="clear" w:pos="4201"/>
          <w:tab w:val="clear" w:pos="9298"/>
        </w:tabs>
        <w:ind w:rightChars="1214" w:right="2549" w:firstLineChars="540" w:firstLine="1134"/>
      </w:pPr>
      <w:r>
        <w:object w:dxaOrig="5729" w:dyaOrig="4558">
          <v:shape id="_x0000_i1027" type="#_x0000_t75" style="width:286.5pt;height:228pt" o:ole="">
            <v:imagedata r:id="rId16" o:title=""/>
          </v:shape>
          <o:OLEObject Type="Embed" ProgID="Visio.Drawing.15" ShapeID="_x0000_i1027" DrawAspect="Content" ObjectID="_1560614177" r:id="rId17"/>
        </w:object>
      </w:r>
    </w:p>
    <w:p w:rsidR="00B15BED" w:rsidRDefault="00B15BED" w:rsidP="00B15BED">
      <w:pPr>
        <w:pStyle w:val="a3"/>
        <w:spacing w:before="156" w:after="156"/>
      </w:pPr>
      <w:bookmarkStart w:id="152" w:name="OLE_LINK65"/>
      <w:r>
        <w:rPr>
          <w:rFonts w:hint="eastAsia"/>
        </w:rPr>
        <w:t>交互图-签约团队信息同步</w:t>
      </w:r>
    </w:p>
    <w:bookmarkEnd w:id="152"/>
    <w:p w:rsidR="00B15BED" w:rsidRDefault="00B15BED" w:rsidP="00B15BED">
      <w:pPr>
        <w:pStyle w:val="a7"/>
        <w:spacing w:before="156" w:after="156"/>
      </w:pPr>
      <w:r>
        <w:t>消息请求</w:t>
      </w:r>
    </w:p>
    <w:p w:rsidR="00B15BED" w:rsidRPr="0047539D" w:rsidRDefault="00B15BED" w:rsidP="00B15BED">
      <w:pPr>
        <w:pStyle w:val="affa"/>
        <w:numPr>
          <w:ilvl w:val="3"/>
          <w:numId w:val="14"/>
        </w:numPr>
        <w:spacing w:before="156" w:after="156"/>
      </w:pPr>
      <w:r>
        <w:t>触发事件</w:t>
      </w:r>
    </w:p>
    <w:p w:rsidR="00B15BED" w:rsidRDefault="00B15BED" w:rsidP="00B15BED">
      <w:pPr>
        <w:pStyle w:val="aff6"/>
      </w:pPr>
      <w:r>
        <w:rPr>
          <w:rFonts w:hint="eastAsia"/>
        </w:rPr>
        <w:t>家庭医生签约</w:t>
      </w:r>
      <w:r>
        <w:t>系统向签约</w:t>
      </w:r>
      <w:r>
        <w:rPr>
          <w:rFonts w:hint="eastAsia"/>
        </w:rPr>
        <w:t>团队</w:t>
      </w:r>
      <w:r>
        <w:t>信息同步服务提交</w:t>
      </w:r>
      <w:r>
        <w:rPr>
          <w:rFonts w:hint="eastAsia"/>
        </w:rPr>
        <w:t>签约团队</w:t>
      </w:r>
      <w:r>
        <w:t>信息时触发该</w:t>
      </w:r>
      <w:r>
        <w:rPr>
          <w:rFonts w:hint="eastAsia"/>
        </w:rPr>
        <w:t>消息请求。</w:t>
      </w:r>
    </w:p>
    <w:p w:rsidR="00B15BED" w:rsidRDefault="00B15BED" w:rsidP="00B15BED">
      <w:pPr>
        <w:pStyle w:val="affa"/>
        <w:numPr>
          <w:ilvl w:val="3"/>
          <w:numId w:val="14"/>
        </w:numPr>
        <w:spacing w:before="156" w:after="156"/>
      </w:pPr>
      <w:bookmarkStart w:id="153" w:name="OLE_LINK42"/>
      <w:bookmarkStart w:id="154" w:name="OLE_LINK43"/>
      <w:bookmarkStart w:id="155" w:name="OLE_LINK132"/>
      <w:r w:rsidRPr="00A3756F">
        <w:rPr>
          <w:rFonts w:hint="eastAsia"/>
        </w:rPr>
        <w:t>消息</w:t>
      </w:r>
      <w:r w:rsidRPr="00A3756F">
        <w:t>结构</w:t>
      </w:r>
    </w:p>
    <w:p w:rsidR="004410A1" w:rsidRPr="004410A1" w:rsidRDefault="004410A1" w:rsidP="004410A1">
      <w:pPr>
        <w:pStyle w:val="aff6"/>
      </w:pPr>
      <w:r>
        <w:rPr>
          <w:rFonts w:hint="eastAsia"/>
        </w:rPr>
        <w:t xml:space="preserve">               </w:t>
      </w:r>
      <w:r w:rsidR="00025BC8">
        <w:t xml:space="preserve">    </w:t>
      </w:r>
      <w:r>
        <w:rPr>
          <w:rFonts w:hint="eastAsia"/>
        </w:rPr>
        <w:t>暂</w:t>
      </w:r>
      <w:r>
        <w:t>未提供</w:t>
      </w:r>
    </w:p>
    <w:p w:rsidR="00B15BED" w:rsidRDefault="00B15BED" w:rsidP="00B15BED">
      <w:pPr>
        <w:pStyle w:val="aff6"/>
      </w:pPr>
    </w:p>
    <w:p w:rsidR="00B15BED" w:rsidRPr="00A16B44" w:rsidRDefault="00B15BED" w:rsidP="00B15BED">
      <w:pPr>
        <w:pStyle w:val="a3"/>
        <w:spacing w:before="156" w:after="156"/>
        <w:ind w:left="709"/>
      </w:pPr>
      <w:bookmarkStart w:id="156" w:name="OLE_LINK58"/>
      <w:bookmarkStart w:id="157" w:name="OLE_LINK59"/>
      <w:r>
        <w:rPr>
          <w:rFonts w:hint="eastAsia"/>
        </w:rPr>
        <w:t>签约团队</w:t>
      </w:r>
      <w:r>
        <w:t>信息同步</w:t>
      </w:r>
      <w:r>
        <w:rPr>
          <w:rFonts w:hint="eastAsia"/>
        </w:rPr>
        <w:t>请求消息结构模式</w:t>
      </w:r>
    </w:p>
    <w:p w:rsidR="00B15BED" w:rsidRDefault="00B15BED" w:rsidP="00B15BED">
      <w:pPr>
        <w:pStyle w:val="aff6"/>
      </w:pPr>
      <w:bookmarkStart w:id="158" w:name="OLE_LINK50"/>
      <w:bookmarkStart w:id="159" w:name="OLE_LINK51"/>
      <w:bookmarkStart w:id="160" w:name="OLE_LINK131"/>
      <w:bookmarkEnd w:id="156"/>
      <w:bookmarkEnd w:id="157"/>
      <w:r>
        <w:lastRenderedPageBreak/>
        <w:t>消息的语法</w:t>
      </w:r>
      <w:bookmarkEnd w:id="158"/>
      <w:bookmarkEnd w:id="159"/>
      <w:r>
        <w:t>应符合</w:t>
      </w:r>
      <w:r>
        <w:rPr>
          <w:rFonts w:hint="eastAsia"/>
        </w:rPr>
        <w:t>规范性</w:t>
      </w:r>
      <w:r>
        <w:t>附录</w:t>
      </w:r>
      <w:r>
        <w:rPr>
          <w:rFonts w:hint="eastAsia"/>
        </w:rPr>
        <w:t>B</w:t>
      </w:r>
      <w:r>
        <w:t xml:space="preserve"> </w:t>
      </w:r>
      <w:r>
        <w:rPr>
          <w:rFonts w:hint="eastAsia"/>
        </w:rPr>
        <w:t>签约服务结构模式</w:t>
      </w:r>
      <w:r w:rsidRPr="006216B9">
        <w:t>P</w:t>
      </w:r>
      <w:r>
        <w:t>atient</w:t>
      </w:r>
      <w:r w:rsidRPr="006216B9">
        <w:t>RecordFeed</w:t>
      </w:r>
      <w:r>
        <w:t>构件</w:t>
      </w:r>
      <w:r>
        <w:rPr>
          <w:rFonts w:hint="eastAsia"/>
        </w:rPr>
        <w:t>的要求。</w:t>
      </w:r>
    </w:p>
    <w:bookmarkEnd w:id="160"/>
    <w:p w:rsidR="00B15BED" w:rsidRPr="00A3756F" w:rsidRDefault="00B15BED" w:rsidP="00B15BED">
      <w:pPr>
        <w:pStyle w:val="affa"/>
        <w:numPr>
          <w:ilvl w:val="3"/>
          <w:numId w:val="14"/>
        </w:numPr>
        <w:spacing w:before="156" w:after="156"/>
      </w:pPr>
      <w:r w:rsidRPr="00A3756F">
        <w:rPr>
          <w:rFonts w:hint="eastAsia"/>
        </w:rPr>
        <w:t>消息语法</w:t>
      </w:r>
      <w:r w:rsidRPr="00A3756F">
        <w:t>约束</w:t>
      </w:r>
    </w:p>
    <w:p w:rsidR="00B15BED" w:rsidRPr="007A70D1" w:rsidRDefault="00B15BED" w:rsidP="00B15BED">
      <w:pPr>
        <w:pStyle w:val="aff6"/>
      </w:pPr>
      <w:bookmarkStart w:id="161" w:name="OLE_LINK52"/>
      <w:bookmarkStart w:id="162" w:name="OLE_LINK53"/>
      <w:r>
        <w:rPr>
          <w:rFonts w:hint="eastAsia"/>
        </w:rPr>
        <w:t>签约团队</w:t>
      </w:r>
      <w:r>
        <w:t>信息请求</w:t>
      </w:r>
      <w:r>
        <w:rPr>
          <w:rFonts w:hint="eastAsia"/>
        </w:rPr>
        <w:t>应符合</w:t>
      </w:r>
      <w:r w:rsidR="004E2DA2">
        <w:rPr>
          <w:rFonts w:hint="eastAsia"/>
        </w:rPr>
        <w:t>相应</w:t>
      </w:r>
      <w:r w:rsidR="004E2DA2">
        <w:t>的</w:t>
      </w:r>
      <w:r>
        <w:t>语法约束。</w:t>
      </w:r>
      <w:bookmarkEnd w:id="161"/>
      <w:bookmarkEnd w:id="162"/>
    </w:p>
    <w:p w:rsidR="00B15BED" w:rsidRPr="007A70D1" w:rsidRDefault="00B15BED" w:rsidP="00B15BED">
      <w:pPr>
        <w:pStyle w:val="af7"/>
        <w:spacing w:before="156" w:after="156"/>
      </w:pPr>
      <w:r>
        <w:rPr>
          <w:rFonts w:hint="eastAsia"/>
        </w:rPr>
        <w:t>居民信息</w:t>
      </w:r>
      <w:r>
        <w:t>提交请求的语法约束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9"/>
        <w:gridCol w:w="1559"/>
        <w:gridCol w:w="2127"/>
        <w:gridCol w:w="2660"/>
        <w:gridCol w:w="1020"/>
      </w:tblGrid>
      <w:tr w:rsidR="002D3847" w:rsidTr="002D3847">
        <w:tc>
          <w:tcPr>
            <w:tcW w:w="1059" w:type="pct"/>
            <w:tcBorders>
              <w:bottom w:val="single" w:sz="4" w:space="0" w:color="000000"/>
            </w:tcBorders>
            <w:shd w:val="clear" w:color="auto" w:fill="F3F3F3"/>
          </w:tcPr>
          <w:p w:rsidR="002D3847" w:rsidRDefault="002D3847" w:rsidP="00932C2C">
            <w:pPr>
              <w:pStyle w:val="aff6"/>
              <w:tabs>
                <w:tab w:val="clear" w:pos="4201"/>
                <w:tab w:val="clear" w:pos="9298"/>
                <w:tab w:val="center" w:pos="3034"/>
                <w:tab w:val="right" w:leader="dot" w:pos="6717"/>
              </w:tabs>
              <w:ind w:firstLineChars="0" w:firstLine="0"/>
              <w:jc w:val="center"/>
              <w:rPr>
                <w:b/>
                <w:szCs w:val="18"/>
              </w:rPr>
            </w:pPr>
            <w:bookmarkStart w:id="163" w:name="_Hlk461452599"/>
            <w:r>
              <w:rPr>
                <w:rFonts w:hint="eastAsia"/>
                <w:b/>
                <w:szCs w:val="18"/>
              </w:rPr>
              <w:t>节点代码</w:t>
            </w:r>
          </w:p>
        </w:tc>
        <w:tc>
          <w:tcPr>
            <w:tcW w:w="834" w:type="pct"/>
            <w:tcBorders>
              <w:bottom w:val="single" w:sz="4" w:space="0" w:color="000000"/>
            </w:tcBorders>
            <w:shd w:val="clear" w:color="auto" w:fill="F3F3F3"/>
          </w:tcPr>
          <w:p w:rsidR="002D3847" w:rsidRPr="008B1773" w:rsidRDefault="002D3847" w:rsidP="00932C2C">
            <w:pPr>
              <w:pStyle w:val="aff6"/>
              <w:tabs>
                <w:tab w:val="clear" w:pos="4201"/>
                <w:tab w:val="clear" w:pos="9298"/>
                <w:tab w:val="center" w:pos="3034"/>
                <w:tab w:val="right" w:leader="dot" w:pos="6717"/>
              </w:tabs>
              <w:ind w:firstLineChars="0" w:firstLine="0"/>
              <w:jc w:val="center"/>
              <w:rPr>
                <w:b/>
                <w:szCs w:val="18"/>
              </w:rPr>
            </w:pPr>
            <w:bookmarkStart w:id="164" w:name="OLE_LINK45"/>
            <w:bookmarkStart w:id="165" w:name="OLE_LINK46"/>
            <w:r>
              <w:rPr>
                <w:rFonts w:hint="eastAsia"/>
                <w:b/>
                <w:szCs w:val="18"/>
              </w:rPr>
              <w:t>描述</w:t>
            </w:r>
            <w:r>
              <w:rPr>
                <w:b/>
                <w:szCs w:val="18"/>
              </w:rPr>
              <w:t>说明</w:t>
            </w:r>
          </w:p>
        </w:tc>
        <w:tc>
          <w:tcPr>
            <w:tcW w:w="1138" w:type="pct"/>
            <w:tcBorders>
              <w:bottom w:val="single" w:sz="4" w:space="0" w:color="000000"/>
            </w:tcBorders>
            <w:shd w:val="clear" w:color="auto" w:fill="F3F3F3"/>
          </w:tcPr>
          <w:p w:rsidR="002D3847" w:rsidRPr="008B1773" w:rsidRDefault="002D3847"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可选项</w:t>
            </w:r>
          </w:p>
        </w:tc>
        <w:tc>
          <w:tcPr>
            <w:tcW w:w="1423" w:type="pct"/>
            <w:tcBorders>
              <w:bottom w:val="single" w:sz="4" w:space="0" w:color="000000"/>
            </w:tcBorders>
            <w:shd w:val="clear" w:color="auto" w:fill="F3F3F3"/>
          </w:tcPr>
          <w:p w:rsidR="002D3847" w:rsidRDefault="002D3847"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546" w:type="pct"/>
            <w:tcBorders>
              <w:bottom w:val="single" w:sz="4" w:space="0" w:color="000000"/>
            </w:tcBorders>
            <w:shd w:val="clear" w:color="auto" w:fill="F3F3F3"/>
          </w:tcPr>
          <w:p w:rsidR="002D3847" w:rsidRDefault="002D3847"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备注</w:t>
            </w:r>
          </w:p>
        </w:tc>
      </w:tr>
      <w:tr w:rsidR="002D3847" w:rsidTr="002D3847">
        <w:tc>
          <w:tcPr>
            <w:tcW w:w="1059" w:type="pct"/>
            <w:shd w:val="clear" w:color="auto" w:fill="FFFFFF"/>
            <w:vAlign w:val="center"/>
          </w:tcPr>
          <w:p w:rsidR="002D3847" w:rsidRPr="005F01DB" w:rsidRDefault="002D3847" w:rsidP="00932C2C">
            <w:pPr>
              <w:rPr>
                <w:sz w:val="20"/>
                <w:szCs w:val="20"/>
              </w:rPr>
            </w:pPr>
            <w:bookmarkStart w:id="166" w:name="OLE_LINK85"/>
            <w:bookmarkStart w:id="167" w:name="_Hlk474938457"/>
            <w:bookmarkEnd w:id="163"/>
            <w:r w:rsidRPr="005F01DB">
              <w:rPr>
                <w:sz w:val="20"/>
                <w:szCs w:val="20"/>
              </w:rPr>
              <w:t>/</w:t>
            </w:r>
            <w:r w:rsidRPr="000A78C2">
              <w:rPr>
                <w:sz w:val="20"/>
                <w:szCs w:val="20"/>
              </w:rPr>
              <w:t>ID</w:t>
            </w:r>
          </w:p>
        </w:tc>
        <w:tc>
          <w:tcPr>
            <w:tcW w:w="834" w:type="pct"/>
            <w:shd w:val="clear" w:color="auto" w:fill="FFFFFF"/>
            <w:vAlign w:val="center"/>
          </w:tcPr>
          <w:p w:rsidR="002D3847" w:rsidRPr="005F01DB" w:rsidRDefault="002D3847" w:rsidP="00932C2C">
            <w:pPr>
              <w:jc w:val="left"/>
              <w:rPr>
                <w:sz w:val="20"/>
                <w:szCs w:val="20"/>
              </w:rPr>
            </w:pPr>
            <w:r w:rsidRPr="005F01DB">
              <w:rPr>
                <w:sz w:val="20"/>
                <w:szCs w:val="20"/>
              </w:rPr>
              <w:t>消息</w:t>
            </w:r>
            <w:r w:rsidRPr="005F01DB">
              <w:rPr>
                <w:sz w:val="20"/>
                <w:szCs w:val="20"/>
              </w:rPr>
              <w:t>ID</w:t>
            </w:r>
          </w:p>
        </w:tc>
        <w:tc>
          <w:tcPr>
            <w:tcW w:w="1138" w:type="pct"/>
            <w:shd w:val="clear" w:color="auto" w:fill="FFFFFF"/>
          </w:tcPr>
          <w:p w:rsidR="002D3847" w:rsidRPr="006A710E" w:rsidRDefault="002D3847" w:rsidP="00932C2C">
            <w:pPr>
              <w:pStyle w:val="aff6"/>
              <w:tabs>
                <w:tab w:val="clear" w:pos="4201"/>
                <w:tab w:val="clear" w:pos="9298"/>
                <w:tab w:val="center" w:pos="3034"/>
                <w:tab w:val="right" w:leader="dot" w:pos="6717"/>
              </w:tabs>
              <w:ind w:firstLineChars="0" w:firstLine="0"/>
              <w:jc w:val="center"/>
              <w:rPr>
                <w:szCs w:val="18"/>
              </w:rPr>
            </w:pPr>
            <w:r w:rsidRPr="006A710E">
              <w:rPr>
                <w:rFonts w:hint="eastAsia"/>
                <w:szCs w:val="18"/>
              </w:rPr>
              <w:t>必选</w:t>
            </w:r>
          </w:p>
        </w:tc>
        <w:tc>
          <w:tcPr>
            <w:tcW w:w="1423" w:type="pct"/>
            <w:shd w:val="clear" w:color="auto" w:fill="FFFFFF"/>
          </w:tcPr>
          <w:p w:rsidR="002D3847" w:rsidRPr="009E41AF" w:rsidRDefault="002D3847" w:rsidP="00932C2C">
            <w:pPr>
              <w:pStyle w:val="aff6"/>
              <w:tabs>
                <w:tab w:val="clear" w:pos="4201"/>
                <w:tab w:val="clear" w:pos="9298"/>
                <w:tab w:val="center" w:pos="3034"/>
                <w:tab w:val="right" w:leader="dot" w:pos="6717"/>
              </w:tabs>
              <w:ind w:firstLineChars="0" w:firstLine="0"/>
              <w:jc w:val="center"/>
              <w:rPr>
                <w:szCs w:val="18"/>
              </w:rPr>
            </w:pPr>
          </w:p>
        </w:tc>
        <w:tc>
          <w:tcPr>
            <w:tcW w:w="546" w:type="pct"/>
            <w:shd w:val="clear" w:color="auto" w:fill="FFFFFF"/>
          </w:tcPr>
          <w:p w:rsidR="002D3847" w:rsidRPr="009E41AF" w:rsidRDefault="002D3847" w:rsidP="00932C2C">
            <w:pPr>
              <w:pStyle w:val="aff6"/>
              <w:tabs>
                <w:tab w:val="clear" w:pos="4201"/>
                <w:tab w:val="clear" w:pos="9298"/>
                <w:tab w:val="center" w:pos="3034"/>
                <w:tab w:val="right" w:leader="dot" w:pos="6717"/>
              </w:tabs>
              <w:ind w:firstLineChars="0" w:firstLine="0"/>
              <w:jc w:val="center"/>
              <w:rPr>
                <w:szCs w:val="18"/>
              </w:rPr>
            </w:pPr>
          </w:p>
        </w:tc>
      </w:tr>
    </w:tbl>
    <w:bookmarkEnd w:id="153"/>
    <w:bookmarkEnd w:id="154"/>
    <w:bookmarkEnd w:id="155"/>
    <w:bookmarkEnd w:id="164"/>
    <w:bookmarkEnd w:id="165"/>
    <w:bookmarkEnd w:id="166"/>
    <w:bookmarkEnd w:id="167"/>
    <w:p w:rsidR="00B15BED" w:rsidRDefault="00B15BED" w:rsidP="00B15BED">
      <w:pPr>
        <w:pStyle w:val="a7"/>
        <w:spacing w:before="156" w:after="156"/>
      </w:pPr>
      <w:r>
        <w:t>消息应答</w:t>
      </w:r>
    </w:p>
    <w:p w:rsidR="00B15BED" w:rsidRPr="0047539D" w:rsidRDefault="00B15BED" w:rsidP="00B15BED">
      <w:pPr>
        <w:pStyle w:val="affa"/>
        <w:numPr>
          <w:ilvl w:val="3"/>
          <w:numId w:val="14"/>
        </w:numPr>
        <w:spacing w:before="156" w:after="156"/>
      </w:pPr>
      <w:r>
        <w:t>触发事件</w:t>
      </w:r>
    </w:p>
    <w:p w:rsidR="00B15BED" w:rsidRDefault="00B15BED" w:rsidP="00B15BED">
      <w:pPr>
        <w:pStyle w:val="aff6"/>
      </w:pPr>
      <w:r w:rsidRPr="00A3756F">
        <w:rPr>
          <w:rFonts w:hint="eastAsia"/>
        </w:rPr>
        <w:t>当</w:t>
      </w:r>
      <w:r>
        <w:rPr>
          <w:rFonts w:hint="eastAsia"/>
        </w:rPr>
        <w:t>签约服务</w:t>
      </w:r>
      <w:r w:rsidRPr="00A3756F">
        <w:rPr>
          <w:rFonts w:hint="eastAsia"/>
        </w:rPr>
        <w:t>接收到</w:t>
      </w:r>
      <w:r>
        <w:rPr>
          <w:rFonts w:hint="eastAsia"/>
        </w:rPr>
        <w:t>同步</w:t>
      </w:r>
      <w:r w:rsidRPr="00A3756F">
        <w:rPr>
          <w:rFonts w:hint="eastAsia"/>
        </w:rPr>
        <w:t>请求消息时</w:t>
      </w:r>
      <w:r>
        <w:rPr>
          <w:rFonts w:hint="eastAsia"/>
        </w:rPr>
        <w:t>触发该消息应答。</w:t>
      </w:r>
    </w:p>
    <w:p w:rsidR="00B15BED" w:rsidRDefault="00B15BED" w:rsidP="00B15BED">
      <w:pPr>
        <w:pStyle w:val="affa"/>
        <w:numPr>
          <w:ilvl w:val="3"/>
          <w:numId w:val="14"/>
        </w:numPr>
        <w:spacing w:before="156" w:after="156"/>
      </w:pPr>
      <w:r w:rsidRPr="00A3756F">
        <w:rPr>
          <w:rFonts w:hint="eastAsia"/>
        </w:rPr>
        <w:t>消息</w:t>
      </w:r>
      <w:r w:rsidRPr="00A3756F">
        <w:t>结构</w:t>
      </w:r>
    </w:p>
    <w:p w:rsidR="00B15BED" w:rsidRDefault="002D3847" w:rsidP="00B15BED">
      <w:pPr>
        <w:pStyle w:val="aff6"/>
      </w:pPr>
      <w:r>
        <w:rPr>
          <w:rFonts w:hint="eastAsia"/>
        </w:rPr>
        <w:t xml:space="preserve"> </w:t>
      </w:r>
      <w:r>
        <w:t xml:space="preserve">                    </w:t>
      </w:r>
      <w:r>
        <w:rPr>
          <w:rFonts w:hint="eastAsia"/>
        </w:rPr>
        <w:t>暂</w:t>
      </w:r>
      <w:r>
        <w:t>未提供</w:t>
      </w:r>
    </w:p>
    <w:p w:rsidR="00B15BED" w:rsidRDefault="00B15BED" w:rsidP="00B15BED">
      <w:pPr>
        <w:pStyle w:val="a3"/>
        <w:spacing w:before="156" w:after="156"/>
      </w:pPr>
      <w:bookmarkStart w:id="168" w:name="OLE_LINK69"/>
      <w:r>
        <w:rPr>
          <w:rFonts w:hint="eastAsia"/>
        </w:rPr>
        <w:t>签约</w:t>
      </w:r>
      <w:r>
        <w:t>团队</w:t>
      </w:r>
      <w:r>
        <w:rPr>
          <w:rFonts w:hint="eastAsia"/>
        </w:rPr>
        <w:t>信息</w:t>
      </w:r>
      <w:r>
        <w:t>同步应答</w:t>
      </w:r>
      <w:r w:rsidRPr="00BB2617">
        <w:rPr>
          <w:rFonts w:hint="eastAsia"/>
        </w:rPr>
        <w:t>消息结构模式</w:t>
      </w:r>
    </w:p>
    <w:p w:rsidR="00B15BED" w:rsidRDefault="00B15BED" w:rsidP="00B15BED">
      <w:pPr>
        <w:pStyle w:val="aff6"/>
      </w:pPr>
      <w:bookmarkStart w:id="169" w:name="OLE_LINK60"/>
      <w:bookmarkStart w:id="170" w:name="OLE_LINK64"/>
      <w:bookmarkStart w:id="171" w:name="OLE_LINK66"/>
      <w:bookmarkStart w:id="172" w:name="OLE_LINK68"/>
      <w:bookmarkEnd w:id="168"/>
      <w:r>
        <w:t>消息的语法应符合</w:t>
      </w:r>
      <w:r>
        <w:rPr>
          <w:rFonts w:hint="eastAsia"/>
        </w:rPr>
        <w:t>规范性</w:t>
      </w:r>
      <w:r>
        <w:t>附录</w:t>
      </w:r>
      <w:r>
        <w:rPr>
          <w:rFonts w:hint="eastAsia"/>
        </w:rPr>
        <w:t>B</w:t>
      </w:r>
      <w:r>
        <w:t xml:space="preserve"> </w:t>
      </w:r>
      <w:r>
        <w:rPr>
          <w:rFonts w:hint="eastAsia"/>
        </w:rPr>
        <w:t>签约服务结构模式</w:t>
      </w:r>
      <w:r w:rsidRPr="006E670C">
        <w:t>P</w:t>
      </w:r>
      <w:r>
        <w:t>atient</w:t>
      </w:r>
      <w:r w:rsidRPr="006E670C">
        <w:t>RecordFeedResponse</w:t>
      </w:r>
      <w:r>
        <w:rPr>
          <w:rFonts w:hint="eastAsia"/>
        </w:rPr>
        <w:t>构件的要求</w:t>
      </w:r>
      <w:bookmarkEnd w:id="169"/>
      <w:bookmarkEnd w:id="170"/>
      <w:r>
        <w:rPr>
          <w:rFonts w:hint="eastAsia"/>
        </w:rPr>
        <w:t>。</w:t>
      </w:r>
    </w:p>
    <w:bookmarkEnd w:id="171"/>
    <w:bookmarkEnd w:id="172"/>
    <w:p w:rsidR="00B15BED" w:rsidRPr="00A3756F" w:rsidRDefault="00B15BED" w:rsidP="00B15BED">
      <w:pPr>
        <w:pStyle w:val="affa"/>
        <w:numPr>
          <w:ilvl w:val="3"/>
          <w:numId w:val="14"/>
        </w:numPr>
        <w:spacing w:before="156" w:after="156"/>
      </w:pPr>
      <w:r w:rsidRPr="00A3756F">
        <w:rPr>
          <w:rFonts w:hint="eastAsia"/>
        </w:rPr>
        <w:t>消息语法</w:t>
      </w:r>
      <w:r w:rsidRPr="00A3756F">
        <w:t>约束</w:t>
      </w:r>
    </w:p>
    <w:p w:rsidR="00B15BED" w:rsidRPr="00AE52AF" w:rsidRDefault="00B15BED" w:rsidP="00B15BED">
      <w:pPr>
        <w:pStyle w:val="aff6"/>
      </w:pPr>
      <w:r>
        <w:rPr>
          <w:rFonts w:hint="eastAsia"/>
        </w:rPr>
        <w:t>居民信息提交应答</w:t>
      </w:r>
      <w:bookmarkStart w:id="173" w:name="OLE_LINK75"/>
      <w:r>
        <w:rPr>
          <w:rFonts w:hint="eastAsia"/>
        </w:rPr>
        <w:t>应符合</w:t>
      </w:r>
      <w:r>
        <w:t>表3</w:t>
      </w:r>
      <w:r>
        <w:rPr>
          <w:rFonts w:hint="eastAsia"/>
        </w:rPr>
        <w:t>的</w:t>
      </w:r>
      <w:r>
        <w:t>语法约束</w:t>
      </w:r>
      <w:bookmarkEnd w:id="173"/>
      <w:r>
        <w:t>。</w:t>
      </w:r>
    </w:p>
    <w:p w:rsidR="00B15BED" w:rsidRPr="007A70D1" w:rsidRDefault="00B15BED" w:rsidP="00B15BED">
      <w:pPr>
        <w:pStyle w:val="af7"/>
        <w:spacing w:before="156" w:after="156"/>
      </w:pPr>
      <w:r>
        <w:rPr>
          <w:rFonts w:hint="eastAsia"/>
        </w:rPr>
        <w:t>居民信息提交应答</w:t>
      </w:r>
      <w:r>
        <w:t>的</w:t>
      </w:r>
      <w:r>
        <w:rPr>
          <w:rFonts w:hint="eastAsia"/>
        </w:rPr>
        <w:t>语法</w:t>
      </w:r>
      <w:r>
        <w:t>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34"/>
        <w:gridCol w:w="1708"/>
        <w:gridCol w:w="742"/>
        <w:gridCol w:w="1650"/>
        <w:gridCol w:w="1411"/>
      </w:tblGrid>
      <w:tr w:rsidR="00F33B7F" w:rsidTr="00C42C1B">
        <w:tc>
          <w:tcPr>
            <w:tcW w:w="2051" w:type="pct"/>
            <w:tcBorders>
              <w:bottom w:val="single" w:sz="4" w:space="0" w:color="000000"/>
            </w:tcBorders>
            <w:shd w:val="clear" w:color="auto" w:fill="F3F3F3"/>
          </w:tcPr>
          <w:p w:rsidR="00F33B7F" w:rsidRDefault="00F33B7F"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节点代码</w:t>
            </w:r>
          </w:p>
        </w:tc>
        <w:tc>
          <w:tcPr>
            <w:tcW w:w="914" w:type="pct"/>
            <w:tcBorders>
              <w:bottom w:val="single" w:sz="4" w:space="0" w:color="000000"/>
            </w:tcBorders>
            <w:shd w:val="clear" w:color="auto" w:fill="F3F3F3"/>
          </w:tcPr>
          <w:p w:rsidR="00F33B7F" w:rsidRDefault="00F33B7F"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描述说明</w:t>
            </w:r>
          </w:p>
        </w:tc>
        <w:tc>
          <w:tcPr>
            <w:tcW w:w="397" w:type="pct"/>
            <w:tcBorders>
              <w:bottom w:val="single" w:sz="4" w:space="0" w:color="000000"/>
            </w:tcBorders>
            <w:shd w:val="clear" w:color="auto" w:fill="F3F3F3"/>
          </w:tcPr>
          <w:p w:rsidR="00F33B7F" w:rsidRPr="008B1773" w:rsidRDefault="00F33B7F" w:rsidP="00F33B7F">
            <w:pPr>
              <w:pStyle w:val="aff6"/>
              <w:tabs>
                <w:tab w:val="clear" w:pos="4201"/>
                <w:tab w:val="clear" w:pos="9298"/>
                <w:tab w:val="center" w:pos="3034"/>
                <w:tab w:val="right" w:leader="dot" w:pos="6717"/>
              </w:tabs>
              <w:ind w:firstLineChars="0" w:firstLine="0"/>
              <w:jc w:val="right"/>
              <w:rPr>
                <w:b/>
                <w:szCs w:val="18"/>
              </w:rPr>
            </w:pPr>
            <w:r>
              <w:rPr>
                <w:rFonts w:hint="eastAsia"/>
                <w:b/>
                <w:szCs w:val="18"/>
              </w:rPr>
              <w:t>可选项</w:t>
            </w:r>
          </w:p>
        </w:tc>
        <w:tc>
          <w:tcPr>
            <w:tcW w:w="883" w:type="pct"/>
            <w:tcBorders>
              <w:bottom w:val="single" w:sz="4" w:space="0" w:color="000000"/>
            </w:tcBorders>
            <w:shd w:val="clear" w:color="auto" w:fill="F3F3F3"/>
          </w:tcPr>
          <w:p w:rsidR="00F33B7F" w:rsidRDefault="00F33B7F"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755" w:type="pct"/>
            <w:tcBorders>
              <w:bottom w:val="single" w:sz="4" w:space="0" w:color="000000"/>
            </w:tcBorders>
            <w:shd w:val="clear" w:color="auto" w:fill="F3F3F3"/>
          </w:tcPr>
          <w:p w:rsidR="00F33B7F" w:rsidRDefault="00F33B7F"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备注</w:t>
            </w:r>
          </w:p>
        </w:tc>
      </w:tr>
      <w:tr w:rsidR="00F33B7F" w:rsidTr="00C42C1B">
        <w:tc>
          <w:tcPr>
            <w:tcW w:w="2051" w:type="pct"/>
            <w:shd w:val="clear" w:color="auto" w:fill="FFFFFF"/>
            <w:vAlign w:val="center"/>
          </w:tcPr>
          <w:p w:rsidR="00F33B7F" w:rsidRPr="005F01DB" w:rsidRDefault="00F33B7F" w:rsidP="00932C2C">
            <w:pPr>
              <w:rPr>
                <w:sz w:val="20"/>
                <w:szCs w:val="20"/>
              </w:rPr>
            </w:pPr>
            <w:r w:rsidRPr="005F01DB">
              <w:rPr>
                <w:sz w:val="20"/>
                <w:szCs w:val="20"/>
              </w:rPr>
              <w:t>/</w:t>
            </w:r>
            <w:r w:rsidRPr="000A78C2">
              <w:rPr>
                <w:sz w:val="20"/>
                <w:szCs w:val="20"/>
              </w:rPr>
              <w:t>ID</w:t>
            </w:r>
          </w:p>
        </w:tc>
        <w:tc>
          <w:tcPr>
            <w:tcW w:w="914" w:type="pct"/>
            <w:shd w:val="clear" w:color="auto" w:fill="FFFFFF"/>
            <w:vAlign w:val="center"/>
          </w:tcPr>
          <w:p w:rsidR="00F33B7F" w:rsidRPr="005F01DB" w:rsidRDefault="00F33B7F" w:rsidP="00932C2C">
            <w:pPr>
              <w:jc w:val="left"/>
              <w:rPr>
                <w:sz w:val="20"/>
                <w:szCs w:val="20"/>
              </w:rPr>
            </w:pPr>
            <w:r w:rsidRPr="005F01DB">
              <w:rPr>
                <w:sz w:val="20"/>
                <w:szCs w:val="20"/>
              </w:rPr>
              <w:t>消息</w:t>
            </w:r>
            <w:r w:rsidRPr="005F01DB">
              <w:rPr>
                <w:sz w:val="20"/>
                <w:szCs w:val="20"/>
              </w:rPr>
              <w:t>ID</w:t>
            </w:r>
          </w:p>
        </w:tc>
        <w:tc>
          <w:tcPr>
            <w:tcW w:w="397" w:type="pct"/>
            <w:shd w:val="clear" w:color="auto" w:fill="FFFFFF"/>
          </w:tcPr>
          <w:p w:rsidR="00F33B7F" w:rsidRPr="006A710E" w:rsidRDefault="00F33B7F" w:rsidP="00F33B7F">
            <w:pPr>
              <w:pStyle w:val="aff6"/>
              <w:tabs>
                <w:tab w:val="clear" w:pos="4201"/>
                <w:tab w:val="clear" w:pos="9298"/>
                <w:tab w:val="center" w:pos="3034"/>
                <w:tab w:val="right" w:leader="dot" w:pos="6717"/>
              </w:tabs>
              <w:ind w:firstLineChars="0" w:firstLine="0"/>
              <w:jc w:val="right"/>
              <w:rPr>
                <w:szCs w:val="18"/>
              </w:rPr>
            </w:pPr>
            <w:r w:rsidRPr="006A710E">
              <w:rPr>
                <w:rFonts w:hint="eastAsia"/>
                <w:szCs w:val="18"/>
              </w:rPr>
              <w:t>必选</w:t>
            </w:r>
          </w:p>
        </w:tc>
        <w:tc>
          <w:tcPr>
            <w:tcW w:w="883" w:type="pct"/>
            <w:shd w:val="clear" w:color="auto" w:fill="FFFFFF"/>
          </w:tcPr>
          <w:p w:rsidR="00F33B7F" w:rsidRPr="009E41AF" w:rsidRDefault="00F33B7F" w:rsidP="00932C2C">
            <w:pPr>
              <w:pStyle w:val="aff6"/>
              <w:tabs>
                <w:tab w:val="clear" w:pos="4201"/>
                <w:tab w:val="clear" w:pos="9298"/>
                <w:tab w:val="center" w:pos="3034"/>
                <w:tab w:val="right" w:leader="dot" w:pos="6717"/>
              </w:tabs>
              <w:ind w:firstLineChars="0" w:firstLine="0"/>
              <w:jc w:val="center"/>
              <w:rPr>
                <w:szCs w:val="18"/>
              </w:rPr>
            </w:pPr>
          </w:p>
        </w:tc>
        <w:tc>
          <w:tcPr>
            <w:tcW w:w="755" w:type="pct"/>
            <w:shd w:val="clear" w:color="auto" w:fill="FFFFFF"/>
          </w:tcPr>
          <w:p w:rsidR="00F33B7F" w:rsidRPr="009E41AF" w:rsidRDefault="00F33B7F" w:rsidP="00932C2C">
            <w:pPr>
              <w:pStyle w:val="aff6"/>
              <w:tabs>
                <w:tab w:val="clear" w:pos="4201"/>
                <w:tab w:val="clear" w:pos="9298"/>
                <w:tab w:val="center" w:pos="3034"/>
                <w:tab w:val="right" w:leader="dot" w:pos="6717"/>
              </w:tabs>
              <w:ind w:firstLineChars="0" w:firstLine="0"/>
              <w:jc w:val="center"/>
              <w:rPr>
                <w:szCs w:val="18"/>
              </w:rPr>
            </w:pPr>
          </w:p>
        </w:tc>
      </w:tr>
      <w:tr w:rsidR="00F33B7F" w:rsidTr="00C42C1B">
        <w:tc>
          <w:tcPr>
            <w:tcW w:w="2051" w:type="pct"/>
            <w:shd w:val="clear" w:color="auto" w:fill="FFFFFF"/>
            <w:vAlign w:val="center"/>
          </w:tcPr>
          <w:p w:rsidR="00F33B7F" w:rsidRPr="005F01DB" w:rsidRDefault="00F33B7F" w:rsidP="00932C2C">
            <w:pPr>
              <w:rPr>
                <w:sz w:val="20"/>
                <w:szCs w:val="20"/>
              </w:rPr>
            </w:pPr>
            <w:r w:rsidRPr="000A78C2">
              <w:rPr>
                <w:sz w:val="20"/>
                <w:szCs w:val="20"/>
              </w:rPr>
              <w:t>/TargetId</w:t>
            </w:r>
          </w:p>
        </w:tc>
        <w:tc>
          <w:tcPr>
            <w:tcW w:w="914" w:type="pct"/>
            <w:shd w:val="clear" w:color="auto" w:fill="FFFFFF"/>
            <w:vAlign w:val="center"/>
          </w:tcPr>
          <w:p w:rsidR="00F33B7F" w:rsidRPr="005F01DB" w:rsidRDefault="00F33B7F" w:rsidP="00932C2C">
            <w:pPr>
              <w:jc w:val="left"/>
              <w:rPr>
                <w:sz w:val="20"/>
                <w:szCs w:val="20"/>
              </w:rPr>
            </w:pPr>
            <w:r w:rsidRPr="000A78C2">
              <w:rPr>
                <w:sz w:val="20"/>
                <w:szCs w:val="20"/>
              </w:rPr>
              <w:t>请求消息</w:t>
            </w:r>
            <w:r w:rsidRPr="000A78C2">
              <w:rPr>
                <w:sz w:val="20"/>
                <w:szCs w:val="20"/>
              </w:rPr>
              <w:t>ID</w:t>
            </w:r>
          </w:p>
        </w:tc>
        <w:tc>
          <w:tcPr>
            <w:tcW w:w="397" w:type="pct"/>
            <w:shd w:val="clear" w:color="auto" w:fill="FFFFFF"/>
          </w:tcPr>
          <w:p w:rsidR="00F33B7F" w:rsidRPr="008B1773" w:rsidRDefault="00F33B7F" w:rsidP="00F33B7F">
            <w:pPr>
              <w:pStyle w:val="aff6"/>
              <w:tabs>
                <w:tab w:val="clear" w:pos="4201"/>
                <w:tab w:val="clear" w:pos="9298"/>
                <w:tab w:val="center" w:pos="3034"/>
                <w:tab w:val="right" w:leader="dot" w:pos="6717"/>
              </w:tabs>
              <w:ind w:firstLineChars="0" w:firstLine="0"/>
              <w:jc w:val="right"/>
              <w:rPr>
                <w:b/>
                <w:szCs w:val="18"/>
              </w:rPr>
            </w:pPr>
            <w:r>
              <w:rPr>
                <w:rFonts w:hint="eastAsia"/>
                <w:szCs w:val="18"/>
              </w:rPr>
              <w:t>必选</w:t>
            </w:r>
          </w:p>
        </w:tc>
        <w:tc>
          <w:tcPr>
            <w:tcW w:w="883" w:type="pct"/>
            <w:shd w:val="clear" w:color="auto" w:fill="FFFFFF"/>
          </w:tcPr>
          <w:p w:rsidR="00F33B7F" w:rsidRPr="009E41AF" w:rsidRDefault="00F33B7F" w:rsidP="00932C2C">
            <w:pPr>
              <w:pStyle w:val="aff6"/>
              <w:tabs>
                <w:tab w:val="clear" w:pos="4201"/>
                <w:tab w:val="clear" w:pos="9298"/>
                <w:tab w:val="center" w:pos="3034"/>
                <w:tab w:val="right" w:leader="dot" w:pos="6717"/>
              </w:tabs>
              <w:ind w:firstLineChars="0" w:firstLine="0"/>
              <w:jc w:val="center"/>
              <w:rPr>
                <w:szCs w:val="18"/>
              </w:rPr>
            </w:pPr>
          </w:p>
        </w:tc>
        <w:tc>
          <w:tcPr>
            <w:tcW w:w="755" w:type="pct"/>
            <w:shd w:val="clear" w:color="auto" w:fill="FFFFFF"/>
          </w:tcPr>
          <w:p w:rsidR="00F33B7F" w:rsidRPr="009E41AF" w:rsidRDefault="00F33B7F" w:rsidP="00932C2C">
            <w:pPr>
              <w:pStyle w:val="aff6"/>
              <w:tabs>
                <w:tab w:val="clear" w:pos="4201"/>
                <w:tab w:val="clear" w:pos="9298"/>
                <w:tab w:val="center" w:pos="3034"/>
                <w:tab w:val="right" w:leader="dot" w:pos="6717"/>
              </w:tabs>
              <w:ind w:firstLineChars="0" w:firstLine="0"/>
              <w:jc w:val="center"/>
              <w:rPr>
                <w:szCs w:val="18"/>
              </w:rPr>
            </w:pPr>
          </w:p>
        </w:tc>
      </w:tr>
      <w:tr w:rsidR="00F33B7F" w:rsidTr="00C42C1B">
        <w:tc>
          <w:tcPr>
            <w:tcW w:w="2051" w:type="pct"/>
            <w:shd w:val="clear" w:color="auto" w:fill="auto"/>
            <w:vAlign w:val="center"/>
          </w:tcPr>
          <w:p w:rsidR="00F33B7F" w:rsidRPr="000A78C2" w:rsidRDefault="00F33B7F" w:rsidP="00932C2C">
            <w:pPr>
              <w:rPr>
                <w:sz w:val="20"/>
                <w:szCs w:val="20"/>
              </w:rPr>
            </w:pPr>
            <w:r>
              <w:rPr>
                <w:sz w:val="20"/>
                <w:szCs w:val="20"/>
              </w:rPr>
              <w:t>/</w:t>
            </w:r>
            <w:r w:rsidRPr="00E14C89">
              <w:rPr>
                <w:sz w:val="20"/>
                <w:szCs w:val="20"/>
              </w:rPr>
              <w:t>FamilyDocTeamInfo/Organization</w:t>
            </w:r>
          </w:p>
        </w:tc>
        <w:tc>
          <w:tcPr>
            <w:tcW w:w="914" w:type="pct"/>
            <w:vAlign w:val="center"/>
          </w:tcPr>
          <w:p w:rsidR="00F33B7F" w:rsidRPr="000A78C2" w:rsidRDefault="00F33B7F" w:rsidP="00932C2C">
            <w:pPr>
              <w:jc w:val="left"/>
              <w:rPr>
                <w:sz w:val="20"/>
                <w:szCs w:val="20"/>
              </w:rPr>
            </w:pPr>
            <w:r>
              <w:rPr>
                <w:rFonts w:hint="eastAsia"/>
                <w:sz w:val="20"/>
                <w:szCs w:val="20"/>
              </w:rPr>
              <w:t>签约团队</w:t>
            </w:r>
            <w:r>
              <w:rPr>
                <w:sz w:val="20"/>
                <w:szCs w:val="20"/>
              </w:rPr>
              <w:t>编码</w:t>
            </w:r>
          </w:p>
        </w:tc>
        <w:tc>
          <w:tcPr>
            <w:tcW w:w="397" w:type="pct"/>
            <w:shd w:val="clear" w:color="auto" w:fill="auto"/>
          </w:tcPr>
          <w:p w:rsidR="00F33B7F" w:rsidRDefault="00F33B7F" w:rsidP="00F33B7F">
            <w:pPr>
              <w:ind w:firstLineChars="50" w:firstLine="105"/>
              <w:jc w:val="right"/>
            </w:pPr>
            <w:r w:rsidRPr="00996B52">
              <w:rPr>
                <w:rFonts w:hint="eastAsia"/>
                <w:szCs w:val="18"/>
              </w:rPr>
              <w:t>必选</w:t>
            </w:r>
          </w:p>
        </w:tc>
        <w:tc>
          <w:tcPr>
            <w:tcW w:w="883" w:type="pct"/>
          </w:tcPr>
          <w:p w:rsidR="00F33B7F" w:rsidRPr="009E41AF" w:rsidRDefault="00F33B7F" w:rsidP="00932C2C">
            <w:pPr>
              <w:pStyle w:val="aff6"/>
              <w:tabs>
                <w:tab w:val="clear" w:pos="4201"/>
                <w:tab w:val="clear" w:pos="9298"/>
                <w:tab w:val="center" w:pos="3034"/>
                <w:tab w:val="right" w:leader="dot" w:pos="6717"/>
              </w:tabs>
              <w:ind w:firstLineChars="0" w:firstLine="0"/>
              <w:jc w:val="center"/>
              <w:rPr>
                <w:szCs w:val="18"/>
              </w:rPr>
            </w:pPr>
          </w:p>
        </w:tc>
        <w:tc>
          <w:tcPr>
            <w:tcW w:w="755" w:type="pct"/>
          </w:tcPr>
          <w:p w:rsidR="00F33B7F" w:rsidRPr="009E41AF" w:rsidRDefault="00F33B7F" w:rsidP="00932C2C">
            <w:pPr>
              <w:pStyle w:val="aff6"/>
              <w:tabs>
                <w:tab w:val="clear" w:pos="4201"/>
                <w:tab w:val="clear" w:pos="9298"/>
                <w:tab w:val="center" w:pos="3034"/>
                <w:tab w:val="right" w:leader="dot" w:pos="6717"/>
              </w:tabs>
              <w:ind w:firstLineChars="0" w:firstLine="0"/>
              <w:jc w:val="center"/>
              <w:rPr>
                <w:szCs w:val="18"/>
              </w:rPr>
            </w:pPr>
          </w:p>
        </w:tc>
      </w:tr>
      <w:tr w:rsidR="00F33B7F" w:rsidTr="00C42C1B">
        <w:tc>
          <w:tcPr>
            <w:tcW w:w="2051" w:type="pct"/>
            <w:shd w:val="clear" w:color="auto" w:fill="auto"/>
            <w:vAlign w:val="center"/>
          </w:tcPr>
          <w:p w:rsidR="00F33B7F" w:rsidRPr="00E14C89" w:rsidRDefault="00F33B7F" w:rsidP="00932C2C">
            <w:pPr>
              <w:rPr>
                <w:sz w:val="20"/>
                <w:szCs w:val="20"/>
              </w:rPr>
            </w:pPr>
            <w:r>
              <w:rPr>
                <w:sz w:val="20"/>
                <w:szCs w:val="20"/>
              </w:rPr>
              <w:t>/</w:t>
            </w:r>
            <w:r w:rsidRPr="00E14C89">
              <w:rPr>
                <w:sz w:val="20"/>
                <w:szCs w:val="20"/>
              </w:rPr>
              <w:t>FamilyDocTeamInfo/Organization/Name</w:t>
            </w:r>
          </w:p>
        </w:tc>
        <w:tc>
          <w:tcPr>
            <w:tcW w:w="914" w:type="pct"/>
            <w:vAlign w:val="center"/>
          </w:tcPr>
          <w:p w:rsidR="00F33B7F" w:rsidRDefault="00F33B7F" w:rsidP="00932C2C">
            <w:pPr>
              <w:jc w:val="left"/>
              <w:rPr>
                <w:sz w:val="20"/>
                <w:szCs w:val="20"/>
              </w:rPr>
            </w:pPr>
            <w:r>
              <w:rPr>
                <w:rFonts w:hint="eastAsia"/>
                <w:sz w:val="20"/>
                <w:szCs w:val="20"/>
              </w:rPr>
              <w:t>签约团队名称</w:t>
            </w:r>
          </w:p>
        </w:tc>
        <w:tc>
          <w:tcPr>
            <w:tcW w:w="397" w:type="pct"/>
            <w:shd w:val="clear" w:color="auto" w:fill="auto"/>
          </w:tcPr>
          <w:p w:rsidR="00F33B7F" w:rsidRDefault="00F33B7F" w:rsidP="00F33B7F">
            <w:pPr>
              <w:ind w:firstLineChars="50" w:firstLine="105"/>
              <w:jc w:val="right"/>
            </w:pPr>
            <w:r w:rsidRPr="00996B52">
              <w:rPr>
                <w:rFonts w:hint="eastAsia"/>
                <w:szCs w:val="18"/>
              </w:rPr>
              <w:t>必选</w:t>
            </w:r>
          </w:p>
        </w:tc>
        <w:tc>
          <w:tcPr>
            <w:tcW w:w="883" w:type="pct"/>
          </w:tcPr>
          <w:p w:rsidR="00F33B7F" w:rsidRPr="009E41AF" w:rsidRDefault="00F33B7F" w:rsidP="00932C2C">
            <w:pPr>
              <w:pStyle w:val="aff6"/>
              <w:tabs>
                <w:tab w:val="clear" w:pos="4201"/>
                <w:tab w:val="clear" w:pos="9298"/>
                <w:tab w:val="center" w:pos="3034"/>
                <w:tab w:val="right" w:leader="dot" w:pos="6717"/>
              </w:tabs>
              <w:ind w:firstLineChars="0" w:firstLine="0"/>
              <w:jc w:val="center"/>
              <w:rPr>
                <w:szCs w:val="18"/>
              </w:rPr>
            </w:pPr>
            <w:r w:rsidRPr="0036502E">
              <w:rPr>
                <w:rFonts w:ascii="Times New Roman" w:hint="eastAsia"/>
                <w:noProof w:val="0"/>
                <w:color w:val="000000"/>
                <w:kern w:val="2"/>
                <w:szCs w:val="21"/>
              </w:rPr>
              <w:t>DE</w:t>
            </w:r>
            <w:r w:rsidRPr="0036502E">
              <w:rPr>
                <w:rFonts w:ascii="Times New Roman"/>
                <w:noProof w:val="0"/>
                <w:color w:val="000000"/>
                <w:kern w:val="2"/>
                <w:szCs w:val="21"/>
              </w:rPr>
              <w:t>08.10.023.00</w:t>
            </w:r>
          </w:p>
        </w:tc>
        <w:tc>
          <w:tcPr>
            <w:tcW w:w="755" w:type="pct"/>
          </w:tcPr>
          <w:p w:rsidR="00F33B7F" w:rsidRPr="009E41AF" w:rsidRDefault="00F33B7F" w:rsidP="00932C2C">
            <w:pPr>
              <w:pStyle w:val="aff6"/>
              <w:tabs>
                <w:tab w:val="clear" w:pos="4201"/>
                <w:tab w:val="clear" w:pos="9298"/>
                <w:tab w:val="center" w:pos="3034"/>
                <w:tab w:val="right" w:leader="dot" w:pos="6717"/>
              </w:tabs>
              <w:ind w:firstLineChars="0" w:firstLine="0"/>
              <w:jc w:val="center"/>
              <w:rPr>
                <w:szCs w:val="18"/>
              </w:rPr>
            </w:pPr>
          </w:p>
        </w:tc>
      </w:tr>
      <w:tr w:rsidR="00F33B7F" w:rsidTr="00C42C1B">
        <w:tc>
          <w:tcPr>
            <w:tcW w:w="2051" w:type="pct"/>
            <w:shd w:val="clear" w:color="auto" w:fill="auto"/>
            <w:vAlign w:val="center"/>
          </w:tcPr>
          <w:p w:rsidR="00F33B7F" w:rsidRPr="00E14C89" w:rsidRDefault="00F33B7F" w:rsidP="00932C2C">
            <w:pPr>
              <w:rPr>
                <w:sz w:val="20"/>
                <w:szCs w:val="20"/>
              </w:rPr>
            </w:pPr>
            <w:r>
              <w:rPr>
                <w:sz w:val="20"/>
                <w:szCs w:val="20"/>
              </w:rPr>
              <w:t>/</w:t>
            </w:r>
            <w:r w:rsidRPr="00E14C89">
              <w:rPr>
                <w:sz w:val="20"/>
                <w:szCs w:val="20"/>
              </w:rPr>
              <w:t>FamilyDocTeamInfo/Organization/Area</w:t>
            </w:r>
          </w:p>
        </w:tc>
        <w:tc>
          <w:tcPr>
            <w:tcW w:w="914" w:type="pct"/>
            <w:vAlign w:val="center"/>
          </w:tcPr>
          <w:p w:rsidR="00F33B7F" w:rsidRDefault="00F33B7F" w:rsidP="00932C2C">
            <w:pPr>
              <w:jc w:val="left"/>
              <w:rPr>
                <w:sz w:val="20"/>
                <w:szCs w:val="20"/>
              </w:rPr>
            </w:pPr>
            <w:r>
              <w:rPr>
                <w:rFonts w:hint="eastAsia"/>
                <w:sz w:val="20"/>
                <w:szCs w:val="20"/>
              </w:rPr>
              <w:t>签约</w:t>
            </w:r>
            <w:r>
              <w:rPr>
                <w:sz w:val="20"/>
                <w:szCs w:val="20"/>
              </w:rPr>
              <w:t>团队负责区域</w:t>
            </w:r>
          </w:p>
        </w:tc>
        <w:tc>
          <w:tcPr>
            <w:tcW w:w="397" w:type="pct"/>
            <w:shd w:val="clear" w:color="auto" w:fill="auto"/>
          </w:tcPr>
          <w:p w:rsidR="00F33B7F" w:rsidRDefault="00F33B7F" w:rsidP="00F33B7F">
            <w:pPr>
              <w:jc w:val="right"/>
            </w:pPr>
            <w:r w:rsidRPr="00996B52">
              <w:rPr>
                <w:rFonts w:hint="eastAsia"/>
                <w:szCs w:val="18"/>
              </w:rPr>
              <w:t>必选</w:t>
            </w:r>
          </w:p>
        </w:tc>
        <w:tc>
          <w:tcPr>
            <w:tcW w:w="883" w:type="pct"/>
          </w:tcPr>
          <w:p w:rsidR="00F33B7F" w:rsidRPr="009E41AF" w:rsidRDefault="00F33B7F" w:rsidP="00932C2C">
            <w:pPr>
              <w:pStyle w:val="aff6"/>
              <w:tabs>
                <w:tab w:val="clear" w:pos="4201"/>
                <w:tab w:val="clear" w:pos="9298"/>
                <w:tab w:val="center" w:pos="3034"/>
                <w:tab w:val="right" w:leader="dot" w:pos="6717"/>
              </w:tabs>
              <w:ind w:firstLineChars="0" w:firstLine="0"/>
              <w:jc w:val="center"/>
              <w:rPr>
                <w:szCs w:val="18"/>
              </w:rPr>
            </w:pPr>
          </w:p>
        </w:tc>
        <w:tc>
          <w:tcPr>
            <w:tcW w:w="755" w:type="pct"/>
          </w:tcPr>
          <w:p w:rsidR="00F33B7F" w:rsidRPr="009E41AF" w:rsidRDefault="00F33B7F" w:rsidP="00932C2C">
            <w:pPr>
              <w:pStyle w:val="aff6"/>
              <w:tabs>
                <w:tab w:val="clear" w:pos="4201"/>
                <w:tab w:val="clear" w:pos="9298"/>
                <w:tab w:val="center" w:pos="3034"/>
                <w:tab w:val="right" w:leader="dot" w:pos="6717"/>
              </w:tabs>
              <w:ind w:firstLineChars="0" w:firstLine="0"/>
              <w:jc w:val="center"/>
              <w:rPr>
                <w:szCs w:val="18"/>
              </w:rPr>
            </w:pPr>
          </w:p>
        </w:tc>
      </w:tr>
      <w:tr w:rsidR="00F33B7F" w:rsidTr="00C42C1B">
        <w:tc>
          <w:tcPr>
            <w:tcW w:w="2051" w:type="pct"/>
            <w:shd w:val="clear" w:color="auto" w:fill="auto"/>
            <w:vAlign w:val="center"/>
          </w:tcPr>
          <w:p w:rsidR="00F33B7F" w:rsidRPr="00E14C89" w:rsidRDefault="00F33B7F" w:rsidP="00932C2C">
            <w:pPr>
              <w:rPr>
                <w:sz w:val="20"/>
                <w:szCs w:val="20"/>
              </w:rPr>
            </w:pPr>
            <w:r>
              <w:rPr>
                <w:sz w:val="20"/>
                <w:szCs w:val="20"/>
              </w:rPr>
              <w:t>/</w:t>
            </w:r>
            <w:r w:rsidRPr="00E14C89">
              <w:rPr>
                <w:sz w:val="20"/>
                <w:szCs w:val="20"/>
              </w:rPr>
              <w:t>FamilyDocTeamInfo/Organization/CreatTime</w:t>
            </w:r>
          </w:p>
        </w:tc>
        <w:tc>
          <w:tcPr>
            <w:tcW w:w="914" w:type="pct"/>
            <w:vAlign w:val="center"/>
          </w:tcPr>
          <w:p w:rsidR="00F33B7F" w:rsidRDefault="00F33B7F" w:rsidP="00932C2C">
            <w:pPr>
              <w:jc w:val="left"/>
              <w:rPr>
                <w:sz w:val="20"/>
                <w:szCs w:val="20"/>
              </w:rPr>
            </w:pPr>
            <w:r>
              <w:rPr>
                <w:rFonts w:hint="eastAsia"/>
                <w:sz w:val="20"/>
                <w:szCs w:val="20"/>
              </w:rPr>
              <w:t>签约</w:t>
            </w:r>
            <w:r>
              <w:rPr>
                <w:sz w:val="20"/>
                <w:szCs w:val="20"/>
              </w:rPr>
              <w:t>团队</w:t>
            </w:r>
            <w:r>
              <w:rPr>
                <w:rFonts w:hint="eastAsia"/>
                <w:sz w:val="20"/>
                <w:szCs w:val="20"/>
              </w:rPr>
              <w:t>创建时间</w:t>
            </w:r>
          </w:p>
        </w:tc>
        <w:tc>
          <w:tcPr>
            <w:tcW w:w="397" w:type="pct"/>
            <w:shd w:val="clear" w:color="auto" w:fill="auto"/>
          </w:tcPr>
          <w:p w:rsidR="00F33B7F" w:rsidRDefault="00F33B7F" w:rsidP="00F33B7F">
            <w:pPr>
              <w:jc w:val="right"/>
            </w:pPr>
            <w:r w:rsidRPr="00996B52">
              <w:rPr>
                <w:rFonts w:hint="eastAsia"/>
                <w:szCs w:val="18"/>
              </w:rPr>
              <w:t>必选</w:t>
            </w:r>
          </w:p>
        </w:tc>
        <w:tc>
          <w:tcPr>
            <w:tcW w:w="883" w:type="pct"/>
          </w:tcPr>
          <w:p w:rsidR="00F33B7F" w:rsidRPr="009E41AF" w:rsidRDefault="00F33B7F" w:rsidP="00932C2C">
            <w:pPr>
              <w:pStyle w:val="aff6"/>
              <w:tabs>
                <w:tab w:val="clear" w:pos="4201"/>
                <w:tab w:val="clear" w:pos="9298"/>
                <w:tab w:val="center" w:pos="3034"/>
                <w:tab w:val="right" w:leader="dot" w:pos="6717"/>
              </w:tabs>
              <w:ind w:firstLineChars="0" w:firstLine="0"/>
              <w:jc w:val="center"/>
              <w:rPr>
                <w:szCs w:val="18"/>
              </w:rPr>
            </w:pPr>
          </w:p>
        </w:tc>
        <w:tc>
          <w:tcPr>
            <w:tcW w:w="755" w:type="pct"/>
          </w:tcPr>
          <w:p w:rsidR="00F33B7F" w:rsidRPr="009E41AF" w:rsidRDefault="00F33B7F" w:rsidP="00932C2C">
            <w:pPr>
              <w:pStyle w:val="aff6"/>
              <w:tabs>
                <w:tab w:val="clear" w:pos="4201"/>
                <w:tab w:val="clear" w:pos="9298"/>
                <w:tab w:val="center" w:pos="3034"/>
                <w:tab w:val="right" w:leader="dot" w:pos="6717"/>
              </w:tabs>
              <w:ind w:firstLineChars="0" w:firstLine="0"/>
              <w:jc w:val="center"/>
              <w:rPr>
                <w:szCs w:val="18"/>
              </w:rPr>
            </w:pPr>
          </w:p>
        </w:tc>
      </w:tr>
      <w:tr w:rsidR="00F33B7F" w:rsidTr="00C42C1B">
        <w:tc>
          <w:tcPr>
            <w:tcW w:w="2051" w:type="pct"/>
            <w:shd w:val="clear" w:color="auto" w:fill="auto"/>
            <w:vAlign w:val="center"/>
          </w:tcPr>
          <w:p w:rsidR="00F33B7F" w:rsidRPr="00E14C89" w:rsidRDefault="00F33B7F" w:rsidP="00932C2C">
            <w:pPr>
              <w:rPr>
                <w:sz w:val="20"/>
                <w:szCs w:val="20"/>
              </w:rPr>
            </w:pPr>
            <w:r>
              <w:rPr>
                <w:sz w:val="20"/>
                <w:szCs w:val="20"/>
              </w:rPr>
              <w:t>/</w:t>
            </w:r>
            <w:r w:rsidRPr="00E14C89">
              <w:rPr>
                <w:sz w:val="20"/>
                <w:szCs w:val="20"/>
              </w:rPr>
              <w:t>FamilyDocTeamInfo/Organization/Responsible</w:t>
            </w:r>
          </w:p>
        </w:tc>
        <w:tc>
          <w:tcPr>
            <w:tcW w:w="914" w:type="pct"/>
            <w:vAlign w:val="center"/>
          </w:tcPr>
          <w:p w:rsidR="00F33B7F" w:rsidRDefault="00F33B7F" w:rsidP="00932C2C">
            <w:pPr>
              <w:jc w:val="left"/>
              <w:rPr>
                <w:sz w:val="20"/>
                <w:szCs w:val="20"/>
              </w:rPr>
            </w:pPr>
            <w:r>
              <w:rPr>
                <w:rFonts w:hint="eastAsia"/>
                <w:sz w:val="20"/>
                <w:szCs w:val="20"/>
              </w:rPr>
              <w:t>签约</w:t>
            </w:r>
            <w:r>
              <w:rPr>
                <w:sz w:val="20"/>
                <w:szCs w:val="20"/>
              </w:rPr>
              <w:t>团队</w:t>
            </w:r>
            <w:r>
              <w:rPr>
                <w:rFonts w:hint="eastAsia"/>
                <w:sz w:val="20"/>
                <w:szCs w:val="20"/>
              </w:rPr>
              <w:t>负责人编码</w:t>
            </w:r>
          </w:p>
        </w:tc>
        <w:tc>
          <w:tcPr>
            <w:tcW w:w="397" w:type="pct"/>
            <w:shd w:val="clear" w:color="auto" w:fill="auto"/>
          </w:tcPr>
          <w:p w:rsidR="00F33B7F" w:rsidRDefault="00F33B7F" w:rsidP="00F33B7F">
            <w:pPr>
              <w:jc w:val="right"/>
            </w:pPr>
            <w:r w:rsidRPr="00996B52">
              <w:rPr>
                <w:rFonts w:hint="eastAsia"/>
                <w:szCs w:val="18"/>
              </w:rPr>
              <w:t>必选</w:t>
            </w:r>
          </w:p>
        </w:tc>
        <w:tc>
          <w:tcPr>
            <w:tcW w:w="883" w:type="pct"/>
          </w:tcPr>
          <w:p w:rsidR="00F33B7F" w:rsidRPr="009E41AF" w:rsidRDefault="00F33B7F" w:rsidP="00932C2C">
            <w:pPr>
              <w:pStyle w:val="aff6"/>
              <w:tabs>
                <w:tab w:val="clear" w:pos="4201"/>
                <w:tab w:val="clear" w:pos="9298"/>
                <w:tab w:val="center" w:pos="3034"/>
                <w:tab w:val="right" w:leader="dot" w:pos="6717"/>
              </w:tabs>
              <w:ind w:firstLineChars="0" w:firstLine="0"/>
              <w:jc w:val="center"/>
              <w:rPr>
                <w:szCs w:val="18"/>
              </w:rPr>
            </w:pPr>
          </w:p>
        </w:tc>
        <w:tc>
          <w:tcPr>
            <w:tcW w:w="755" w:type="pct"/>
          </w:tcPr>
          <w:p w:rsidR="00F33B7F" w:rsidRPr="009E41AF" w:rsidRDefault="00F33B7F" w:rsidP="00932C2C">
            <w:pPr>
              <w:pStyle w:val="aff6"/>
              <w:tabs>
                <w:tab w:val="clear" w:pos="4201"/>
                <w:tab w:val="clear" w:pos="9298"/>
                <w:tab w:val="center" w:pos="3034"/>
                <w:tab w:val="right" w:leader="dot" w:pos="6717"/>
              </w:tabs>
              <w:ind w:firstLineChars="0" w:firstLine="0"/>
              <w:jc w:val="center"/>
              <w:rPr>
                <w:szCs w:val="18"/>
              </w:rPr>
            </w:pPr>
          </w:p>
        </w:tc>
      </w:tr>
      <w:tr w:rsidR="00F33B7F" w:rsidTr="00C42C1B">
        <w:tc>
          <w:tcPr>
            <w:tcW w:w="2051" w:type="pct"/>
            <w:shd w:val="clear" w:color="auto" w:fill="auto"/>
            <w:vAlign w:val="center"/>
          </w:tcPr>
          <w:p w:rsidR="00F33B7F" w:rsidRPr="00E14C89" w:rsidRDefault="00F33B7F" w:rsidP="00932C2C">
            <w:pPr>
              <w:rPr>
                <w:sz w:val="20"/>
                <w:szCs w:val="20"/>
              </w:rPr>
            </w:pPr>
            <w:r>
              <w:rPr>
                <w:sz w:val="20"/>
                <w:szCs w:val="20"/>
              </w:rPr>
              <w:t>/</w:t>
            </w:r>
            <w:r w:rsidRPr="00E14C89">
              <w:rPr>
                <w:sz w:val="20"/>
                <w:szCs w:val="20"/>
              </w:rPr>
              <w:t>FamilyDocTeamInfo/Organization/Responsible</w:t>
            </w:r>
            <w:r w:rsidRPr="00E14C89">
              <w:rPr>
                <w:rFonts w:hint="eastAsia"/>
                <w:sz w:val="20"/>
                <w:szCs w:val="20"/>
              </w:rPr>
              <w:t>/</w:t>
            </w:r>
            <w:r w:rsidRPr="00E14C89">
              <w:rPr>
                <w:sz w:val="20"/>
                <w:szCs w:val="20"/>
              </w:rPr>
              <w:t>Name</w:t>
            </w:r>
          </w:p>
        </w:tc>
        <w:tc>
          <w:tcPr>
            <w:tcW w:w="914" w:type="pct"/>
            <w:vAlign w:val="center"/>
          </w:tcPr>
          <w:p w:rsidR="00F33B7F" w:rsidRDefault="00F33B7F" w:rsidP="00932C2C">
            <w:pPr>
              <w:jc w:val="left"/>
              <w:rPr>
                <w:sz w:val="20"/>
                <w:szCs w:val="20"/>
              </w:rPr>
            </w:pPr>
            <w:r>
              <w:rPr>
                <w:rFonts w:hint="eastAsia"/>
                <w:sz w:val="20"/>
                <w:szCs w:val="20"/>
              </w:rPr>
              <w:t>签约</w:t>
            </w:r>
            <w:r>
              <w:rPr>
                <w:sz w:val="20"/>
                <w:szCs w:val="20"/>
              </w:rPr>
              <w:t>团队</w:t>
            </w:r>
            <w:r>
              <w:rPr>
                <w:rFonts w:hint="eastAsia"/>
                <w:sz w:val="20"/>
                <w:szCs w:val="20"/>
              </w:rPr>
              <w:t>负责人姓名</w:t>
            </w:r>
          </w:p>
        </w:tc>
        <w:tc>
          <w:tcPr>
            <w:tcW w:w="397" w:type="pct"/>
            <w:shd w:val="clear" w:color="auto" w:fill="auto"/>
          </w:tcPr>
          <w:p w:rsidR="00F33B7F" w:rsidRDefault="00F33B7F" w:rsidP="00F33B7F">
            <w:pPr>
              <w:jc w:val="right"/>
            </w:pPr>
            <w:r w:rsidRPr="00996B52">
              <w:rPr>
                <w:rFonts w:hint="eastAsia"/>
                <w:szCs w:val="18"/>
              </w:rPr>
              <w:t>必选</w:t>
            </w:r>
          </w:p>
        </w:tc>
        <w:tc>
          <w:tcPr>
            <w:tcW w:w="883" w:type="pct"/>
          </w:tcPr>
          <w:p w:rsidR="00F33B7F" w:rsidRDefault="00F33B7F" w:rsidP="00F33B7F">
            <w:pPr>
              <w:widowControl/>
              <w:jc w:val="center"/>
              <w:rPr>
                <w:color w:val="000000"/>
                <w:kern w:val="0"/>
                <w:sz w:val="20"/>
                <w:szCs w:val="20"/>
              </w:rPr>
            </w:pPr>
            <w:r>
              <w:rPr>
                <w:rFonts w:hint="eastAsia"/>
                <w:color w:val="000000"/>
                <w:sz w:val="20"/>
                <w:szCs w:val="20"/>
              </w:rPr>
              <w:t>DE02.01.039.00</w:t>
            </w:r>
          </w:p>
          <w:p w:rsidR="00F33B7F" w:rsidRPr="009E41AF" w:rsidRDefault="00F33B7F" w:rsidP="00932C2C">
            <w:pPr>
              <w:pStyle w:val="aff6"/>
              <w:tabs>
                <w:tab w:val="clear" w:pos="4201"/>
                <w:tab w:val="clear" w:pos="9298"/>
                <w:tab w:val="center" w:pos="3034"/>
                <w:tab w:val="right" w:leader="dot" w:pos="6717"/>
              </w:tabs>
              <w:ind w:firstLineChars="0" w:firstLine="0"/>
              <w:jc w:val="center"/>
              <w:rPr>
                <w:szCs w:val="18"/>
              </w:rPr>
            </w:pPr>
          </w:p>
        </w:tc>
        <w:tc>
          <w:tcPr>
            <w:tcW w:w="755" w:type="pct"/>
          </w:tcPr>
          <w:p w:rsidR="00F33B7F" w:rsidRPr="009E41AF" w:rsidRDefault="00F33B7F" w:rsidP="00932C2C">
            <w:pPr>
              <w:pStyle w:val="aff6"/>
              <w:tabs>
                <w:tab w:val="clear" w:pos="4201"/>
                <w:tab w:val="clear" w:pos="9298"/>
                <w:tab w:val="center" w:pos="3034"/>
                <w:tab w:val="right" w:leader="dot" w:pos="6717"/>
              </w:tabs>
              <w:ind w:firstLineChars="0" w:firstLine="0"/>
              <w:jc w:val="center"/>
              <w:rPr>
                <w:szCs w:val="18"/>
              </w:rPr>
            </w:pPr>
          </w:p>
        </w:tc>
      </w:tr>
    </w:tbl>
    <w:p w:rsidR="00B15BED" w:rsidRPr="00F31625" w:rsidRDefault="00B15BED" w:rsidP="00B15BED">
      <w:pPr>
        <w:pStyle w:val="a6"/>
        <w:spacing w:before="156" w:after="156"/>
      </w:pPr>
      <w:bookmarkStart w:id="174" w:name="_Toc477121594"/>
      <w:bookmarkStart w:id="175" w:name="_Toc486872283"/>
      <w:r>
        <w:rPr>
          <w:rFonts w:hint="eastAsia"/>
        </w:rPr>
        <w:t>查询签约团队信息</w:t>
      </w:r>
      <w:bookmarkEnd w:id="174"/>
      <w:bookmarkEnd w:id="175"/>
    </w:p>
    <w:p w:rsidR="00B15BED" w:rsidRDefault="00B15BED" w:rsidP="00B15BED">
      <w:pPr>
        <w:pStyle w:val="a7"/>
        <w:spacing w:before="156" w:after="156"/>
      </w:pPr>
      <w:r>
        <w:rPr>
          <w:rFonts w:hint="eastAsia"/>
        </w:rPr>
        <w:t>用例</w:t>
      </w:r>
    </w:p>
    <w:p w:rsidR="00B15BED" w:rsidRPr="00AE34DC" w:rsidRDefault="00B15BED" w:rsidP="00B15BED">
      <w:pPr>
        <w:pStyle w:val="aff6"/>
      </w:pPr>
      <w:r>
        <w:rPr>
          <w:rFonts w:hint="eastAsia"/>
        </w:rPr>
        <w:t>查询签约团队信息用例</w:t>
      </w:r>
      <w:r>
        <w:t>见图</w:t>
      </w:r>
      <w:r>
        <w:rPr>
          <w:rFonts w:hint="eastAsia"/>
        </w:rPr>
        <w:t>6。</w:t>
      </w:r>
    </w:p>
    <w:p w:rsidR="00B15BED" w:rsidRDefault="00B15BED" w:rsidP="00B15BED">
      <w:pPr>
        <w:pStyle w:val="aff6"/>
        <w:jc w:val="center"/>
        <w:rPr>
          <w:rFonts w:ascii="Times New Roman"/>
          <w:kern w:val="2"/>
          <w:szCs w:val="24"/>
        </w:rPr>
      </w:pPr>
      <w:r>
        <w:object w:dxaOrig="3627" w:dyaOrig="2998">
          <v:shape id="_x0000_i1028" type="#_x0000_t75" style="width:181.5pt;height:150pt" o:ole="">
            <v:imagedata r:id="rId18" o:title=""/>
          </v:shape>
          <o:OLEObject Type="Embed" ProgID="Visio.Drawing.15" ShapeID="_x0000_i1028" DrawAspect="Content" ObjectID="_1560614178" r:id="rId19"/>
        </w:object>
      </w:r>
    </w:p>
    <w:p w:rsidR="00B15BED" w:rsidRDefault="00B15BED" w:rsidP="00B15BED">
      <w:pPr>
        <w:pStyle w:val="a3"/>
        <w:spacing w:before="156" w:after="156"/>
      </w:pPr>
      <w:r>
        <w:rPr>
          <w:rFonts w:hint="eastAsia"/>
        </w:rPr>
        <w:t>用例图-查询签约团队信息</w:t>
      </w:r>
    </w:p>
    <w:p w:rsidR="00B15BED" w:rsidRDefault="00B15BED" w:rsidP="00B15BED">
      <w:pPr>
        <w:pStyle w:val="a7"/>
        <w:spacing w:before="156" w:after="156"/>
      </w:pPr>
      <w:r>
        <w:rPr>
          <w:rFonts w:hint="eastAsia"/>
        </w:rPr>
        <w:t>交易流程</w:t>
      </w:r>
    </w:p>
    <w:p w:rsidR="00B15BED" w:rsidRPr="00F24797" w:rsidRDefault="00B15BED" w:rsidP="00B15BED">
      <w:pPr>
        <w:pStyle w:val="aff6"/>
      </w:pPr>
      <w:r>
        <w:rPr>
          <w:rFonts w:hint="eastAsia"/>
        </w:rPr>
        <w:t>查询签约</w:t>
      </w:r>
      <w:r>
        <w:t>团队信息</w:t>
      </w:r>
      <w:r w:rsidRPr="00F24797">
        <w:rPr>
          <w:rFonts w:hint="eastAsia"/>
        </w:rPr>
        <w:t>流程见图</w:t>
      </w:r>
      <w:r>
        <w:t>7</w:t>
      </w:r>
      <w:r w:rsidRPr="00F24797">
        <w:rPr>
          <w:rFonts w:hint="eastAsia"/>
        </w:rPr>
        <w:t>.</w:t>
      </w:r>
    </w:p>
    <w:p w:rsidR="00B15BED" w:rsidRDefault="00B15BED" w:rsidP="00B15BED">
      <w:pPr>
        <w:pStyle w:val="aff6"/>
        <w:ind w:firstLineChars="472" w:firstLine="991"/>
      </w:pPr>
      <w:r>
        <w:object w:dxaOrig="5729" w:dyaOrig="4558">
          <v:shape id="_x0000_i1029" type="#_x0000_t75" style="width:286.5pt;height:228pt" o:ole="">
            <v:imagedata r:id="rId20" o:title=""/>
          </v:shape>
          <o:OLEObject Type="Embed" ProgID="Visio.Drawing.15" ShapeID="_x0000_i1029" DrawAspect="Content" ObjectID="_1560614179" r:id="rId21"/>
        </w:object>
      </w:r>
    </w:p>
    <w:p w:rsidR="00B15BED" w:rsidRDefault="00B15BED" w:rsidP="00B15BED">
      <w:pPr>
        <w:pStyle w:val="a3"/>
        <w:spacing w:before="156" w:after="156"/>
      </w:pPr>
      <w:r>
        <w:rPr>
          <w:rFonts w:hint="eastAsia"/>
        </w:rPr>
        <w:t>交互图-查询签约团队信息</w:t>
      </w:r>
    </w:p>
    <w:p w:rsidR="00B15BED" w:rsidRDefault="00B15BED" w:rsidP="00B15BED">
      <w:pPr>
        <w:pStyle w:val="a7"/>
        <w:spacing w:before="156" w:after="156"/>
      </w:pPr>
      <w:r>
        <w:t>消息请求</w:t>
      </w:r>
    </w:p>
    <w:p w:rsidR="00B15BED" w:rsidRPr="003D739A" w:rsidRDefault="00B15BED" w:rsidP="00B15BED">
      <w:pPr>
        <w:pStyle w:val="affa"/>
        <w:numPr>
          <w:ilvl w:val="3"/>
          <w:numId w:val="14"/>
        </w:numPr>
        <w:spacing w:before="156" w:after="156"/>
      </w:pPr>
      <w:r w:rsidRPr="003D739A">
        <w:rPr>
          <w:rFonts w:hint="eastAsia"/>
        </w:rPr>
        <w:t>触发事件</w:t>
      </w:r>
    </w:p>
    <w:p w:rsidR="00B15BED" w:rsidRDefault="00B15BED" w:rsidP="00B15BED">
      <w:pPr>
        <w:pStyle w:val="aff6"/>
      </w:pPr>
      <w:bookmarkStart w:id="176" w:name="OLE_LINK90"/>
      <w:r>
        <w:rPr>
          <w:rFonts w:hint="eastAsia"/>
        </w:rPr>
        <w:t>签约</w:t>
      </w:r>
      <w:r w:rsidRPr="00C176F3">
        <w:rPr>
          <w:rFonts w:hint="eastAsia"/>
        </w:rPr>
        <w:t>信息</w:t>
      </w:r>
      <w:r>
        <w:rPr>
          <w:rFonts w:hint="eastAsia"/>
        </w:rPr>
        <w:t>使用者</w:t>
      </w:r>
      <w:r w:rsidRPr="00C176F3">
        <w:rPr>
          <w:rFonts w:hint="eastAsia"/>
        </w:rPr>
        <w:t>向</w:t>
      </w:r>
      <w:r>
        <w:rPr>
          <w:rFonts w:hint="eastAsia"/>
        </w:rPr>
        <w:t>签约</w:t>
      </w:r>
      <w:r w:rsidRPr="00C176F3">
        <w:rPr>
          <w:rFonts w:hint="eastAsia"/>
        </w:rPr>
        <w:t>服务</w:t>
      </w:r>
      <w:r>
        <w:rPr>
          <w:rFonts w:hint="eastAsia"/>
        </w:rPr>
        <w:t>查询签约团队</w:t>
      </w:r>
      <w:r w:rsidRPr="00C176F3">
        <w:rPr>
          <w:rFonts w:hint="eastAsia"/>
        </w:rPr>
        <w:t>信息时触发该消息请求。</w:t>
      </w:r>
    </w:p>
    <w:p w:rsidR="00B15BED" w:rsidRDefault="00B15BED" w:rsidP="00B15BED">
      <w:pPr>
        <w:pStyle w:val="affa"/>
        <w:numPr>
          <w:ilvl w:val="3"/>
          <w:numId w:val="14"/>
        </w:numPr>
        <w:spacing w:before="156" w:after="156"/>
      </w:pPr>
      <w:bookmarkStart w:id="177" w:name="OLE_LINK161"/>
      <w:bookmarkStart w:id="178" w:name="OLE_LINK162"/>
      <w:bookmarkEnd w:id="176"/>
      <w:r>
        <w:rPr>
          <w:rFonts w:hint="eastAsia"/>
        </w:rPr>
        <w:t>消息</w:t>
      </w:r>
      <w:r>
        <w:t>结构</w:t>
      </w:r>
    </w:p>
    <w:p w:rsidR="00B15BED" w:rsidRDefault="009D22CC" w:rsidP="00B15BED">
      <w:pPr>
        <w:pStyle w:val="aff6"/>
      </w:pPr>
      <w:r>
        <w:rPr>
          <w:rFonts w:hint="eastAsia"/>
        </w:rPr>
        <w:t xml:space="preserve">    </w:t>
      </w:r>
      <w:r>
        <w:t xml:space="preserve">                </w:t>
      </w:r>
      <w:r>
        <w:rPr>
          <w:rFonts w:hint="eastAsia"/>
        </w:rPr>
        <w:t>暂</w:t>
      </w:r>
      <w:r>
        <w:t>未提供</w:t>
      </w:r>
    </w:p>
    <w:p w:rsidR="00B15BED" w:rsidRDefault="00B15BED" w:rsidP="00B15BED">
      <w:pPr>
        <w:pStyle w:val="aff6"/>
      </w:pPr>
    </w:p>
    <w:p w:rsidR="00B15BED" w:rsidRDefault="00B15BED" w:rsidP="00B15BED">
      <w:pPr>
        <w:pStyle w:val="aff6"/>
      </w:pPr>
    </w:p>
    <w:p w:rsidR="00B15BED" w:rsidRPr="00A16B44" w:rsidRDefault="00B15BED" w:rsidP="00B15BED">
      <w:pPr>
        <w:pStyle w:val="a3"/>
        <w:spacing w:before="156" w:after="156"/>
      </w:pPr>
      <w:r>
        <w:rPr>
          <w:rFonts w:hint="eastAsia"/>
        </w:rPr>
        <w:t>查询签约团队信息请求消息结构模式</w:t>
      </w:r>
    </w:p>
    <w:p w:rsidR="00B15BED" w:rsidRDefault="00B15BED" w:rsidP="00B15BED">
      <w:pPr>
        <w:pStyle w:val="aff6"/>
      </w:pPr>
      <w:bookmarkStart w:id="179" w:name="OLE_LINK88"/>
      <w:r>
        <w:rPr>
          <w:rFonts w:hint="eastAsia"/>
        </w:rPr>
        <w:lastRenderedPageBreak/>
        <w:t>消息的语法应符合规范性附录B</w:t>
      </w:r>
      <w:r>
        <w:t xml:space="preserve"> </w:t>
      </w:r>
      <w:r>
        <w:rPr>
          <w:rFonts w:hint="eastAsia"/>
        </w:rPr>
        <w:t>签约服务结构模式PersonRecord</w:t>
      </w:r>
      <w:r>
        <w:t>Query</w:t>
      </w:r>
      <w:r>
        <w:rPr>
          <w:rFonts w:hint="eastAsia"/>
        </w:rPr>
        <w:t>构件的要求。</w:t>
      </w:r>
    </w:p>
    <w:bookmarkEnd w:id="179"/>
    <w:p w:rsidR="00B15BED" w:rsidRPr="008D6B2D" w:rsidRDefault="00B15BED" w:rsidP="00B15BED">
      <w:pPr>
        <w:pStyle w:val="affa"/>
        <w:numPr>
          <w:ilvl w:val="3"/>
          <w:numId w:val="14"/>
        </w:numPr>
        <w:spacing w:before="156" w:after="156"/>
      </w:pPr>
      <w:r>
        <w:rPr>
          <w:rFonts w:hint="eastAsia"/>
        </w:rPr>
        <w:t>消息语法</w:t>
      </w:r>
      <w:r>
        <w:t>约束</w:t>
      </w:r>
    </w:p>
    <w:p w:rsidR="00B15BED" w:rsidRDefault="00B15BED" w:rsidP="00B15BED">
      <w:pPr>
        <w:pStyle w:val="aff6"/>
      </w:pPr>
      <w:r>
        <w:rPr>
          <w:rFonts w:hint="eastAsia"/>
        </w:rPr>
        <w:t>查询签约团队信息</w:t>
      </w:r>
      <w:r>
        <w:t>请求</w:t>
      </w:r>
      <w:r>
        <w:rPr>
          <w:rFonts w:hint="eastAsia"/>
        </w:rPr>
        <w:t>应符合</w:t>
      </w:r>
      <w:r>
        <w:t>表4</w:t>
      </w:r>
      <w:r>
        <w:rPr>
          <w:rFonts w:hint="eastAsia"/>
        </w:rPr>
        <w:t>的</w:t>
      </w:r>
      <w:r>
        <w:t>语法约束。</w:t>
      </w:r>
    </w:p>
    <w:p w:rsidR="00B15BED" w:rsidRPr="007A70D1" w:rsidRDefault="00B15BED" w:rsidP="00B15BED">
      <w:pPr>
        <w:pStyle w:val="af7"/>
        <w:spacing w:before="156" w:after="156"/>
      </w:pPr>
      <w:r>
        <w:rPr>
          <w:rFonts w:hint="eastAsia"/>
        </w:rPr>
        <w:t>查询签约团队信息</w:t>
      </w:r>
      <w:r>
        <w:t>请求的语法约束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4"/>
        <w:gridCol w:w="2267"/>
        <w:gridCol w:w="1854"/>
        <w:gridCol w:w="1480"/>
        <w:gridCol w:w="1480"/>
      </w:tblGrid>
      <w:tr w:rsidR="00705DCD" w:rsidRPr="00145240" w:rsidTr="00705DCD">
        <w:tc>
          <w:tcPr>
            <w:tcW w:w="1211" w:type="pct"/>
            <w:tcBorders>
              <w:bottom w:val="single" w:sz="4" w:space="0" w:color="000000"/>
            </w:tcBorders>
            <w:shd w:val="clear" w:color="auto" w:fill="F3F3F3"/>
          </w:tcPr>
          <w:p w:rsidR="00705DCD" w:rsidRPr="00145240" w:rsidRDefault="00705DCD" w:rsidP="00932C2C">
            <w:pPr>
              <w:pStyle w:val="aff6"/>
              <w:tabs>
                <w:tab w:val="clear" w:pos="4201"/>
                <w:tab w:val="clear" w:pos="9298"/>
                <w:tab w:val="center" w:pos="3034"/>
                <w:tab w:val="right" w:leader="dot" w:pos="6717"/>
              </w:tabs>
              <w:ind w:firstLineChars="0" w:firstLine="0"/>
              <w:jc w:val="center"/>
              <w:rPr>
                <w:b/>
                <w:szCs w:val="18"/>
              </w:rPr>
            </w:pPr>
            <w:r w:rsidRPr="00145240">
              <w:rPr>
                <w:rFonts w:hint="eastAsia"/>
                <w:b/>
                <w:szCs w:val="18"/>
              </w:rPr>
              <w:t>节点代码</w:t>
            </w:r>
          </w:p>
        </w:tc>
        <w:tc>
          <w:tcPr>
            <w:tcW w:w="1213" w:type="pct"/>
            <w:tcBorders>
              <w:bottom w:val="single" w:sz="4" w:space="0" w:color="000000"/>
            </w:tcBorders>
            <w:shd w:val="clear" w:color="auto" w:fill="F3F3F3"/>
          </w:tcPr>
          <w:p w:rsidR="00705DCD" w:rsidRPr="00145240" w:rsidRDefault="00705DCD" w:rsidP="00932C2C">
            <w:pPr>
              <w:pStyle w:val="aff6"/>
              <w:tabs>
                <w:tab w:val="clear" w:pos="4201"/>
                <w:tab w:val="clear" w:pos="9298"/>
                <w:tab w:val="center" w:pos="3034"/>
                <w:tab w:val="right" w:leader="dot" w:pos="6717"/>
              </w:tabs>
              <w:ind w:firstLineChars="0" w:firstLine="0"/>
              <w:jc w:val="center"/>
              <w:rPr>
                <w:b/>
                <w:szCs w:val="18"/>
              </w:rPr>
            </w:pPr>
            <w:r w:rsidRPr="00145240">
              <w:rPr>
                <w:rFonts w:hint="eastAsia"/>
                <w:b/>
                <w:szCs w:val="18"/>
              </w:rPr>
              <w:t>描述</w:t>
            </w:r>
            <w:r w:rsidRPr="00145240">
              <w:rPr>
                <w:b/>
                <w:szCs w:val="18"/>
              </w:rPr>
              <w:t>说明</w:t>
            </w:r>
          </w:p>
        </w:tc>
        <w:tc>
          <w:tcPr>
            <w:tcW w:w="992" w:type="pct"/>
            <w:tcBorders>
              <w:bottom w:val="single" w:sz="4" w:space="0" w:color="000000"/>
            </w:tcBorders>
            <w:shd w:val="clear" w:color="auto" w:fill="F3F3F3"/>
          </w:tcPr>
          <w:p w:rsidR="00705DCD" w:rsidRPr="00145240" w:rsidRDefault="00705DCD" w:rsidP="00932C2C">
            <w:pPr>
              <w:pStyle w:val="aff6"/>
              <w:tabs>
                <w:tab w:val="clear" w:pos="4201"/>
                <w:tab w:val="clear" w:pos="9298"/>
                <w:tab w:val="center" w:pos="3034"/>
                <w:tab w:val="right" w:leader="dot" w:pos="6717"/>
              </w:tabs>
              <w:ind w:firstLineChars="0" w:firstLine="0"/>
              <w:jc w:val="center"/>
              <w:rPr>
                <w:b/>
                <w:szCs w:val="18"/>
              </w:rPr>
            </w:pPr>
            <w:r w:rsidRPr="00145240">
              <w:rPr>
                <w:rFonts w:hint="eastAsia"/>
                <w:b/>
                <w:szCs w:val="18"/>
              </w:rPr>
              <w:t>可选项</w:t>
            </w:r>
          </w:p>
        </w:tc>
        <w:tc>
          <w:tcPr>
            <w:tcW w:w="792" w:type="pct"/>
            <w:tcBorders>
              <w:bottom w:val="single" w:sz="4" w:space="0" w:color="000000"/>
            </w:tcBorders>
            <w:shd w:val="clear" w:color="auto" w:fill="F3F3F3"/>
          </w:tcPr>
          <w:p w:rsidR="00705DCD" w:rsidRPr="00145240" w:rsidRDefault="00705DCD"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792" w:type="pct"/>
            <w:tcBorders>
              <w:bottom w:val="single" w:sz="4" w:space="0" w:color="000000"/>
            </w:tcBorders>
            <w:shd w:val="clear" w:color="auto" w:fill="F3F3F3"/>
          </w:tcPr>
          <w:p w:rsidR="00705DCD" w:rsidRPr="00145240" w:rsidRDefault="00705DCD" w:rsidP="00932C2C">
            <w:pPr>
              <w:pStyle w:val="aff6"/>
              <w:tabs>
                <w:tab w:val="clear" w:pos="4201"/>
                <w:tab w:val="clear" w:pos="9298"/>
                <w:tab w:val="center" w:pos="3034"/>
                <w:tab w:val="right" w:leader="dot" w:pos="6717"/>
              </w:tabs>
              <w:ind w:firstLineChars="0" w:firstLine="0"/>
              <w:jc w:val="center"/>
              <w:rPr>
                <w:b/>
                <w:szCs w:val="18"/>
              </w:rPr>
            </w:pPr>
            <w:r w:rsidRPr="00145240">
              <w:rPr>
                <w:rFonts w:hint="eastAsia"/>
                <w:b/>
                <w:szCs w:val="18"/>
              </w:rPr>
              <w:t>备注</w:t>
            </w:r>
          </w:p>
        </w:tc>
      </w:tr>
      <w:tr w:rsidR="00705DCD" w:rsidRPr="00145240" w:rsidTr="00705DCD">
        <w:tc>
          <w:tcPr>
            <w:tcW w:w="1211" w:type="pct"/>
            <w:shd w:val="clear" w:color="auto" w:fill="FFFFFF"/>
            <w:vAlign w:val="center"/>
          </w:tcPr>
          <w:p w:rsidR="00705DCD" w:rsidRPr="005F01DB" w:rsidRDefault="00705DCD" w:rsidP="00932C2C">
            <w:pPr>
              <w:rPr>
                <w:sz w:val="20"/>
                <w:szCs w:val="20"/>
              </w:rPr>
            </w:pPr>
            <w:r w:rsidRPr="005F01DB">
              <w:rPr>
                <w:sz w:val="20"/>
                <w:szCs w:val="20"/>
              </w:rPr>
              <w:t>/</w:t>
            </w:r>
            <w:r w:rsidRPr="000A78C2">
              <w:rPr>
                <w:sz w:val="20"/>
                <w:szCs w:val="20"/>
              </w:rPr>
              <w:t>ID</w:t>
            </w:r>
          </w:p>
        </w:tc>
        <w:tc>
          <w:tcPr>
            <w:tcW w:w="1213" w:type="pct"/>
            <w:shd w:val="clear" w:color="auto" w:fill="FFFFFF"/>
            <w:vAlign w:val="center"/>
          </w:tcPr>
          <w:p w:rsidR="00705DCD" w:rsidRPr="005F01DB" w:rsidRDefault="00705DCD" w:rsidP="00932C2C">
            <w:pPr>
              <w:jc w:val="left"/>
              <w:rPr>
                <w:sz w:val="20"/>
                <w:szCs w:val="20"/>
              </w:rPr>
            </w:pPr>
            <w:r w:rsidRPr="005F01DB">
              <w:rPr>
                <w:sz w:val="20"/>
                <w:szCs w:val="20"/>
              </w:rPr>
              <w:t>消息</w:t>
            </w:r>
            <w:r w:rsidRPr="005F01DB">
              <w:rPr>
                <w:sz w:val="20"/>
                <w:szCs w:val="20"/>
              </w:rPr>
              <w:t xml:space="preserve">ID </w:t>
            </w:r>
          </w:p>
        </w:tc>
        <w:tc>
          <w:tcPr>
            <w:tcW w:w="992" w:type="pct"/>
            <w:shd w:val="clear" w:color="auto" w:fill="FFFFFF"/>
          </w:tcPr>
          <w:p w:rsidR="00705DCD" w:rsidRPr="00145240" w:rsidRDefault="00705DCD" w:rsidP="00932C2C">
            <w:pPr>
              <w:pStyle w:val="aff6"/>
              <w:tabs>
                <w:tab w:val="clear" w:pos="4201"/>
                <w:tab w:val="clear" w:pos="9298"/>
                <w:tab w:val="center" w:pos="3034"/>
                <w:tab w:val="right" w:leader="dot" w:pos="6717"/>
              </w:tabs>
              <w:ind w:firstLineChars="0" w:firstLine="0"/>
              <w:jc w:val="center"/>
              <w:rPr>
                <w:szCs w:val="18"/>
              </w:rPr>
            </w:pPr>
            <w:r w:rsidRPr="00145240">
              <w:rPr>
                <w:rFonts w:hint="eastAsia"/>
                <w:szCs w:val="18"/>
              </w:rPr>
              <w:t>必选</w:t>
            </w:r>
          </w:p>
        </w:tc>
        <w:tc>
          <w:tcPr>
            <w:tcW w:w="792" w:type="pct"/>
            <w:shd w:val="clear" w:color="auto" w:fill="FFFFFF"/>
          </w:tcPr>
          <w:p w:rsidR="00705DCD" w:rsidRPr="00145240" w:rsidRDefault="00705DCD" w:rsidP="00932C2C">
            <w:pPr>
              <w:pStyle w:val="aff6"/>
              <w:tabs>
                <w:tab w:val="clear" w:pos="4201"/>
                <w:tab w:val="clear" w:pos="9298"/>
                <w:tab w:val="center" w:pos="3034"/>
                <w:tab w:val="right" w:leader="dot" w:pos="6717"/>
              </w:tabs>
              <w:ind w:firstLineChars="0" w:firstLine="0"/>
              <w:jc w:val="center"/>
              <w:rPr>
                <w:szCs w:val="18"/>
              </w:rPr>
            </w:pPr>
          </w:p>
        </w:tc>
        <w:tc>
          <w:tcPr>
            <w:tcW w:w="792" w:type="pct"/>
            <w:shd w:val="clear" w:color="auto" w:fill="FFFFFF"/>
          </w:tcPr>
          <w:p w:rsidR="00705DCD" w:rsidRPr="00145240" w:rsidRDefault="00705DCD" w:rsidP="00932C2C">
            <w:pPr>
              <w:pStyle w:val="aff6"/>
              <w:tabs>
                <w:tab w:val="clear" w:pos="4201"/>
                <w:tab w:val="clear" w:pos="9298"/>
                <w:tab w:val="center" w:pos="3034"/>
                <w:tab w:val="right" w:leader="dot" w:pos="6717"/>
              </w:tabs>
              <w:ind w:firstLineChars="0" w:firstLine="0"/>
              <w:jc w:val="center"/>
              <w:rPr>
                <w:szCs w:val="18"/>
              </w:rPr>
            </w:pPr>
          </w:p>
        </w:tc>
      </w:tr>
      <w:tr w:rsidR="00705DCD" w:rsidRPr="00145240" w:rsidTr="00705DCD">
        <w:tc>
          <w:tcPr>
            <w:tcW w:w="1211" w:type="pct"/>
            <w:shd w:val="clear" w:color="auto" w:fill="FFFFFF"/>
            <w:vAlign w:val="center"/>
          </w:tcPr>
          <w:p w:rsidR="00705DCD" w:rsidRPr="005F01DB" w:rsidRDefault="00705DCD" w:rsidP="00932C2C">
            <w:pPr>
              <w:rPr>
                <w:sz w:val="20"/>
                <w:szCs w:val="20"/>
              </w:rPr>
            </w:pPr>
            <w:r>
              <w:rPr>
                <w:rFonts w:hint="eastAsia"/>
                <w:sz w:val="20"/>
                <w:szCs w:val="20"/>
              </w:rPr>
              <w:t>/</w:t>
            </w:r>
            <w:r w:rsidRPr="000027F1">
              <w:rPr>
                <w:sz w:val="20"/>
                <w:szCs w:val="20"/>
              </w:rPr>
              <w:t>Organization</w:t>
            </w:r>
          </w:p>
        </w:tc>
        <w:tc>
          <w:tcPr>
            <w:tcW w:w="1213" w:type="pct"/>
            <w:shd w:val="clear" w:color="auto" w:fill="FFFFFF"/>
            <w:vAlign w:val="center"/>
          </w:tcPr>
          <w:p w:rsidR="00705DCD" w:rsidRPr="005F01DB" w:rsidRDefault="00705DCD" w:rsidP="00932C2C">
            <w:pPr>
              <w:jc w:val="left"/>
              <w:rPr>
                <w:sz w:val="20"/>
                <w:szCs w:val="20"/>
              </w:rPr>
            </w:pPr>
            <w:r>
              <w:rPr>
                <w:rFonts w:hint="eastAsia"/>
                <w:sz w:val="20"/>
                <w:szCs w:val="20"/>
              </w:rPr>
              <w:t>签约</w:t>
            </w:r>
            <w:r>
              <w:rPr>
                <w:sz w:val="20"/>
                <w:szCs w:val="20"/>
              </w:rPr>
              <w:t>团队编码</w:t>
            </w:r>
          </w:p>
        </w:tc>
        <w:tc>
          <w:tcPr>
            <w:tcW w:w="992" w:type="pct"/>
            <w:shd w:val="clear" w:color="auto" w:fill="FFFFFF"/>
          </w:tcPr>
          <w:p w:rsidR="00705DCD" w:rsidRPr="00145240" w:rsidRDefault="00705DCD" w:rsidP="00932C2C">
            <w:pPr>
              <w:pStyle w:val="aff6"/>
              <w:tabs>
                <w:tab w:val="clear" w:pos="4201"/>
                <w:tab w:val="clear" w:pos="9298"/>
                <w:tab w:val="center" w:pos="3034"/>
                <w:tab w:val="right" w:leader="dot" w:pos="6717"/>
              </w:tabs>
              <w:ind w:firstLineChars="0" w:firstLine="0"/>
              <w:jc w:val="center"/>
              <w:rPr>
                <w:szCs w:val="18"/>
              </w:rPr>
            </w:pPr>
            <w:r w:rsidRPr="00145240">
              <w:rPr>
                <w:rFonts w:hint="eastAsia"/>
                <w:szCs w:val="18"/>
              </w:rPr>
              <w:t>必选</w:t>
            </w:r>
          </w:p>
        </w:tc>
        <w:tc>
          <w:tcPr>
            <w:tcW w:w="792" w:type="pct"/>
            <w:shd w:val="clear" w:color="auto" w:fill="FFFFFF"/>
          </w:tcPr>
          <w:p w:rsidR="00705DCD" w:rsidRPr="00145240" w:rsidRDefault="00705DCD" w:rsidP="00932C2C">
            <w:pPr>
              <w:pStyle w:val="aff6"/>
              <w:tabs>
                <w:tab w:val="clear" w:pos="4201"/>
                <w:tab w:val="clear" w:pos="9298"/>
                <w:tab w:val="center" w:pos="3034"/>
                <w:tab w:val="right" w:leader="dot" w:pos="6717"/>
              </w:tabs>
              <w:ind w:firstLineChars="0" w:firstLine="0"/>
              <w:jc w:val="center"/>
              <w:rPr>
                <w:szCs w:val="18"/>
              </w:rPr>
            </w:pPr>
          </w:p>
        </w:tc>
        <w:tc>
          <w:tcPr>
            <w:tcW w:w="792" w:type="pct"/>
            <w:shd w:val="clear" w:color="auto" w:fill="FFFFFF"/>
          </w:tcPr>
          <w:p w:rsidR="00705DCD" w:rsidRPr="00145240" w:rsidRDefault="00705DCD" w:rsidP="00932C2C">
            <w:pPr>
              <w:pStyle w:val="aff6"/>
              <w:tabs>
                <w:tab w:val="clear" w:pos="4201"/>
                <w:tab w:val="clear" w:pos="9298"/>
                <w:tab w:val="center" w:pos="3034"/>
                <w:tab w:val="right" w:leader="dot" w:pos="6717"/>
              </w:tabs>
              <w:ind w:firstLineChars="0" w:firstLine="0"/>
              <w:jc w:val="center"/>
              <w:rPr>
                <w:szCs w:val="18"/>
              </w:rPr>
            </w:pPr>
          </w:p>
        </w:tc>
      </w:tr>
    </w:tbl>
    <w:bookmarkEnd w:id="177"/>
    <w:bookmarkEnd w:id="178"/>
    <w:p w:rsidR="00B15BED" w:rsidRDefault="00B15BED" w:rsidP="00B15BED">
      <w:pPr>
        <w:pStyle w:val="a7"/>
        <w:spacing w:before="156" w:after="156"/>
      </w:pPr>
      <w:r>
        <w:t>消息应答</w:t>
      </w:r>
    </w:p>
    <w:p w:rsidR="00B15BED" w:rsidRPr="003D739A" w:rsidRDefault="00B15BED" w:rsidP="00B15BED">
      <w:pPr>
        <w:pStyle w:val="affa"/>
        <w:numPr>
          <w:ilvl w:val="3"/>
          <w:numId w:val="14"/>
        </w:numPr>
        <w:spacing w:before="156" w:after="156"/>
      </w:pPr>
      <w:r w:rsidRPr="003D739A">
        <w:rPr>
          <w:rFonts w:hint="eastAsia"/>
        </w:rPr>
        <w:t>触发事件</w:t>
      </w:r>
    </w:p>
    <w:p w:rsidR="00B15BED" w:rsidRDefault="00B15BED" w:rsidP="00B15BED">
      <w:pPr>
        <w:pStyle w:val="aff6"/>
      </w:pPr>
      <w:r w:rsidRPr="00A3756F">
        <w:rPr>
          <w:rFonts w:hint="eastAsia"/>
        </w:rPr>
        <w:t>当</w:t>
      </w:r>
      <w:r>
        <w:rPr>
          <w:rFonts w:hint="eastAsia"/>
        </w:rPr>
        <w:t>签约服务</w:t>
      </w:r>
      <w:r w:rsidRPr="00A3756F">
        <w:rPr>
          <w:rFonts w:hint="eastAsia"/>
        </w:rPr>
        <w:t>接收到</w:t>
      </w:r>
      <w:r>
        <w:rPr>
          <w:rFonts w:hint="eastAsia"/>
        </w:rPr>
        <w:t>查询签约团队信息</w:t>
      </w:r>
      <w:r w:rsidRPr="00A3756F">
        <w:rPr>
          <w:rFonts w:hint="eastAsia"/>
        </w:rPr>
        <w:t>请求时</w:t>
      </w:r>
      <w:r>
        <w:rPr>
          <w:rFonts w:hint="eastAsia"/>
        </w:rPr>
        <w:t>触发该消息应答。</w:t>
      </w:r>
    </w:p>
    <w:p w:rsidR="00B15BED" w:rsidRDefault="00B15BED" w:rsidP="00B15BED">
      <w:pPr>
        <w:pStyle w:val="affa"/>
        <w:numPr>
          <w:ilvl w:val="3"/>
          <w:numId w:val="14"/>
        </w:numPr>
        <w:spacing w:before="156" w:after="156"/>
      </w:pPr>
      <w:r>
        <w:rPr>
          <w:rFonts w:hint="eastAsia"/>
        </w:rPr>
        <w:t>消息</w:t>
      </w:r>
      <w:r>
        <w:t>结构</w:t>
      </w:r>
    </w:p>
    <w:p w:rsidR="00B15BED" w:rsidRDefault="00705DCD" w:rsidP="00B15BED">
      <w:pPr>
        <w:pStyle w:val="aff6"/>
      </w:pPr>
      <w:bookmarkStart w:id="180" w:name="OLE_LINK87"/>
      <w:bookmarkStart w:id="181" w:name="OLE_LINK91"/>
      <w:r>
        <w:rPr>
          <w:rFonts w:hint="eastAsia"/>
        </w:rPr>
        <w:t xml:space="preserve">                     暂</w:t>
      </w:r>
      <w:r>
        <w:t>未提供</w:t>
      </w:r>
    </w:p>
    <w:p w:rsidR="00B15BED" w:rsidRDefault="00B15BED" w:rsidP="00B15BED">
      <w:pPr>
        <w:pStyle w:val="aff6"/>
      </w:pPr>
    </w:p>
    <w:p w:rsidR="00B15BED" w:rsidRDefault="00B15BED" w:rsidP="00B15BED">
      <w:pPr>
        <w:pStyle w:val="a3"/>
        <w:spacing w:before="156" w:after="156"/>
      </w:pPr>
      <w:r>
        <w:rPr>
          <w:rFonts w:hint="eastAsia"/>
        </w:rPr>
        <w:t>查询签约团队信息</w:t>
      </w:r>
      <w:r>
        <w:t>应答</w:t>
      </w:r>
      <w:r w:rsidRPr="00BB2617">
        <w:rPr>
          <w:rFonts w:hint="eastAsia"/>
        </w:rPr>
        <w:t>消息结构模式</w:t>
      </w:r>
    </w:p>
    <w:bookmarkEnd w:id="180"/>
    <w:p w:rsidR="00B15BED" w:rsidRDefault="00B15BED" w:rsidP="00B15BED">
      <w:pPr>
        <w:pStyle w:val="aff6"/>
      </w:pPr>
      <w:r>
        <w:t>消息的语法应符合</w:t>
      </w:r>
      <w:r>
        <w:rPr>
          <w:rFonts w:hint="eastAsia"/>
        </w:rPr>
        <w:t>规范性</w:t>
      </w:r>
      <w:r>
        <w:t>附录</w:t>
      </w:r>
      <w:r>
        <w:rPr>
          <w:rFonts w:hint="eastAsia"/>
        </w:rPr>
        <w:t>B签约服务结构模式</w:t>
      </w:r>
      <w:r w:rsidRPr="006E670C">
        <w:t>P</w:t>
      </w:r>
      <w:r>
        <w:t>atient</w:t>
      </w:r>
      <w:r w:rsidRPr="006E670C">
        <w:t>Record</w:t>
      </w:r>
      <w:r>
        <w:t>Query</w:t>
      </w:r>
      <w:r w:rsidRPr="006E670C">
        <w:t>Response</w:t>
      </w:r>
      <w:r>
        <w:rPr>
          <w:rFonts w:hint="eastAsia"/>
        </w:rPr>
        <w:t>构件的要求。</w:t>
      </w:r>
    </w:p>
    <w:bookmarkEnd w:id="181"/>
    <w:p w:rsidR="00B15BED" w:rsidRPr="008D6B2D" w:rsidRDefault="00B15BED" w:rsidP="00B15BED">
      <w:pPr>
        <w:pStyle w:val="affa"/>
        <w:numPr>
          <w:ilvl w:val="3"/>
          <w:numId w:val="14"/>
        </w:numPr>
        <w:spacing w:before="156" w:after="156"/>
      </w:pPr>
      <w:r>
        <w:rPr>
          <w:rFonts w:hint="eastAsia"/>
        </w:rPr>
        <w:t>消息语法</w:t>
      </w:r>
      <w:r>
        <w:t>约束</w:t>
      </w:r>
    </w:p>
    <w:p w:rsidR="00B15BED" w:rsidRPr="00AE52AF" w:rsidRDefault="00B15BED" w:rsidP="00B15BED">
      <w:pPr>
        <w:pStyle w:val="aff6"/>
      </w:pPr>
      <w:r>
        <w:rPr>
          <w:rFonts w:hint="eastAsia"/>
        </w:rPr>
        <w:t>查询签约团队信息应答应符合</w:t>
      </w:r>
      <w:r>
        <w:t>表5</w:t>
      </w:r>
      <w:r>
        <w:rPr>
          <w:rFonts w:hint="eastAsia"/>
        </w:rPr>
        <w:t>的</w:t>
      </w:r>
      <w:r>
        <w:t>语法约束。</w:t>
      </w:r>
    </w:p>
    <w:p w:rsidR="00B15BED" w:rsidRPr="007A70D1" w:rsidRDefault="00B15BED" w:rsidP="00B15BED">
      <w:pPr>
        <w:pStyle w:val="af7"/>
        <w:spacing w:before="156" w:after="156"/>
      </w:pPr>
      <w:r>
        <w:rPr>
          <w:rFonts w:hint="eastAsia"/>
        </w:rPr>
        <w:t>查询签约团队信息应答</w:t>
      </w:r>
      <w:r>
        <w:t>的</w:t>
      </w:r>
      <w:r>
        <w:rPr>
          <w:rFonts w:hint="eastAsia"/>
        </w:rPr>
        <w:t>语法</w:t>
      </w:r>
      <w:r>
        <w:t>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3"/>
        <w:gridCol w:w="1983"/>
        <w:gridCol w:w="992"/>
        <w:gridCol w:w="1622"/>
        <w:gridCol w:w="1065"/>
      </w:tblGrid>
      <w:tr w:rsidR="00314BC2" w:rsidTr="00314BC2">
        <w:tc>
          <w:tcPr>
            <w:tcW w:w="1970" w:type="pct"/>
            <w:tcBorders>
              <w:bottom w:val="single" w:sz="4" w:space="0" w:color="000000"/>
            </w:tcBorders>
            <w:shd w:val="clear" w:color="auto" w:fill="F3F3F3"/>
          </w:tcPr>
          <w:p w:rsidR="00314BC2" w:rsidRDefault="00314BC2"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节点代码</w:t>
            </w:r>
          </w:p>
        </w:tc>
        <w:tc>
          <w:tcPr>
            <w:tcW w:w="1061" w:type="pct"/>
            <w:tcBorders>
              <w:bottom w:val="single" w:sz="4" w:space="0" w:color="000000"/>
            </w:tcBorders>
            <w:shd w:val="clear" w:color="auto" w:fill="F3F3F3"/>
          </w:tcPr>
          <w:p w:rsidR="00314BC2" w:rsidRDefault="00314BC2"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描述说明</w:t>
            </w:r>
          </w:p>
        </w:tc>
        <w:tc>
          <w:tcPr>
            <w:tcW w:w="531" w:type="pct"/>
            <w:tcBorders>
              <w:bottom w:val="single" w:sz="4" w:space="0" w:color="000000"/>
            </w:tcBorders>
            <w:shd w:val="clear" w:color="auto" w:fill="F3F3F3"/>
          </w:tcPr>
          <w:p w:rsidR="00314BC2" w:rsidRPr="008B1773" w:rsidRDefault="00314BC2"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可选项</w:t>
            </w:r>
          </w:p>
        </w:tc>
        <w:tc>
          <w:tcPr>
            <w:tcW w:w="868" w:type="pct"/>
            <w:tcBorders>
              <w:bottom w:val="single" w:sz="4" w:space="0" w:color="000000"/>
            </w:tcBorders>
            <w:shd w:val="clear" w:color="auto" w:fill="F3F3F3"/>
          </w:tcPr>
          <w:p w:rsidR="00314BC2" w:rsidRDefault="00314BC2"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570" w:type="pct"/>
            <w:tcBorders>
              <w:bottom w:val="single" w:sz="4" w:space="0" w:color="000000"/>
            </w:tcBorders>
            <w:shd w:val="clear" w:color="auto" w:fill="F3F3F3"/>
          </w:tcPr>
          <w:p w:rsidR="00314BC2" w:rsidRDefault="00416AF1"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备注</w:t>
            </w:r>
          </w:p>
        </w:tc>
      </w:tr>
      <w:tr w:rsidR="00314BC2" w:rsidTr="00314BC2">
        <w:tc>
          <w:tcPr>
            <w:tcW w:w="1970" w:type="pct"/>
            <w:shd w:val="clear" w:color="auto" w:fill="FFFFFF"/>
            <w:vAlign w:val="center"/>
          </w:tcPr>
          <w:p w:rsidR="00314BC2" w:rsidRPr="005F01DB" w:rsidRDefault="00314BC2" w:rsidP="00932C2C">
            <w:pPr>
              <w:rPr>
                <w:sz w:val="20"/>
                <w:szCs w:val="20"/>
              </w:rPr>
            </w:pPr>
            <w:r w:rsidRPr="005F01DB">
              <w:rPr>
                <w:sz w:val="20"/>
                <w:szCs w:val="20"/>
              </w:rPr>
              <w:t>/</w:t>
            </w:r>
            <w:r w:rsidRPr="000A78C2">
              <w:rPr>
                <w:sz w:val="20"/>
                <w:szCs w:val="20"/>
              </w:rPr>
              <w:t>ID</w:t>
            </w:r>
          </w:p>
        </w:tc>
        <w:tc>
          <w:tcPr>
            <w:tcW w:w="1061" w:type="pct"/>
            <w:shd w:val="clear" w:color="auto" w:fill="FFFFFF"/>
            <w:vAlign w:val="center"/>
          </w:tcPr>
          <w:p w:rsidR="00314BC2" w:rsidRPr="005F01DB" w:rsidRDefault="00314BC2" w:rsidP="00932C2C">
            <w:pPr>
              <w:jc w:val="left"/>
              <w:rPr>
                <w:sz w:val="20"/>
                <w:szCs w:val="20"/>
              </w:rPr>
            </w:pPr>
            <w:r w:rsidRPr="005F01DB">
              <w:rPr>
                <w:sz w:val="20"/>
                <w:szCs w:val="20"/>
              </w:rPr>
              <w:t>消息</w:t>
            </w:r>
            <w:r w:rsidRPr="005F01DB">
              <w:rPr>
                <w:sz w:val="20"/>
                <w:szCs w:val="20"/>
              </w:rPr>
              <w:t>ID</w:t>
            </w:r>
          </w:p>
        </w:tc>
        <w:tc>
          <w:tcPr>
            <w:tcW w:w="531" w:type="pct"/>
            <w:shd w:val="clear" w:color="auto" w:fill="FFFFFF"/>
          </w:tcPr>
          <w:p w:rsidR="00314BC2" w:rsidRDefault="00314BC2" w:rsidP="00932C2C">
            <w:r w:rsidRPr="00EE4EB8">
              <w:rPr>
                <w:rFonts w:hint="eastAsia"/>
                <w:szCs w:val="18"/>
              </w:rPr>
              <w:t>必选</w:t>
            </w:r>
          </w:p>
        </w:tc>
        <w:tc>
          <w:tcPr>
            <w:tcW w:w="868" w:type="pct"/>
            <w:shd w:val="clear" w:color="auto" w:fill="FFFFFF"/>
          </w:tcPr>
          <w:p w:rsidR="00314BC2" w:rsidRPr="009E41AF" w:rsidRDefault="00314BC2" w:rsidP="00932C2C">
            <w:pPr>
              <w:pStyle w:val="aff6"/>
              <w:tabs>
                <w:tab w:val="clear" w:pos="4201"/>
                <w:tab w:val="clear" w:pos="9298"/>
                <w:tab w:val="center" w:pos="3034"/>
                <w:tab w:val="right" w:leader="dot" w:pos="6717"/>
              </w:tabs>
              <w:ind w:firstLineChars="0" w:firstLine="0"/>
              <w:jc w:val="left"/>
              <w:rPr>
                <w:szCs w:val="18"/>
              </w:rPr>
            </w:pPr>
          </w:p>
        </w:tc>
        <w:tc>
          <w:tcPr>
            <w:tcW w:w="570" w:type="pct"/>
            <w:shd w:val="clear" w:color="auto" w:fill="FFFFFF"/>
          </w:tcPr>
          <w:p w:rsidR="00314BC2" w:rsidRPr="009E41AF" w:rsidRDefault="00314BC2" w:rsidP="00932C2C">
            <w:pPr>
              <w:pStyle w:val="aff6"/>
              <w:tabs>
                <w:tab w:val="clear" w:pos="4201"/>
                <w:tab w:val="clear" w:pos="9298"/>
                <w:tab w:val="center" w:pos="3034"/>
                <w:tab w:val="right" w:leader="dot" w:pos="6717"/>
              </w:tabs>
              <w:ind w:firstLineChars="0" w:firstLine="0"/>
              <w:jc w:val="left"/>
              <w:rPr>
                <w:szCs w:val="18"/>
              </w:rPr>
            </w:pPr>
          </w:p>
        </w:tc>
      </w:tr>
      <w:tr w:rsidR="00314BC2" w:rsidTr="00314BC2">
        <w:tc>
          <w:tcPr>
            <w:tcW w:w="1970" w:type="pct"/>
            <w:shd w:val="clear" w:color="auto" w:fill="FFFFFF"/>
            <w:vAlign w:val="center"/>
          </w:tcPr>
          <w:p w:rsidR="00314BC2" w:rsidRPr="00AE5B05" w:rsidRDefault="00314BC2" w:rsidP="00932C2C">
            <w:pPr>
              <w:rPr>
                <w:sz w:val="20"/>
                <w:szCs w:val="20"/>
              </w:rPr>
            </w:pPr>
            <w:r w:rsidRPr="00AE5B05">
              <w:rPr>
                <w:sz w:val="20"/>
                <w:szCs w:val="20"/>
              </w:rPr>
              <w:t>/TargetId</w:t>
            </w:r>
          </w:p>
        </w:tc>
        <w:tc>
          <w:tcPr>
            <w:tcW w:w="1061" w:type="pct"/>
            <w:shd w:val="clear" w:color="auto" w:fill="FFFFFF"/>
            <w:vAlign w:val="center"/>
          </w:tcPr>
          <w:p w:rsidR="00314BC2" w:rsidRPr="005F01DB" w:rsidRDefault="00314BC2" w:rsidP="00932C2C">
            <w:pPr>
              <w:jc w:val="left"/>
              <w:rPr>
                <w:sz w:val="20"/>
                <w:szCs w:val="20"/>
              </w:rPr>
            </w:pPr>
            <w:r w:rsidRPr="000A78C2">
              <w:rPr>
                <w:sz w:val="20"/>
                <w:szCs w:val="20"/>
              </w:rPr>
              <w:t>请求消息</w:t>
            </w:r>
            <w:r w:rsidRPr="000A78C2">
              <w:rPr>
                <w:sz w:val="20"/>
                <w:szCs w:val="20"/>
              </w:rPr>
              <w:t>ID</w:t>
            </w:r>
          </w:p>
        </w:tc>
        <w:tc>
          <w:tcPr>
            <w:tcW w:w="531" w:type="pct"/>
            <w:shd w:val="clear" w:color="auto" w:fill="FFFFFF"/>
          </w:tcPr>
          <w:p w:rsidR="00314BC2" w:rsidRDefault="00314BC2" w:rsidP="00932C2C">
            <w:r w:rsidRPr="00EE4EB8">
              <w:rPr>
                <w:rFonts w:hint="eastAsia"/>
                <w:szCs w:val="18"/>
              </w:rPr>
              <w:t>必选</w:t>
            </w:r>
          </w:p>
        </w:tc>
        <w:tc>
          <w:tcPr>
            <w:tcW w:w="868" w:type="pct"/>
            <w:shd w:val="clear" w:color="auto" w:fill="FFFFFF"/>
          </w:tcPr>
          <w:p w:rsidR="00314BC2" w:rsidRPr="009E41AF" w:rsidRDefault="00314BC2" w:rsidP="00932C2C">
            <w:pPr>
              <w:pStyle w:val="aff6"/>
              <w:tabs>
                <w:tab w:val="clear" w:pos="4201"/>
                <w:tab w:val="clear" w:pos="9298"/>
                <w:tab w:val="center" w:pos="3034"/>
                <w:tab w:val="right" w:leader="dot" w:pos="6717"/>
              </w:tabs>
              <w:ind w:firstLineChars="0" w:firstLine="0"/>
              <w:jc w:val="left"/>
              <w:rPr>
                <w:szCs w:val="18"/>
              </w:rPr>
            </w:pPr>
          </w:p>
        </w:tc>
        <w:tc>
          <w:tcPr>
            <w:tcW w:w="570" w:type="pct"/>
            <w:shd w:val="clear" w:color="auto" w:fill="FFFFFF"/>
          </w:tcPr>
          <w:p w:rsidR="00314BC2" w:rsidRPr="009E41AF" w:rsidRDefault="00314BC2" w:rsidP="00932C2C">
            <w:pPr>
              <w:pStyle w:val="aff6"/>
              <w:tabs>
                <w:tab w:val="clear" w:pos="4201"/>
                <w:tab w:val="clear" w:pos="9298"/>
                <w:tab w:val="center" w:pos="3034"/>
                <w:tab w:val="right" w:leader="dot" w:pos="6717"/>
              </w:tabs>
              <w:ind w:firstLineChars="0" w:firstLine="0"/>
              <w:jc w:val="left"/>
              <w:rPr>
                <w:szCs w:val="18"/>
              </w:rPr>
            </w:pPr>
          </w:p>
        </w:tc>
      </w:tr>
      <w:tr w:rsidR="00314BC2" w:rsidTr="00314BC2">
        <w:tc>
          <w:tcPr>
            <w:tcW w:w="1970" w:type="pct"/>
            <w:shd w:val="clear" w:color="auto" w:fill="auto"/>
            <w:vAlign w:val="center"/>
          </w:tcPr>
          <w:p w:rsidR="00314BC2" w:rsidRDefault="00314BC2" w:rsidP="00932C2C">
            <w:pPr>
              <w:rPr>
                <w:sz w:val="20"/>
                <w:szCs w:val="20"/>
              </w:rPr>
            </w:pPr>
            <w:r>
              <w:rPr>
                <w:rFonts w:hint="eastAsia"/>
                <w:sz w:val="20"/>
                <w:szCs w:val="20"/>
              </w:rPr>
              <w:t>/</w:t>
            </w:r>
            <w:r w:rsidRPr="00AE5B05">
              <w:rPr>
                <w:sz w:val="20"/>
                <w:szCs w:val="20"/>
              </w:rPr>
              <w:t>FamilyDocTeamInfo /Organization</w:t>
            </w:r>
          </w:p>
        </w:tc>
        <w:tc>
          <w:tcPr>
            <w:tcW w:w="1061" w:type="pct"/>
            <w:vAlign w:val="center"/>
          </w:tcPr>
          <w:p w:rsidR="00314BC2" w:rsidRPr="000A78C2" w:rsidRDefault="00314BC2" w:rsidP="00932C2C">
            <w:pPr>
              <w:jc w:val="left"/>
              <w:rPr>
                <w:sz w:val="20"/>
                <w:szCs w:val="20"/>
              </w:rPr>
            </w:pPr>
            <w:r>
              <w:rPr>
                <w:rFonts w:hint="eastAsia"/>
                <w:sz w:val="20"/>
                <w:szCs w:val="20"/>
              </w:rPr>
              <w:t>签约</w:t>
            </w:r>
            <w:r>
              <w:rPr>
                <w:sz w:val="20"/>
                <w:szCs w:val="20"/>
              </w:rPr>
              <w:t>团队编码</w:t>
            </w:r>
          </w:p>
        </w:tc>
        <w:tc>
          <w:tcPr>
            <w:tcW w:w="531" w:type="pct"/>
            <w:shd w:val="clear" w:color="auto" w:fill="auto"/>
          </w:tcPr>
          <w:p w:rsidR="00314BC2" w:rsidRDefault="00314BC2" w:rsidP="00932C2C">
            <w:r w:rsidRPr="00EE4EB8">
              <w:rPr>
                <w:rFonts w:hint="eastAsia"/>
                <w:szCs w:val="18"/>
              </w:rPr>
              <w:t>必选</w:t>
            </w:r>
          </w:p>
        </w:tc>
        <w:tc>
          <w:tcPr>
            <w:tcW w:w="868" w:type="pct"/>
          </w:tcPr>
          <w:p w:rsidR="00314BC2" w:rsidRPr="009E41AF" w:rsidRDefault="00314BC2" w:rsidP="00932C2C">
            <w:pPr>
              <w:pStyle w:val="aff6"/>
              <w:tabs>
                <w:tab w:val="clear" w:pos="4201"/>
                <w:tab w:val="clear" w:pos="9298"/>
                <w:tab w:val="center" w:pos="3034"/>
                <w:tab w:val="right" w:leader="dot" w:pos="6717"/>
              </w:tabs>
              <w:ind w:firstLineChars="0" w:firstLine="0"/>
              <w:jc w:val="center"/>
              <w:rPr>
                <w:szCs w:val="18"/>
              </w:rPr>
            </w:pPr>
          </w:p>
        </w:tc>
        <w:tc>
          <w:tcPr>
            <w:tcW w:w="570" w:type="pct"/>
          </w:tcPr>
          <w:p w:rsidR="00314BC2" w:rsidRPr="009E41AF" w:rsidRDefault="00314BC2" w:rsidP="00932C2C">
            <w:pPr>
              <w:pStyle w:val="aff6"/>
              <w:tabs>
                <w:tab w:val="clear" w:pos="4201"/>
                <w:tab w:val="clear" w:pos="9298"/>
                <w:tab w:val="center" w:pos="3034"/>
                <w:tab w:val="right" w:leader="dot" w:pos="6717"/>
              </w:tabs>
              <w:ind w:firstLineChars="0" w:firstLine="0"/>
              <w:jc w:val="center"/>
              <w:rPr>
                <w:szCs w:val="18"/>
              </w:rPr>
            </w:pPr>
          </w:p>
        </w:tc>
      </w:tr>
      <w:tr w:rsidR="00314BC2" w:rsidTr="00314BC2">
        <w:tc>
          <w:tcPr>
            <w:tcW w:w="1970" w:type="pct"/>
            <w:shd w:val="clear" w:color="auto" w:fill="auto"/>
            <w:vAlign w:val="center"/>
          </w:tcPr>
          <w:p w:rsidR="00314BC2" w:rsidRPr="00AE5B05" w:rsidRDefault="00314BC2" w:rsidP="00932C2C">
            <w:pPr>
              <w:rPr>
                <w:sz w:val="20"/>
                <w:szCs w:val="20"/>
              </w:rPr>
            </w:pPr>
            <w:r>
              <w:rPr>
                <w:rFonts w:hint="eastAsia"/>
                <w:sz w:val="20"/>
                <w:szCs w:val="20"/>
              </w:rPr>
              <w:t>/</w:t>
            </w:r>
            <w:r w:rsidRPr="00AE5B05">
              <w:rPr>
                <w:sz w:val="20"/>
                <w:szCs w:val="20"/>
              </w:rPr>
              <w:t>FamilyDocTeamInfo/Organization/Name</w:t>
            </w:r>
          </w:p>
        </w:tc>
        <w:tc>
          <w:tcPr>
            <w:tcW w:w="1061" w:type="pct"/>
            <w:vAlign w:val="center"/>
          </w:tcPr>
          <w:p w:rsidR="00314BC2" w:rsidRPr="000A78C2" w:rsidRDefault="00314BC2" w:rsidP="00932C2C">
            <w:pPr>
              <w:jc w:val="left"/>
              <w:rPr>
                <w:sz w:val="20"/>
                <w:szCs w:val="20"/>
              </w:rPr>
            </w:pPr>
            <w:r>
              <w:rPr>
                <w:rFonts w:hint="eastAsia"/>
                <w:sz w:val="20"/>
                <w:szCs w:val="20"/>
              </w:rPr>
              <w:t>签约</w:t>
            </w:r>
            <w:r>
              <w:rPr>
                <w:sz w:val="20"/>
                <w:szCs w:val="20"/>
              </w:rPr>
              <w:t>团队</w:t>
            </w:r>
            <w:r>
              <w:rPr>
                <w:rFonts w:hint="eastAsia"/>
                <w:sz w:val="20"/>
                <w:szCs w:val="20"/>
              </w:rPr>
              <w:t>名称</w:t>
            </w:r>
          </w:p>
        </w:tc>
        <w:tc>
          <w:tcPr>
            <w:tcW w:w="531" w:type="pct"/>
            <w:shd w:val="clear" w:color="auto" w:fill="auto"/>
          </w:tcPr>
          <w:p w:rsidR="00314BC2" w:rsidRDefault="00314BC2" w:rsidP="00932C2C">
            <w:r w:rsidRPr="00EE4EB8">
              <w:rPr>
                <w:rFonts w:hint="eastAsia"/>
                <w:szCs w:val="18"/>
              </w:rPr>
              <w:t>必选</w:t>
            </w:r>
          </w:p>
        </w:tc>
        <w:tc>
          <w:tcPr>
            <w:tcW w:w="868" w:type="pct"/>
          </w:tcPr>
          <w:p w:rsidR="00314BC2" w:rsidRDefault="00314BC2" w:rsidP="00314BC2">
            <w:pPr>
              <w:widowControl/>
              <w:jc w:val="center"/>
              <w:rPr>
                <w:color w:val="000000"/>
                <w:kern w:val="0"/>
                <w:sz w:val="20"/>
                <w:szCs w:val="20"/>
              </w:rPr>
            </w:pPr>
            <w:r>
              <w:rPr>
                <w:rFonts w:hint="eastAsia"/>
                <w:color w:val="000000"/>
                <w:sz w:val="20"/>
                <w:szCs w:val="20"/>
              </w:rPr>
              <w:t>DE02.01.039.00</w:t>
            </w:r>
          </w:p>
          <w:p w:rsidR="00314BC2" w:rsidRPr="009E41AF" w:rsidRDefault="00314BC2" w:rsidP="00932C2C">
            <w:pPr>
              <w:pStyle w:val="aff6"/>
              <w:tabs>
                <w:tab w:val="clear" w:pos="4201"/>
                <w:tab w:val="clear" w:pos="9298"/>
                <w:tab w:val="center" w:pos="3034"/>
                <w:tab w:val="right" w:leader="dot" w:pos="6717"/>
              </w:tabs>
              <w:ind w:firstLineChars="0" w:firstLine="0"/>
              <w:jc w:val="center"/>
              <w:rPr>
                <w:szCs w:val="18"/>
              </w:rPr>
            </w:pPr>
          </w:p>
        </w:tc>
        <w:tc>
          <w:tcPr>
            <w:tcW w:w="570" w:type="pct"/>
          </w:tcPr>
          <w:p w:rsidR="00314BC2" w:rsidRPr="009E41AF" w:rsidRDefault="00314BC2" w:rsidP="00932C2C">
            <w:pPr>
              <w:pStyle w:val="aff6"/>
              <w:tabs>
                <w:tab w:val="clear" w:pos="4201"/>
                <w:tab w:val="clear" w:pos="9298"/>
                <w:tab w:val="center" w:pos="3034"/>
                <w:tab w:val="right" w:leader="dot" w:pos="6717"/>
              </w:tabs>
              <w:ind w:firstLineChars="0" w:firstLine="0"/>
              <w:jc w:val="center"/>
              <w:rPr>
                <w:szCs w:val="18"/>
              </w:rPr>
            </w:pPr>
          </w:p>
        </w:tc>
      </w:tr>
      <w:tr w:rsidR="00314BC2" w:rsidTr="00314BC2">
        <w:tc>
          <w:tcPr>
            <w:tcW w:w="1970" w:type="pct"/>
            <w:shd w:val="clear" w:color="auto" w:fill="auto"/>
            <w:vAlign w:val="center"/>
          </w:tcPr>
          <w:p w:rsidR="00314BC2" w:rsidRPr="00AE5B05" w:rsidRDefault="00314BC2" w:rsidP="00932C2C">
            <w:pPr>
              <w:rPr>
                <w:sz w:val="20"/>
                <w:szCs w:val="20"/>
              </w:rPr>
            </w:pPr>
            <w:r>
              <w:rPr>
                <w:rFonts w:hint="eastAsia"/>
                <w:sz w:val="20"/>
                <w:szCs w:val="20"/>
              </w:rPr>
              <w:t>/</w:t>
            </w:r>
            <w:r w:rsidRPr="00AE5B05">
              <w:rPr>
                <w:sz w:val="20"/>
                <w:szCs w:val="20"/>
              </w:rPr>
              <w:t>FamilyDocTeamInfo/Organization/Area</w:t>
            </w:r>
          </w:p>
        </w:tc>
        <w:tc>
          <w:tcPr>
            <w:tcW w:w="1061" w:type="pct"/>
            <w:vAlign w:val="center"/>
          </w:tcPr>
          <w:p w:rsidR="00314BC2" w:rsidRPr="000A78C2" w:rsidRDefault="00314BC2" w:rsidP="00932C2C">
            <w:pPr>
              <w:jc w:val="left"/>
              <w:rPr>
                <w:sz w:val="20"/>
                <w:szCs w:val="20"/>
              </w:rPr>
            </w:pPr>
            <w:r>
              <w:rPr>
                <w:rFonts w:hint="eastAsia"/>
                <w:sz w:val="20"/>
                <w:szCs w:val="20"/>
              </w:rPr>
              <w:t>签约</w:t>
            </w:r>
            <w:r>
              <w:rPr>
                <w:sz w:val="20"/>
                <w:szCs w:val="20"/>
              </w:rPr>
              <w:t>团队</w:t>
            </w:r>
            <w:r>
              <w:rPr>
                <w:rFonts w:hint="eastAsia"/>
                <w:sz w:val="20"/>
                <w:szCs w:val="20"/>
              </w:rPr>
              <w:t>责任区域</w:t>
            </w:r>
          </w:p>
        </w:tc>
        <w:tc>
          <w:tcPr>
            <w:tcW w:w="531" w:type="pct"/>
            <w:shd w:val="clear" w:color="auto" w:fill="auto"/>
          </w:tcPr>
          <w:p w:rsidR="00314BC2" w:rsidRDefault="00314BC2" w:rsidP="00932C2C">
            <w:r w:rsidRPr="00EE4EB8">
              <w:rPr>
                <w:rFonts w:hint="eastAsia"/>
                <w:szCs w:val="18"/>
              </w:rPr>
              <w:t>必选</w:t>
            </w:r>
          </w:p>
        </w:tc>
        <w:tc>
          <w:tcPr>
            <w:tcW w:w="868" w:type="pct"/>
          </w:tcPr>
          <w:p w:rsidR="00314BC2" w:rsidRPr="009E41AF" w:rsidRDefault="00314BC2" w:rsidP="00932C2C">
            <w:pPr>
              <w:pStyle w:val="aff6"/>
              <w:tabs>
                <w:tab w:val="clear" w:pos="4201"/>
                <w:tab w:val="clear" w:pos="9298"/>
                <w:tab w:val="center" w:pos="3034"/>
                <w:tab w:val="right" w:leader="dot" w:pos="6717"/>
              </w:tabs>
              <w:ind w:firstLineChars="0" w:firstLine="0"/>
              <w:jc w:val="center"/>
              <w:rPr>
                <w:szCs w:val="18"/>
              </w:rPr>
            </w:pPr>
          </w:p>
        </w:tc>
        <w:tc>
          <w:tcPr>
            <w:tcW w:w="570" w:type="pct"/>
          </w:tcPr>
          <w:p w:rsidR="00314BC2" w:rsidRPr="009E41AF" w:rsidRDefault="00314BC2" w:rsidP="00932C2C">
            <w:pPr>
              <w:pStyle w:val="aff6"/>
              <w:tabs>
                <w:tab w:val="clear" w:pos="4201"/>
                <w:tab w:val="clear" w:pos="9298"/>
                <w:tab w:val="center" w:pos="3034"/>
                <w:tab w:val="right" w:leader="dot" w:pos="6717"/>
              </w:tabs>
              <w:ind w:firstLineChars="0" w:firstLine="0"/>
              <w:jc w:val="center"/>
              <w:rPr>
                <w:szCs w:val="18"/>
              </w:rPr>
            </w:pPr>
          </w:p>
        </w:tc>
      </w:tr>
      <w:tr w:rsidR="00314BC2" w:rsidTr="00314BC2">
        <w:tc>
          <w:tcPr>
            <w:tcW w:w="1970" w:type="pct"/>
            <w:shd w:val="clear" w:color="auto" w:fill="auto"/>
            <w:vAlign w:val="center"/>
          </w:tcPr>
          <w:p w:rsidR="00314BC2" w:rsidRPr="00AE5B05" w:rsidRDefault="00314BC2" w:rsidP="00932C2C">
            <w:pPr>
              <w:rPr>
                <w:sz w:val="20"/>
                <w:szCs w:val="20"/>
              </w:rPr>
            </w:pPr>
            <w:r>
              <w:rPr>
                <w:rFonts w:hint="eastAsia"/>
                <w:sz w:val="20"/>
                <w:szCs w:val="20"/>
              </w:rPr>
              <w:t>/</w:t>
            </w:r>
            <w:r w:rsidRPr="00AE5B05">
              <w:rPr>
                <w:sz w:val="20"/>
                <w:szCs w:val="20"/>
              </w:rPr>
              <w:t>FamilyDocTeamInfo/Organization/CreatTime</w:t>
            </w:r>
          </w:p>
        </w:tc>
        <w:tc>
          <w:tcPr>
            <w:tcW w:w="1061" w:type="pct"/>
            <w:vAlign w:val="center"/>
          </w:tcPr>
          <w:p w:rsidR="00314BC2" w:rsidRPr="000A78C2" w:rsidRDefault="00314BC2" w:rsidP="00932C2C">
            <w:pPr>
              <w:jc w:val="left"/>
              <w:rPr>
                <w:sz w:val="20"/>
                <w:szCs w:val="20"/>
              </w:rPr>
            </w:pPr>
            <w:r>
              <w:rPr>
                <w:rFonts w:hint="eastAsia"/>
                <w:sz w:val="20"/>
                <w:szCs w:val="20"/>
              </w:rPr>
              <w:t>签约</w:t>
            </w:r>
            <w:r>
              <w:rPr>
                <w:sz w:val="20"/>
                <w:szCs w:val="20"/>
              </w:rPr>
              <w:t>团队</w:t>
            </w:r>
            <w:r>
              <w:rPr>
                <w:rFonts w:hint="eastAsia"/>
                <w:sz w:val="20"/>
                <w:szCs w:val="20"/>
              </w:rPr>
              <w:t>成立时间</w:t>
            </w:r>
          </w:p>
        </w:tc>
        <w:tc>
          <w:tcPr>
            <w:tcW w:w="531" w:type="pct"/>
            <w:shd w:val="clear" w:color="auto" w:fill="auto"/>
          </w:tcPr>
          <w:p w:rsidR="00314BC2" w:rsidRDefault="00314BC2" w:rsidP="00932C2C">
            <w:r w:rsidRPr="00EE4EB8">
              <w:rPr>
                <w:rFonts w:hint="eastAsia"/>
                <w:szCs w:val="18"/>
              </w:rPr>
              <w:t>必选</w:t>
            </w:r>
          </w:p>
        </w:tc>
        <w:tc>
          <w:tcPr>
            <w:tcW w:w="868" w:type="pct"/>
          </w:tcPr>
          <w:p w:rsidR="00314BC2" w:rsidRPr="009E41AF" w:rsidRDefault="00314BC2" w:rsidP="00932C2C">
            <w:pPr>
              <w:pStyle w:val="aff6"/>
              <w:tabs>
                <w:tab w:val="clear" w:pos="4201"/>
                <w:tab w:val="clear" w:pos="9298"/>
                <w:tab w:val="center" w:pos="3034"/>
                <w:tab w:val="right" w:leader="dot" w:pos="6717"/>
              </w:tabs>
              <w:ind w:firstLineChars="0" w:firstLine="0"/>
              <w:jc w:val="center"/>
              <w:rPr>
                <w:szCs w:val="18"/>
              </w:rPr>
            </w:pPr>
          </w:p>
        </w:tc>
        <w:tc>
          <w:tcPr>
            <w:tcW w:w="570" w:type="pct"/>
          </w:tcPr>
          <w:p w:rsidR="00314BC2" w:rsidRPr="009E41AF" w:rsidRDefault="00314BC2" w:rsidP="00932C2C">
            <w:pPr>
              <w:pStyle w:val="aff6"/>
              <w:tabs>
                <w:tab w:val="clear" w:pos="4201"/>
                <w:tab w:val="clear" w:pos="9298"/>
                <w:tab w:val="center" w:pos="3034"/>
                <w:tab w:val="right" w:leader="dot" w:pos="6717"/>
              </w:tabs>
              <w:ind w:firstLineChars="0" w:firstLine="0"/>
              <w:jc w:val="center"/>
              <w:rPr>
                <w:szCs w:val="18"/>
              </w:rPr>
            </w:pPr>
          </w:p>
        </w:tc>
      </w:tr>
      <w:tr w:rsidR="00314BC2" w:rsidTr="00314BC2">
        <w:tc>
          <w:tcPr>
            <w:tcW w:w="1970" w:type="pct"/>
            <w:shd w:val="clear" w:color="auto" w:fill="auto"/>
            <w:vAlign w:val="center"/>
          </w:tcPr>
          <w:p w:rsidR="00314BC2" w:rsidRPr="00AE5B05" w:rsidRDefault="00314BC2" w:rsidP="00932C2C">
            <w:pPr>
              <w:rPr>
                <w:sz w:val="20"/>
                <w:szCs w:val="20"/>
              </w:rPr>
            </w:pPr>
            <w:r>
              <w:rPr>
                <w:rFonts w:hint="eastAsia"/>
                <w:sz w:val="20"/>
                <w:szCs w:val="20"/>
              </w:rPr>
              <w:t>/</w:t>
            </w:r>
            <w:r w:rsidRPr="00AE5B05">
              <w:rPr>
                <w:sz w:val="20"/>
                <w:szCs w:val="20"/>
              </w:rPr>
              <w:t>FamilyDocTeamInfo/Organization</w:t>
            </w:r>
            <w:r w:rsidRPr="00AE5B05">
              <w:rPr>
                <w:rFonts w:hint="eastAsia"/>
                <w:sz w:val="20"/>
                <w:szCs w:val="20"/>
              </w:rPr>
              <w:t>/</w:t>
            </w:r>
            <w:r w:rsidRPr="00AE5B05">
              <w:rPr>
                <w:sz w:val="20"/>
                <w:szCs w:val="20"/>
              </w:rPr>
              <w:t>Responsible</w:t>
            </w:r>
          </w:p>
        </w:tc>
        <w:tc>
          <w:tcPr>
            <w:tcW w:w="1061" w:type="pct"/>
            <w:vAlign w:val="center"/>
          </w:tcPr>
          <w:p w:rsidR="00314BC2" w:rsidRPr="000A78C2" w:rsidRDefault="00314BC2" w:rsidP="00932C2C">
            <w:pPr>
              <w:jc w:val="left"/>
              <w:rPr>
                <w:sz w:val="20"/>
                <w:szCs w:val="20"/>
              </w:rPr>
            </w:pPr>
            <w:r>
              <w:rPr>
                <w:rFonts w:hint="eastAsia"/>
                <w:sz w:val="20"/>
                <w:szCs w:val="20"/>
              </w:rPr>
              <w:t>签约</w:t>
            </w:r>
            <w:r>
              <w:rPr>
                <w:sz w:val="20"/>
                <w:szCs w:val="20"/>
              </w:rPr>
              <w:t>团队</w:t>
            </w:r>
            <w:r>
              <w:rPr>
                <w:rFonts w:hint="eastAsia"/>
                <w:sz w:val="20"/>
                <w:szCs w:val="20"/>
              </w:rPr>
              <w:t>责任人</w:t>
            </w:r>
            <w:r>
              <w:rPr>
                <w:sz w:val="20"/>
                <w:szCs w:val="20"/>
              </w:rPr>
              <w:t>编码</w:t>
            </w:r>
          </w:p>
        </w:tc>
        <w:tc>
          <w:tcPr>
            <w:tcW w:w="531" w:type="pct"/>
            <w:shd w:val="clear" w:color="auto" w:fill="auto"/>
          </w:tcPr>
          <w:p w:rsidR="00314BC2" w:rsidRDefault="00314BC2" w:rsidP="00932C2C">
            <w:r w:rsidRPr="00EE4EB8">
              <w:rPr>
                <w:rFonts w:hint="eastAsia"/>
                <w:szCs w:val="18"/>
              </w:rPr>
              <w:t>必选</w:t>
            </w:r>
          </w:p>
        </w:tc>
        <w:tc>
          <w:tcPr>
            <w:tcW w:w="868" w:type="pct"/>
          </w:tcPr>
          <w:p w:rsidR="00314BC2" w:rsidRPr="009E41AF" w:rsidRDefault="00314BC2" w:rsidP="00932C2C">
            <w:pPr>
              <w:pStyle w:val="aff6"/>
              <w:tabs>
                <w:tab w:val="clear" w:pos="4201"/>
                <w:tab w:val="clear" w:pos="9298"/>
                <w:tab w:val="center" w:pos="3034"/>
                <w:tab w:val="right" w:leader="dot" w:pos="6717"/>
              </w:tabs>
              <w:ind w:firstLineChars="0" w:firstLine="0"/>
              <w:jc w:val="center"/>
              <w:rPr>
                <w:szCs w:val="18"/>
              </w:rPr>
            </w:pPr>
          </w:p>
        </w:tc>
        <w:tc>
          <w:tcPr>
            <w:tcW w:w="570" w:type="pct"/>
          </w:tcPr>
          <w:p w:rsidR="00314BC2" w:rsidRPr="009E41AF" w:rsidRDefault="00314BC2" w:rsidP="00932C2C">
            <w:pPr>
              <w:pStyle w:val="aff6"/>
              <w:tabs>
                <w:tab w:val="clear" w:pos="4201"/>
                <w:tab w:val="clear" w:pos="9298"/>
                <w:tab w:val="center" w:pos="3034"/>
                <w:tab w:val="right" w:leader="dot" w:pos="6717"/>
              </w:tabs>
              <w:ind w:firstLineChars="0" w:firstLine="0"/>
              <w:jc w:val="center"/>
              <w:rPr>
                <w:szCs w:val="18"/>
              </w:rPr>
            </w:pPr>
          </w:p>
        </w:tc>
      </w:tr>
      <w:tr w:rsidR="00314BC2" w:rsidTr="00314BC2">
        <w:tc>
          <w:tcPr>
            <w:tcW w:w="1970" w:type="pct"/>
            <w:shd w:val="clear" w:color="auto" w:fill="auto"/>
            <w:vAlign w:val="center"/>
          </w:tcPr>
          <w:p w:rsidR="00314BC2" w:rsidRPr="00AE5B05" w:rsidRDefault="00314BC2" w:rsidP="00932C2C">
            <w:pPr>
              <w:rPr>
                <w:sz w:val="20"/>
                <w:szCs w:val="20"/>
              </w:rPr>
            </w:pPr>
            <w:r>
              <w:rPr>
                <w:rFonts w:hint="eastAsia"/>
                <w:sz w:val="20"/>
                <w:szCs w:val="20"/>
              </w:rPr>
              <w:t>/</w:t>
            </w:r>
            <w:r w:rsidRPr="00AE5B05">
              <w:rPr>
                <w:sz w:val="20"/>
                <w:szCs w:val="20"/>
              </w:rPr>
              <w:t>FamilyDocTeamInfo/Organization</w:t>
            </w:r>
            <w:r w:rsidRPr="00AE5B05">
              <w:rPr>
                <w:rFonts w:hint="eastAsia"/>
                <w:sz w:val="20"/>
                <w:szCs w:val="20"/>
              </w:rPr>
              <w:t>/</w:t>
            </w:r>
            <w:r w:rsidRPr="00AE5B05">
              <w:rPr>
                <w:sz w:val="20"/>
                <w:szCs w:val="20"/>
              </w:rPr>
              <w:t>Responsible/Name</w:t>
            </w:r>
          </w:p>
        </w:tc>
        <w:tc>
          <w:tcPr>
            <w:tcW w:w="1061" w:type="pct"/>
            <w:vAlign w:val="center"/>
          </w:tcPr>
          <w:p w:rsidR="00314BC2" w:rsidRPr="000A78C2" w:rsidRDefault="00314BC2" w:rsidP="00932C2C">
            <w:pPr>
              <w:jc w:val="left"/>
              <w:rPr>
                <w:sz w:val="20"/>
                <w:szCs w:val="20"/>
              </w:rPr>
            </w:pPr>
            <w:r>
              <w:rPr>
                <w:rFonts w:hint="eastAsia"/>
                <w:sz w:val="20"/>
                <w:szCs w:val="20"/>
              </w:rPr>
              <w:t>签约</w:t>
            </w:r>
            <w:r>
              <w:rPr>
                <w:sz w:val="20"/>
                <w:szCs w:val="20"/>
              </w:rPr>
              <w:t>团队</w:t>
            </w:r>
            <w:r>
              <w:rPr>
                <w:rFonts w:hint="eastAsia"/>
                <w:sz w:val="20"/>
                <w:szCs w:val="20"/>
              </w:rPr>
              <w:t>责任人姓名</w:t>
            </w:r>
          </w:p>
        </w:tc>
        <w:tc>
          <w:tcPr>
            <w:tcW w:w="531" w:type="pct"/>
            <w:shd w:val="clear" w:color="auto" w:fill="auto"/>
          </w:tcPr>
          <w:p w:rsidR="00314BC2" w:rsidRDefault="00314BC2" w:rsidP="00932C2C">
            <w:r w:rsidRPr="00EE4EB8">
              <w:rPr>
                <w:rFonts w:hint="eastAsia"/>
                <w:szCs w:val="18"/>
              </w:rPr>
              <w:t>必选</w:t>
            </w:r>
          </w:p>
        </w:tc>
        <w:tc>
          <w:tcPr>
            <w:tcW w:w="868" w:type="pct"/>
          </w:tcPr>
          <w:p w:rsidR="00314BC2" w:rsidRDefault="00314BC2" w:rsidP="00314BC2">
            <w:pPr>
              <w:widowControl/>
              <w:jc w:val="center"/>
              <w:rPr>
                <w:color w:val="000000"/>
                <w:kern w:val="0"/>
                <w:sz w:val="20"/>
                <w:szCs w:val="20"/>
              </w:rPr>
            </w:pPr>
            <w:r>
              <w:rPr>
                <w:rFonts w:hint="eastAsia"/>
                <w:color w:val="000000"/>
                <w:sz w:val="20"/>
                <w:szCs w:val="20"/>
              </w:rPr>
              <w:t>DE02.01.039.00</w:t>
            </w:r>
          </w:p>
          <w:p w:rsidR="00314BC2" w:rsidRPr="009E41AF" w:rsidRDefault="00314BC2" w:rsidP="00932C2C">
            <w:pPr>
              <w:pStyle w:val="aff6"/>
              <w:tabs>
                <w:tab w:val="clear" w:pos="4201"/>
                <w:tab w:val="clear" w:pos="9298"/>
                <w:tab w:val="center" w:pos="3034"/>
                <w:tab w:val="right" w:leader="dot" w:pos="6717"/>
              </w:tabs>
              <w:ind w:firstLineChars="0" w:firstLine="0"/>
              <w:jc w:val="center"/>
              <w:rPr>
                <w:szCs w:val="18"/>
              </w:rPr>
            </w:pPr>
          </w:p>
        </w:tc>
        <w:tc>
          <w:tcPr>
            <w:tcW w:w="570" w:type="pct"/>
          </w:tcPr>
          <w:p w:rsidR="00314BC2" w:rsidRPr="009E41AF" w:rsidRDefault="00314BC2" w:rsidP="00932C2C">
            <w:pPr>
              <w:pStyle w:val="aff6"/>
              <w:tabs>
                <w:tab w:val="clear" w:pos="4201"/>
                <w:tab w:val="clear" w:pos="9298"/>
                <w:tab w:val="center" w:pos="3034"/>
                <w:tab w:val="right" w:leader="dot" w:pos="6717"/>
              </w:tabs>
              <w:ind w:firstLineChars="0" w:firstLine="0"/>
              <w:jc w:val="center"/>
              <w:rPr>
                <w:szCs w:val="18"/>
              </w:rPr>
            </w:pPr>
          </w:p>
        </w:tc>
      </w:tr>
    </w:tbl>
    <w:p w:rsidR="00B15BED" w:rsidRDefault="00B15BED" w:rsidP="00B15BED">
      <w:pPr>
        <w:pStyle w:val="a6"/>
        <w:spacing w:before="156" w:after="156"/>
      </w:pPr>
      <w:bookmarkStart w:id="182" w:name="_Toc477121595"/>
      <w:bookmarkStart w:id="183" w:name="_Toc486872284"/>
      <w:r>
        <w:rPr>
          <w:rFonts w:hint="eastAsia"/>
        </w:rPr>
        <w:t>签约医生信息同步</w:t>
      </w:r>
      <w:bookmarkEnd w:id="182"/>
      <w:bookmarkEnd w:id="183"/>
    </w:p>
    <w:p w:rsidR="00B15BED" w:rsidRDefault="00B15BED" w:rsidP="00B15BED">
      <w:pPr>
        <w:pStyle w:val="a7"/>
        <w:spacing w:before="156" w:after="156"/>
      </w:pPr>
      <w:r>
        <w:rPr>
          <w:rFonts w:hint="eastAsia"/>
        </w:rPr>
        <w:lastRenderedPageBreak/>
        <w:t>用例</w:t>
      </w:r>
    </w:p>
    <w:p w:rsidR="00B15BED" w:rsidRPr="002E3FB5" w:rsidRDefault="00B15BED" w:rsidP="00B15BED">
      <w:pPr>
        <w:pStyle w:val="aff6"/>
      </w:pPr>
      <w:bookmarkStart w:id="184" w:name="OLE_LINK94"/>
      <w:bookmarkStart w:id="185" w:name="OLE_LINK95"/>
      <w:r>
        <w:rPr>
          <w:rFonts w:hint="eastAsia"/>
        </w:rPr>
        <w:t>签约医生信息同步</w:t>
      </w:r>
      <w:r>
        <w:t>用例见图</w:t>
      </w:r>
      <w:r>
        <w:rPr>
          <w:rFonts w:hint="eastAsia"/>
        </w:rPr>
        <w:t>10</w:t>
      </w:r>
      <w:r w:rsidRPr="002E3FB5">
        <w:rPr>
          <w:rFonts w:hint="eastAsia"/>
        </w:rPr>
        <w:t>。</w:t>
      </w:r>
    </w:p>
    <w:bookmarkEnd w:id="184"/>
    <w:bookmarkEnd w:id="185"/>
    <w:p w:rsidR="00B15BED" w:rsidRDefault="00B15BED" w:rsidP="00B15BED">
      <w:pPr>
        <w:pStyle w:val="a3"/>
        <w:numPr>
          <w:ilvl w:val="0"/>
          <w:numId w:val="0"/>
        </w:numPr>
        <w:spacing w:before="156" w:after="156"/>
        <w:ind w:firstLineChars="270" w:firstLine="567"/>
      </w:pPr>
      <w:r>
        <w:object w:dxaOrig="3627" w:dyaOrig="2998">
          <v:shape id="_x0000_i1030" type="#_x0000_t75" style="width:181.5pt;height:150pt" o:ole="">
            <v:imagedata r:id="rId22" o:title=""/>
          </v:shape>
          <o:OLEObject Type="Embed" ProgID="Visio.Drawing.15" ShapeID="_x0000_i1030" DrawAspect="Content" ObjectID="_1560614180" r:id="rId23"/>
        </w:object>
      </w:r>
    </w:p>
    <w:p w:rsidR="00B15BED" w:rsidRDefault="00B15BED" w:rsidP="00B15BED">
      <w:pPr>
        <w:pStyle w:val="a3"/>
        <w:spacing w:before="156" w:after="156"/>
      </w:pPr>
      <w:r>
        <w:rPr>
          <w:rFonts w:hint="eastAsia"/>
        </w:rPr>
        <w:t xml:space="preserve">用例图-签约医生信息同步 </w:t>
      </w:r>
    </w:p>
    <w:p w:rsidR="00B15BED" w:rsidRDefault="00B15BED" w:rsidP="00B15BED">
      <w:pPr>
        <w:pStyle w:val="a7"/>
        <w:spacing w:before="156" w:after="156"/>
      </w:pPr>
      <w:r>
        <w:rPr>
          <w:rFonts w:hint="eastAsia"/>
        </w:rPr>
        <w:t>交易流程</w:t>
      </w:r>
    </w:p>
    <w:p w:rsidR="00B15BED" w:rsidRPr="00F24797" w:rsidRDefault="00B15BED" w:rsidP="00B15BED">
      <w:pPr>
        <w:pStyle w:val="aff6"/>
      </w:pPr>
      <w:r>
        <w:rPr>
          <w:rFonts w:hint="eastAsia"/>
        </w:rPr>
        <w:t>签约医生</w:t>
      </w:r>
      <w:r>
        <w:t>信息同步</w:t>
      </w:r>
      <w:r w:rsidRPr="00F24797">
        <w:rPr>
          <w:rFonts w:hint="eastAsia"/>
        </w:rPr>
        <w:t>流程见图</w:t>
      </w:r>
      <w:r>
        <w:t>11</w:t>
      </w:r>
      <w:r w:rsidRPr="00F24797">
        <w:rPr>
          <w:rFonts w:hint="eastAsia"/>
        </w:rPr>
        <w:t>.</w:t>
      </w:r>
    </w:p>
    <w:p w:rsidR="00B15BED" w:rsidRDefault="00B15BED" w:rsidP="00B15BED">
      <w:pPr>
        <w:pStyle w:val="aff6"/>
        <w:ind w:firstLineChars="405" w:firstLine="850"/>
      </w:pPr>
      <w:r>
        <w:object w:dxaOrig="5729" w:dyaOrig="4558">
          <v:shape id="_x0000_i1031" type="#_x0000_t75" style="width:286.5pt;height:228pt" o:ole="">
            <v:imagedata r:id="rId24" o:title=""/>
          </v:shape>
          <o:OLEObject Type="Embed" ProgID="Visio.Drawing.15" ShapeID="_x0000_i1031" DrawAspect="Content" ObjectID="_1560614181" r:id="rId25"/>
        </w:object>
      </w:r>
    </w:p>
    <w:p w:rsidR="00B15BED" w:rsidRDefault="00B15BED" w:rsidP="00B15BED">
      <w:pPr>
        <w:pStyle w:val="a3"/>
        <w:spacing w:before="156" w:after="156"/>
      </w:pPr>
      <w:r>
        <w:rPr>
          <w:rFonts w:hint="eastAsia"/>
        </w:rPr>
        <w:t>交互图-签约医生信息同步</w:t>
      </w:r>
    </w:p>
    <w:p w:rsidR="00B15BED" w:rsidRDefault="00B15BED" w:rsidP="00B15BED">
      <w:pPr>
        <w:pStyle w:val="a7"/>
        <w:spacing w:before="156" w:after="156"/>
      </w:pPr>
      <w:r>
        <w:rPr>
          <w:rFonts w:hint="eastAsia"/>
        </w:rPr>
        <w:t>触发事件</w:t>
      </w:r>
    </w:p>
    <w:p w:rsidR="00B15BED" w:rsidRDefault="00B15BED" w:rsidP="00B15BED">
      <w:pPr>
        <w:pStyle w:val="aff6"/>
      </w:pPr>
      <w:r>
        <w:rPr>
          <w:rFonts w:hint="eastAsia"/>
        </w:rPr>
        <w:t>当请求签约医生</w:t>
      </w:r>
      <w:r>
        <w:t>信息同步时</w:t>
      </w:r>
      <w:r>
        <w:rPr>
          <w:rFonts w:hint="eastAsia"/>
        </w:rPr>
        <w:t>，</w:t>
      </w:r>
      <w:r>
        <w:t>触发</w:t>
      </w:r>
      <w:r>
        <w:rPr>
          <w:rFonts w:hint="eastAsia"/>
        </w:rPr>
        <w:t>该</w:t>
      </w:r>
      <w:r>
        <w:t>消息。</w:t>
      </w:r>
    </w:p>
    <w:p w:rsidR="00B15BED" w:rsidRPr="00FA0224" w:rsidRDefault="00B15BED" w:rsidP="00B15BED">
      <w:pPr>
        <w:pStyle w:val="a7"/>
        <w:spacing w:before="156" w:after="156"/>
      </w:pPr>
      <w:bookmarkStart w:id="186" w:name="OLE_LINK174"/>
      <w:bookmarkStart w:id="187" w:name="OLE_LINK175"/>
      <w:r>
        <w:rPr>
          <w:rFonts w:hint="eastAsia"/>
        </w:rPr>
        <w:t>消息请求</w:t>
      </w:r>
    </w:p>
    <w:p w:rsidR="00B15BED" w:rsidRPr="00FA0224" w:rsidRDefault="00B15BED" w:rsidP="00B15BED">
      <w:pPr>
        <w:pStyle w:val="affa"/>
        <w:numPr>
          <w:ilvl w:val="3"/>
          <w:numId w:val="14"/>
        </w:numPr>
        <w:spacing w:before="156" w:after="156"/>
      </w:pPr>
      <w:bookmarkStart w:id="188" w:name="OLE_LINK173"/>
      <w:bookmarkEnd w:id="186"/>
      <w:bookmarkEnd w:id="187"/>
      <w:r>
        <w:rPr>
          <w:rFonts w:hint="eastAsia"/>
        </w:rPr>
        <w:t>消息</w:t>
      </w:r>
      <w:r>
        <w:t>结构</w:t>
      </w:r>
    </w:p>
    <w:p w:rsidR="00B15BED" w:rsidRDefault="00B15BED" w:rsidP="00B15BED">
      <w:pPr>
        <w:pStyle w:val="aff6"/>
      </w:pPr>
      <w:bookmarkStart w:id="189" w:name="OLE_LINK98"/>
      <w:r>
        <w:t>签约医生信息同步的消息</w:t>
      </w:r>
      <w:r>
        <w:rPr>
          <w:rFonts w:hint="eastAsia"/>
        </w:rPr>
        <w:t>结构模式见图</w:t>
      </w:r>
      <w:r>
        <w:t>12</w:t>
      </w:r>
      <w:r>
        <w:rPr>
          <w:rFonts w:hint="eastAsia"/>
        </w:rPr>
        <w:t>。</w:t>
      </w:r>
    </w:p>
    <w:p w:rsidR="00B15BED" w:rsidRDefault="00B15BED" w:rsidP="00B15BED">
      <w:pPr>
        <w:pStyle w:val="aff6"/>
      </w:pPr>
    </w:p>
    <w:p w:rsidR="00B15BED" w:rsidRDefault="00B15BED" w:rsidP="00B15BED">
      <w:pPr>
        <w:pStyle w:val="a3"/>
        <w:spacing w:before="156" w:after="156"/>
      </w:pPr>
      <w:r>
        <w:rPr>
          <w:rFonts w:hint="eastAsia"/>
        </w:rPr>
        <w:lastRenderedPageBreak/>
        <w:t>签约医生信息同步</w:t>
      </w:r>
      <w:r w:rsidRPr="00BB2617">
        <w:rPr>
          <w:rFonts w:hint="eastAsia"/>
        </w:rPr>
        <w:t>消息结构模式</w:t>
      </w:r>
    </w:p>
    <w:p w:rsidR="00B15BED" w:rsidRDefault="00B15BED" w:rsidP="00B15BED">
      <w:pPr>
        <w:pStyle w:val="aff6"/>
      </w:pPr>
      <w:r>
        <w:rPr>
          <w:rFonts w:hint="eastAsia"/>
        </w:rPr>
        <w:t>消息的语法应符合规范性附录B 签约服务结构模式P</w:t>
      </w:r>
      <w:r>
        <w:t>atient</w:t>
      </w:r>
      <w:r>
        <w:rPr>
          <w:rFonts w:hint="eastAsia"/>
        </w:rPr>
        <w:t>Record</w:t>
      </w:r>
      <w:r>
        <w:t>ReviseNotification</w:t>
      </w:r>
      <w:r>
        <w:rPr>
          <w:rFonts w:hint="eastAsia"/>
        </w:rPr>
        <w:t>构件的要求。</w:t>
      </w:r>
    </w:p>
    <w:p w:rsidR="00B15BED" w:rsidRPr="000A009F" w:rsidRDefault="00B15BED" w:rsidP="00B15BED">
      <w:pPr>
        <w:pStyle w:val="affa"/>
        <w:numPr>
          <w:ilvl w:val="3"/>
          <w:numId w:val="14"/>
        </w:numPr>
        <w:spacing w:before="156" w:after="156"/>
      </w:pPr>
      <w:r>
        <w:rPr>
          <w:rFonts w:hint="eastAsia"/>
        </w:rPr>
        <w:t>消息语法</w:t>
      </w:r>
      <w:r>
        <w:t>约束</w:t>
      </w:r>
    </w:p>
    <w:p w:rsidR="00B15BED" w:rsidRDefault="00B15BED" w:rsidP="00B15BED">
      <w:pPr>
        <w:pStyle w:val="aff6"/>
      </w:pPr>
      <w:r>
        <w:rPr>
          <w:rFonts w:hint="eastAsia"/>
        </w:rPr>
        <w:t>签约医生信息同步采用</w:t>
      </w:r>
      <w:r>
        <w:t>表6</w:t>
      </w:r>
      <w:r>
        <w:rPr>
          <w:rFonts w:hint="eastAsia"/>
        </w:rPr>
        <w:t>的</w:t>
      </w:r>
      <w:r>
        <w:t>语法约束。</w:t>
      </w:r>
    </w:p>
    <w:p w:rsidR="00B15BED" w:rsidRPr="007A70D1" w:rsidRDefault="00B15BED" w:rsidP="00B15BED">
      <w:pPr>
        <w:pStyle w:val="af7"/>
        <w:spacing w:before="156" w:after="156"/>
      </w:pPr>
      <w:r>
        <w:rPr>
          <w:rFonts w:hint="eastAsia"/>
        </w:rPr>
        <w:t>签约医生信息同步</w:t>
      </w:r>
      <w:r>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91"/>
        <w:gridCol w:w="1937"/>
        <w:gridCol w:w="1105"/>
        <w:gridCol w:w="2112"/>
      </w:tblGrid>
      <w:tr w:rsidR="00B15BED" w:rsidTr="00932C2C">
        <w:tc>
          <w:tcPr>
            <w:tcW w:w="2242" w:type="pct"/>
            <w:tcBorders>
              <w:bottom w:val="single" w:sz="4" w:space="0" w:color="000000"/>
            </w:tcBorders>
            <w:shd w:val="clear" w:color="auto" w:fill="F3F3F3"/>
          </w:tcPr>
          <w:p w:rsidR="00B15BED" w:rsidRDefault="00B15BED"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节点代码</w:t>
            </w:r>
          </w:p>
        </w:tc>
        <w:tc>
          <w:tcPr>
            <w:tcW w:w="1036" w:type="pct"/>
            <w:tcBorders>
              <w:bottom w:val="single" w:sz="4" w:space="0" w:color="000000"/>
            </w:tcBorders>
            <w:shd w:val="clear" w:color="auto" w:fill="F3F3F3"/>
          </w:tcPr>
          <w:p w:rsidR="00B15BED" w:rsidRPr="008B1773" w:rsidRDefault="00B15BED"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描述</w:t>
            </w:r>
            <w:r>
              <w:rPr>
                <w:b/>
                <w:szCs w:val="18"/>
              </w:rPr>
              <w:t>说明</w:t>
            </w:r>
          </w:p>
        </w:tc>
        <w:tc>
          <w:tcPr>
            <w:tcW w:w="591" w:type="pct"/>
            <w:tcBorders>
              <w:bottom w:val="single" w:sz="4" w:space="0" w:color="000000"/>
            </w:tcBorders>
            <w:shd w:val="clear" w:color="auto" w:fill="F3F3F3"/>
          </w:tcPr>
          <w:p w:rsidR="00B15BED" w:rsidRPr="008B1773" w:rsidRDefault="00B15BED"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可选项</w:t>
            </w:r>
          </w:p>
        </w:tc>
        <w:tc>
          <w:tcPr>
            <w:tcW w:w="1130" w:type="pct"/>
            <w:tcBorders>
              <w:bottom w:val="single" w:sz="4" w:space="0" w:color="000000"/>
            </w:tcBorders>
            <w:shd w:val="clear" w:color="auto" w:fill="F3F3F3"/>
          </w:tcPr>
          <w:p w:rsidR="00B15BED" w:rsidRDefault="00B15BED"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备注</w:t>
            </w:r>
          </w:p>
        </w:tc>
      </w:tr>
      <w:tr w:rsidR="00B15BED" w:rsidTr="00932C2C">
        <w:tc>
          <w:tcPr>
            <w:tcW w:w="2242" w:type="pct"/>
            <w:shd w:val="clear" w:color="auto" w:fill="FFFFFF"/>
            <w:vAlign w:val="center"/>
          </w:tcPr>
          <w:p w:rsidR="00B15BED" w:rsidRPr="005F01DB" w:rsidRDefault="00B15BED" w:rsidP="00932C2C">
            <w:pPr>
              <w:rPr>
                <w:sz w:val="20"/>
                <w:szCs w:val="20"/>
              </w:rPr>
            </w:pPr>
            <w:r w:rsidRPr="005F01DB">
              <w:rPr>
                <w:sz w:val="20"/>
                <w:szCs w:val="20"/>
              </w:rPr>
              <w:t>/</w:t>
            </w:r>
            <w:r w:rsidRPr="000A78C2">
              <w:rPr>
                <w:sz w:val="20"/>
                <w:szCs w:val="20"/>
              </w:rPr>
              <w:t>ID</w:t>
            </w:r>
          </w:p>
        </w:tc>
        <w:tc>
          <w:tcPr>
            <w:tcW w:w="1036" w:type="pct"/>
            <w:shd w:val="clear" w:color="auto" w:fill="FFFFFF"/>
            <w:vAlign w:val="center"/>
          </w:tcPr>
          <w:p w:rsidR="00B15BED" w:rsidRPr="005F01DB" w:rsidRDefault="00B15BED" w:rsidP="00932C2C">
            <w:pPr>
              <w:jc w:val="left"/>
              <w:rPr>
                <w:sz w:val="20"/>
                <w:szCs w:val="20"/>
              </w:rPr>
            </w:pPr>
            <w:r w:rsidRPr="005F01DB">
              <w:rPr>
                <w:sz w:val="20"/>
                <w:szCs w:val="20"/>
              </w:rPr>
              <w:t>消息</w:t>
            </w:r>
            <w:r w:rsidRPr="005F01DB">
              <w:rPr>
                <w:sz w:val="20"/>
                <w:szCs w:val="20"/>
              </w:rPr>
              <w:t xml:space="preserve">ID </w:t>
            </w:r>
          </w:p>
        </w:tc>
        <w:tc>
          <w:tcPr>
            <w:tcW w:w="591" w:type="pct"/>
            <w:shd w:val="clear" w:color="auto" w:fill="FFFFFF"/>
          </w:tcPr>
          <w:p w:rsidR="00B15BED" w:rsidRPr="00F9166F" w:rsidRDefault="00B15BED" w:rsidP="00932C2C">
            <w:pPr>
              <w:pStyle w:val="aff6"/>
              <w:tabs>
                <w:tab w:val="clear" w:pos="4201"/>
                <w:tab w:val="clear" w:pos="9298"/>
                <w:tab w:val="center" w:pos="3034"/>
                <w:tab w:val="right" w:leader="dot" w:pos="6717"/>
              </w:tabs>
              <w:ind w:firstLineChars="0" w:firstLine="0"/>
              <w:jc w:val="center"/>
              <w:rPr>
                <w:szCs w:val="18"/>
              </w:rPr>
            </w:pPr>
            <w:r w:rsidRPr="00F9166F">
              <w:rPr>
                <w:rFonts w:hint="eastAsia"/>
                <w:szCs w:val="18"/>
              </w:rPr>
              <w:t>必选</w:t>
            </w:r>
          </w:p>
        </w:tc>
        <w:tc>
          <w:tcPr>
            <w:tcW w:w="1130" w:type="pct"/>
            <w:shd w:val="clear" w:color="auto" w:fill="FFFFFF"/>
          </w:tcPr>
          <w:p w:rsidR="00B15BED" w:rsidRDefault="00B15BED" w:rsidP="00932C2C">
            <w:pPr>
              <w:pStyle w:val="aff6"/>
              <w:tabs>
                <w:tab w:val="clear" w:pos="4201"/>
                <w:tab w:val="clear" w:pos="9298"/>
                <w:tab w:val="center" w:pos="3034"/>
                <w:tab w:val="right" w:leader="dot" w:pos="6717"/>
              </w:tabs>
              <w:ind w:firstLineChars="0" w:firstLine="0"/>
              <w:jc w:val="left"/>
              <w:rPr>
                <w:szCs w:val="18"/>
              </w:rPr>
            </w:pPr>
          </w:p>
        </w:tc>
      </w:tr>
      <w:tr w:rsidR="00B15BED" w:rsidTr="00932C2C">
        <w:tc>
          <w:tcPr>
            <w:tcW w:w="2242" w:type="pct"/>
            <w:shd w:val="clear" w:color="auto" w:fill="FFFFFF"/>
            <w:vAlign w:val="center"/>
          </w:tcPr>
          <w:p w:rsidR="00B15BED" w:rsidRPr="005F01DB" w:rsidRDefault="00B15BED" w:rsidP="00932C2C">
            <w:pPr>
              <w:rPr>
                <w:sz w:val="20"/>
                <w:szCs w:val="20"/>
              </w:rPr>
            </w:pPr>
            <w:r>
              <w:rPr>
                <w:rFonts w:hint="eastAsia"/>
                <w:sz w:val="20"/>
                <w:szCs w:val="20"/>
              </w:rPr>
              <w:t>/</w:t>
            </w:r>
            <w:r w:rsidRPr="000027F1">
              <w:rPr>
                <w:sz w:val="20"/>
                <w:szCs w:val="20"/>
              </w:rPr>
              <w:t>Organization</w:t>
            </w:r>
          </w:p>
        </w:tc>
        <w:tc>
          <w:tcPr>
            <w:tcW w:w="1036" w:type="pct"/>
            <w:shd w:val="clear" w:color="auto" w:fill="FFFFFF"/>
            <w:vAlign w:val="center"/>
          </w:tcPr>
          <w:p w:rsidR="00B15BED" w:rsidRPr="005F01DB" w:rsidRDefault="00B15BED" w:rsidP="00932C2C">
            <w:pPr>
              <w:jc w:val="left"/>
              <w:rPr>
                <w:sz w:val="20"/>
                <w:szCs w:val="20"/>
              </w:rPr>
            </w:pPr>
            <w:r>
              <w:rPr>
                <w:rFonts w:hint="eastAsia"/>
                <w:sz w:val="20"/>
                <w:szCs w:val="20"/>
              </w:rPr>
              <w:t>签约</w:t>
            </w:r>
            <w:r>
              <w:rPr>
                <w:sz w:val="20"/>
                <w:szCs w:val="20"/>
              </w:rPr>
              <w:t>团队编码</w:t>
            </w:r>
          </w:p>
        </w:tc>
        <w:tc>
          <w:tcPr>
            <w:tcW w:w="591" w:type="pct"/>
            <w:shd w:val="clear" w:color="auto" w:fill="FFFFFF"/>
          </w:tcPr>
          <w:p w:rsidR="00B15BED" w:rsidRDefault="00B15BED" w:rsidP="00932C2C">
            <w:pPr>
              <w:pStyle w:val="aff6"/>
              <w:tabs>
                <w:tab w:val="clear" w:pos="4201"/>
                <w:tab w:val="clear" w:pos="9298"/>
                <w:tab w:val="center" w:pos="3034"/>
                <w:tab w:val="right" w:leader="dot" w:pos="6717"/>
              </w:tabs>
              <w:ind w:firstLineChars="0" w:firstLine="0"/>
              <w:jc w:val="center"/>
              <w:rPr>
                <w:b/>
                <w:szCs w:val="18"/>
              </w:rPr>
            </w:pPr>
            <w:r>
              <w:rPr>
                <w:rFonts w:hint="eastAsia"/>
                <w:szCs w:val="18"/>
              </w:rPr>
              <w:t>必选</w:t>
            </w:r>
          </w:p>
        </w:tc>
        <w:tc>
          <w:tcPr>
            <w:tcW w:w="1130" w:type="pct"/>
            <w:shd w:val="clear" w:color="auto" w:fill="FFFFFF"/>
          </w:tcPr>
          <w:p w:rsidR="00B15BED" w:rsidRDefault="00B15BED" w:rsidP="00932C2C">
            <w:pPr>
              <w:pStyle w:val="aff6"/>
              <w:tabs>
                <w:tab w:val="clear" w:pos="4201"/>
                <w:tab w:val="clear" w:pos="9298"/>
                <w:tab w:val="center" w:pos="3034"/>
                <w:tab w:val="right" w:leader="dot" w:pos="6717"/>
              </w:tabs>
              <w:ind w:firstLineChars="0" w:firstLine="0"/>
              <w:jc w:val="left"/>
              <w:rPr>
                <w:szCs w:val="18"/>
              </w:rPr>
            </w:pPr>
          </w:p>
        </w:tc>
      </w:tr>
    </w:tbl>
    <w:p w:rsidR="00B15BED" w:rsidRDefault="00B15BED" w:rsidP="00B15BED">
      <w:pPr>
        <w:pStyle w:val="a7"/>
        <w:spacing w:before="156" w:after="156"/>
      </w:pPr>
      <w:bookmarkStart w:id="190" w:name="_Toc459123460"/>
      <w:bookmarkStart w:id="191" w:name="_Toc475014594"/>
      <w:bookmarkEnd w:id="188"/>
      <w:bookmarkEnd w:id="189"/>
      <w:r>
        <w:t>消息应答</w:t>
      </w:r>
    </w:p>
    <w:p w:rsidR="00B15BED" w:rsidRDefault="00B15BED" w:rsidP="00B15BED">
      <w:pPr>
        <w:pStyle w:val="affa"/>
        <w:numPr>
          <w:ilvl w:val="3"/>
          <w:numId w:val="14"/>
        </w:numPr>
        <w:spacing w:before="156" w:after="156"/>
      </w:pPr>
      <w:r>
        <w:rPr>
          <w:rFonts w:hint="eastAsia"/>
        </w:rPr>
        <w:t>消息</w:t>
      </w:r>
      <w:r>
        <w:t>结构</w:t>
      </w:r>
    </w:p>
    <w:p w:rsidR="00B15BED" w:rsidRDefault="00416AF1" w:rsidP="00B15BED">
      <w:pPr>
        <w:pStyle w:val="aff6"/>
      </w:pPr>
      <w:r>
        <w:rPr>
          <w:rFonts w:hint="eastAsia"/>
        </w:rPr>
        <w:t xml:space="preserve">                   </w:t>
      </w:r>
      <w:r>
        <w:t xml:space="preserve"> </w:t>
      </w:r>
      <w:r>
        <w:rPr>
          <w:rFonts w:hint="eastAsia"/>
        </w:rPr>
        <w:t>暂</w:t>
      </w:r>
      <w:r>
        <w:t>未提供</w:t>
      </w:r>
    </w:p>
    <w:p w:rsidR="00B15BED" w:rsidRDefault="00B15BED" w:rsidP="00B15BED">
      <w:pPr>
        <w:pStyle w:val="aff6"/>
      </w:pPr>
    </w:p>
    <w:p w:rsidR="00B15BED" w:rsidRDefault="00B15BED" w:rsidP="00B15BED">
      <w:pPr>
        <w:pStyle w:val="a3"/>
        <w:spacing w:before="156" w:after="156"/>
      </w:pPr>
      <w:r>
        <w:rPr>
          <w:rFonts w:hint="eastAsia"/>
        </w:rPr>
        <w:t>签约医生信息同步</w:t>
      </w:r>
      <w:r>
        <w:t>应答</w:t>
      </w:r>
      <w:r w:rsidRPr="00BB2617">
        <w:rPr>
          <w:rFonts w:hint="eastAsia"/>
        </w:rPr>
        <w:t>消息结构模式</w:t>
      </w:r>
    </w:p>
    <w:p w:rsidR="00B15BED" w:rsidRDefault="00B15BED" w:rsidP="00B15BED">
      <w:pPr>
        <w:pStyle w:val="aff6"/>
      </w:pPr>
      <w:r>
        <w:t>消息的语法应符合</w:t>
      </w:r>
      <w:r>
        <w:rPr>
          <w:rFonts w:hint="eastAsia"/>
        </w:rPr>
        <w:t>规范性</w:t>
      </w:r>
      <w:r>
        <w:t>附录</w:t>
      </w:r>
      <w:r>
        <w:rPr>
          <w:rFonts w:hint="eastAsia"/>
        </w:rPr>
        <w:t>B签约服务结构模式</w:t>
      </w:r>
      <w:r w:rsidRPr="006E670C">
        <w:t>P</w:t>
      </w:r>
      <w:r>
        <w:t>atient</w:t>
      </w:r>
      <w:r w:rsidRPr="006E670C">
        <w:t>Record</w:t>
      </w:r>
      <w:r>
        <w:t>Query</w:t>
      </w:r>
      <w:r w:rsidRPr="006E670C">
        <w:t>Response</w:t>
      </w:r>
      <w:r>
        <w:rPr>
          <w:rFonts w:hint="eastAsia"/>
        </w:rPr>
        <w:t>构件的要求。</w:t>
      </w:r>
    </w:p>
    <w:p w:rsidR="00B15BED" w:rsidRPr="008D6B2D" w:rsidRDefault="00B15BED" w:rsidP="00B15BED">
      <w:pPr>
        <w:pStyle w:val="affa"/>
        <w:numPr>
          <w:ilvl w:val="3"/>
          <w:numId w:val="14"/>
        </w:numPr>
        <w:spacing w:before="156" w:after="156"/>
      </w:pPr>
      <w:r>
        <w:rPr>
          <w:rFonts w:hint="eastAsia"/>
        </w:rPr>
        <w:t>消息语法</w:t>
      </w:r>
      <w:r>
        <w:t>约束</w:t>
      </w:r>
    </w:p>
    <w:p w:rsidR="00B15BED" w:rsidRPr="00AE52AF" w:rsidRDefault="00B15BED" w:rsidP="00B15BED">
      <w:pPr>
        <w:pStyle w:val="aff6"/>
      </w:pPr>
      <w:r>
        <w:rPr>
          <w:rFonts w:hint="eastAsia"/>
        </w:rPr>
        <w:t>查询签约团队信息应答应符合</w:t>
      </w:r>
      <w:r>
        <w:t>表5</w:t>
      </w:r>
      <w:r>
        <w:rPr>
          <w:rFonts w:hint="eastAsia"/>
        </w:rPr>
        <w:t>的</w:t>
      </w:r>
      <w:r>
        <w:t>语法约束。</w:t>
      </w:r>
    </w:p>
    <w:p w:rsidR="00B15BED" w:rsidRPr="007A70D1" w:rsidRDefault="00B15BED" w:rsidP="00B15BED">
      <w:pPr>
        <w:pStyle w:val="af7"/>
        <w:spacing w:before="156" w:after="156"/>
      </w:pPr>
      <w:r>
        <w:rPr>
          <w:rFonts w:hint="eastAsia"/>
        </w:rPr>
        <w:t>签约医生信息同步应答</w:t>
      </w:r>
      <w:r>
        <w:t>的</w:t>
      </w:r>
      <w:r>
        <w:rPr>
          <w:rFonts w:hint="eastAsia"/>
        </w:rPr>
        <w:t>语法</w:t>
      </w:r>
      <w:r>
        <w:t>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2"/>
        <w:gridCol w:w="2693"/>
        <w:gridCol w:w="1133"/>
        <w:gridCol w:w="1037"/>
        <w:gridCol w:w="800"/>
      </w:tblGrid>
      <w:tr w:rsidR="00F43BE2" w:rsidTr="00F43BE2">
        <w:tc>
          <w:tcPr>
            <w:tcW w:w="1970" w:type="pct"/>
            <w:tcBorders>
              <w:bottom w:val="single" w:sz="4" w:space="0" w:color="000000"/>
            </w:tcBorders>
            <w:shd w:val="clear" w:color="auto" w:fill="F3F3F3"/>
          </w:tcPr>
          <w:p w:rsidR="00F43BE2" w:rsidRDefault="00F43BE2"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节点代码</w:t>
            </w:r>
          </w:p>
        </w:tc>
        <w:tc>
          <w:tcPr>
            <w:tcW w:w="1441" w:type="pct"/>
            <w:tcBorders>
              <w:bottom w:val="single" w:sz="4" w:space="0" w:color="000000"/>
            </w:tcBorders>
            <w:shd w:val="clear" w:color="auto" w:fill="F3F3F3"/>
          </w:tcPr>
          <w:p w:rsidR="00F43BE2" w:rsidRDefault="00F43BE2"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描述说明</w:t>
            </w:r>
          </w:p>
        </w:tc>
        <w:tc>
          <w:tcPr>
            <w:tcW w:w="606" w:type="pct"/>
            <w:tcBorders>
              <w:bottom w:val="single" w:sz="4" w:space="0" w:color="000000"/>
            </w:tcBorders>
            <w:shd w:val="clear" w:color="auto" w:fill="F3F3F3"/>
          </w:tcPr>
          <w:p w:rsidR="00F43BE2" w:rsidRPr="008B1773" w:rsidRDefault="00F43BE2"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可选项</w:t>
            </w:r>
          </w:p>
        </w:tc>
        <w:tc>
          <w:tcPr>
            <w:tcW w:w="555" w:type="pct"/>
            <w:tcBorders>
              <w:bottom w:val="single" w:sz="4" w:space="0" w:color="000000"/>
            </w:tcBorders>
            <w:shd w:val="clear" w:color="auto" w:fill="F3F3F3"/>
          </w:tcPr>
          <w:p w:rsidR="00F43BE2" w:rsidRDefault="00F43BE2"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428" w:type="pct"/>
            <w:tcBorders>
              <w:bottom w:val="single" w:sz="4" w:space="0" w:color="000000"/>
            </w:tcBorders>
            <w:shd w:val="clear" w:color="auto" w:fill="F3F3F3"/>
          </w:tcPr>
          <w:p w:rsidR="00F43BE2" w:rsidRDefault="00F43BE2"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备注</w:t>
            </w:r>
          </w:p>
        </w:tc>
      </w:tr>
      <w:tr w:rsidR="00F43BE2" w:rsidTr="00F43BE2">
        <w:tc>
          <w:tcPr>
            <w:tcW w:w="1970" w:type="pct"/>
            <w:shd w:val="clear" w:color="auto" w:fill="FFFFFF"/>
            <w:vAlign w:val="center"/>
          </w:tcPr>
          <w:p w:rsidR="00F43BE2" w:rsidRPr="005F01DB" w:rsidRDefault="00F43BE2" w:rsidP="00932C2C">
            <w:pPr>
              <w:rPr>
                <w:sz w:val="20"/>
                <w:szCs w:val="20"/>
              </w:rPr>
            </w:pPr>
            <w:r w:rsidRPr="005F01DB">
              <w:rPr>
                <w:sz w:val="20"/>
                <w:szCs w:val="20"/>
              </w:rPr>
              <w:t>/</w:t>
            </w:r>
            <w:r w:rsidRPr="000A78C2">
              <w:rPr>
                <w:sz w:val="20"/>
                <w:szCs w:val="20"/>
              </w:rPr>
              <w:t>ID</w:t>
            </w:r>
          </w:p>
        </w:tc>
        <w:tc>
          <w:tcPr>
            <w:tcW w:w="1441" w:type="pct"/>
            <w:shd w:val="clear" w:color="auto" w:fill="FFFFFF"/>
            <w:vAlign w:val="center"/>
          </w:tcPr>
          <w:p w:rsidR="00F43BE2" w:rsidRPr="005F01DB" w:rsidRDefault="00F43BE2" w:rsidP="00932C2C">
            <w:pPr>
              <w:jc w:val="left"/>
              <w:rPr>
                <w:sz w:val="20"/>
                <w:szCs w:val="20"/>
              </w:rPr>
            </w:pPr>
            <w:r w:rsidRPr="005F01DB">
              <w:rPr>
                <w:sz w:val="20"/>
                <w:szCs w:val="20"/>
              </w:rPr>
              <w:t>消息</w:t>
            </w:r>
            <w:r w:rsidRPr="005F01DB">
              <w:rPr>
                <w:sz w:val="20"/>
                <w:szCs w:val="20"/>
              </w:rPr>
              <w:t>ID</w:t>
            </w:r>
          </w:p>
        </w:tc>
        <w:tc>
          <w:tcPr>
            <w:tcW w:w="606" w:type="pct"/>
            <w:shd w:val="clear" w:color="auto" w:fill="FFFFFF"/>
          </w:tcPr>
          <w:p w:rsidR="00F43BE2" w:rsidRDefault="00F43BE2" w:rsidP="00932C2C">
            <w:r w:rsidRPr="00EE4EB8">
              <w:rPr>
                <w:rFonts w:hint="eastAsia"/>
                <w:szCs w:val="18"/>
              </w:rPr>
              <w:t>必选</w:t>
            </w:r>
          </w:p>
        </w:tc>
        <w:tc>
          <w:tcPr>
            <w:tcW w:w="555" w:type="pct"/>
            <w:shd w:val="clear" w:color="auto" w:fill="FFFFFF"/>
          </w:tcPr>
          <w:p w:rsidR="00F43BE2" w:rsidRPr="009E41AF" w:rsidRDefault="00F43BE2" w:rsidP="00932C2C">
            <w:pPr>
              <w:pStyle w:val="aff6"/>
              <w:tabs>
                <w:tab w:val="clear" w:pos="4201"/>
                <w:tab w:val="clear" w:pos="9298"/>
                <w:tab w:val="center" w:pos="3034"/>
                <w:tab w:val="right" w:leader="dot" w:pos="6717"/>
              </w:tabs>
              <w:ind w:firstLineChars="0" w:firstLine="0"/>
              <w:jc w:val="left"/>
              <w:rPr>
                <w:szCs w:val="18"/>
              </w:rPr>
            </w:pPr>
          </w:p>
        </w:tc>
        <w:tc>
          <w:tcPr>
            <w:tcW w:w="428" w:type="pct"/>
            <w:shd w:val="clear" w:color="auto" w:fill="FFFFFF"/>
          </w:tcPr>
          <w:p w:rsidR="00F43BE2" w:rsidRPr="009E41AF" w:rsidRDefault="00F43BE2" w:rsidP="00932C2C">
            <w:pPr>
              <w:pStyle w:val="aff6"/>
              <w:tabs>
                <w:tab w:val="clear" w:pos="4201"/>
                <w:tab w:val="clear" w:pos="9298"/>
                <w:tab w:val="center" w:pos="3034"/>
                <w:tab w:val="right" w:leader="dot" w:pos="6717"/>
              </w:tabs>
              <w:ind w:firstLineChars="0" w:firstLine="0"/>
              <w:jc w:val="left"/>
              <w:rPr>
                <w:szCs w:val="18"/>
              </w:rPr>
            </w:pPr>
          </w:p>
        </w:tc>
      </w:tr>
      <w:tr w:rsidR="00F43BE2" w:rsidTr="00F43BE2">
        <w:tc>
          <w:tcPr>
            <w:tcW w:w="1970" w:type="pct"/>
            <w:shd w:val="clear" w:color="auto" w:fill="FFFFFF"/>
            <w:vAlign w:val="center"/>
          </w:tcPr>
          <w:p w:rsidR="00F43BE2" w:rsidRPr="005F01DB" w:rsidRDefault="00F43BE2" w:rsidP="00932C2C">
            <w:pPr>
              <w:rPr>
                <w:sz w:val="20"/>
                <w:szCs w:val="20"/>
              </w:rPr>
            </w:pPr>
            <w:r w:rsidRPr="000A78C2">
              <w:rPr>
                <w:sz w:val="20"/>
                <w:szCs w:val="20"/>
              </w:rPr>
              <w:t>/TargetId</w:t>
            </w:r>
          </w:p>
        </w:tc>
        <w:tc>
          <w:tcPr>
            <w:tcW w:w="1441" w:type="pct"/>
            <w:shd w:val="clear" w:color="auto" w:fill="FFFFFF"/>
            <w:vAlign w:val="center"/>
          </w:tcPr>
          <w:p w:rsidR="00F43BE2" w:rsidRPr="005F01DB" w:rsidRDefault="00F43BE2" w:rsidP="00932C2C">
            <w:pPr>
              <w:jc w:val="left"/>
              <w:rPr>
                <w:sz w:val="20"/>
                <w:szCs w:val="20"/>
              </w:rPr>
            </w:pPr>
            <w:r w:rsidRPr="000A78C2">
              <w:rPr>
                <w:sz w:val="20"/>
                <w:szCs w:val="20"/>
              </w:rPr>
              <w:t>请求消息</w:t>
            </w:r>
            <w:r w:rsidRPr="000A78C2">
              <w:rPr>
                <w:sz w:val="20"/>
                <w:szCs w:val="20"/>
              </w:rPr>
              <w:t>ID</w:t>
            </w:r>
          </w:p>
        </w:tc>
        <w:tc>
          <w:tcPr>
            <w:tcW w:w="606" w:type="pct"/>
            <w:shd w:val="clear" w:color="auto" w:fill="FFFFFF"/>
          </w:tcPr>
          <w:p w:rsidR="00F43BE2" w:rsidRDefault="00F43BE2" w:rsidP="00932C2C">
            <w:r w:rsidRPr="00EE4EB8">
              <w:rPr>
                <w:rFonts w:hint="eastAsia"/>
                <w:szCs w:val="18"/>
              </w:rPr>
              <w:t>必选</w:t>
            </w:r>
          </w:p>
        </w:tc>
        <w:tc>
          <w:tcPr>
            <w:tcW w:w="555" w:type="pct"/>
            <w:shd w:val="clear" w:color="auto" w:fill="FFFFFF"/>
          </w:tcPr>
          <w:p w:rsidR="00F43BE2" w:rsidRPr="009E41AF" w:rsidRDefault="00F43BE2" w:rsidP="00932C2C">
            <w:pPr>
              <w:pStyle w:val="aff6"/>
              <w:tabs>
                <w:tab w:val="clear" w:pos="4201"/>
                <w:tab w:val="clear" w:pos="9298"/>
                <w:tab w:val="center" w:pos="3034"/>
                <w:tab w:val="right" w:leader="dot" w:pos="6717"/>
              </w:tabs>
              <w:ind w:firstLineChars="0" w:firstLine="0"/>
              <w:jc w:val="left"/>
              <w:rPr>
                <w:szCs w:val="18"/>
              </w:rPr>
            </w:pPr>
          </w:p>
        </w:tc>
        <w:tc>
          <w:tcPr>
            <w:tcW w:w="428" w:type="pct"/>
            <w:shd w:val="clear" w:color="auto" w:fill="FFFFFF"/>
          </w:tcPr>
          <w:p w:rsidR="00F43BE2" w:rsidRPr="009E41AF" w:rsidRDefault="00F43BE2" w:rsidP="00932C2C">
            <w:pPr>
              <w:pStyle w:val="aff6"/>
              <w:tabs>
                <w:tab w:val="clear" w:pos="4201"/>
                <w:tab w:val="clear" w:pos="9298"/>
                <w:tab w:val="center" w:pos="3034"/>
                <w:tab w:val="right" w:leader="dot" w:pos="6717"/>
              </w:tabs>
              <w:ind w:firstLineChars="0" w:firstLine="0"/>
              <w:jc w:val="left"/>
              <w:rPr>
                <w:szCs w:val="18"/>
              </w:rPr>
            </w:pPr>
          </w:p>
        </w:tc>
      </w:tr>
      <w:tr w:rsidR="00F43BE2" w:rsidTr="00F43BE2">
        <w:tc>
          <w:tcPr>
            <w:tcW w:w="1970" w:type="pct"/>
            <w:shd w:val="clear" w:color="auto" w:fill="auto"/>
            <w:vAlign w:val="center"/>
          </w:tcPr>
          <w:p w:rsidR="00F43BE2" w:rsidRPr="000A78C2" w:rsidRDefault="00F43BE2" w:rsidP="00932C2C">
            <w:pPr>
              <w:rPr>
                <w:sz w:val="20"/>
                <w:szCs w:val="20"/>
              </w:rPr>
            </w:pPr>
            <w:r>
              <w:rPr>
                <w:rFonts w:hint="eastAsia"/>
                <w:sz w:val="20"/>
                <w:szCs w:val="20"/>
              </w:rPr>
              <w:t>/</w:t>
            </w:r>
            <w:r w:rsidRPr="00A60435">
              <w:rPr>
                <w:sz w:val="20"/>
                <w:szCs w:val="20"/>
              </w:rPr>
              <w:t>FamilyDocInfo/FamilyDoc</w:t>
            </w:r>
          </w:p>
        </w:tc>
        <w:tc>
          <w:tcPr>
            <w:tcW w:w="1441" w:type="pct"/>
            <w:vAlign w:val="center"/>
          </w:tcPr>
          <w:p w:rsidR="00F43BE2" w:rsidRPr="000A78C2" w:rsidRDefault="00F43BE2" w:rsidP="00932C2C">
            <w:pPr>
              <w:jc w:val="left"/>
              <w:rPr>
                <w:sz w:val="20"/>
                <w:szCs w:val="20"/>
              </w:rPr>
            </w:pPr>
            <w:r>
              <w:rPr>
                <w:rFonts w:hint="eastAsia"/>
                <w:sz w:val="20"/>
                <w:szCs w:val="20"/>
              </w:rPr>
              <w:t>家庭</w:t>
            </w:r>
            <w:r>
              <w:rPr>
                <w:sz w:val="20"/>
                <w:szCs w:val="20"/>
              </w:rPr>
              <w:t>医生编码</w:t>
            </w:r>
          </w:p>
        </w:tc>
        <w:tc>
          <w:tcPr>
            <w:tcW w:w="606" w:type="pct"/>
            <w:shd w:val="clear" w:color="auto" w:fill="auto"/>
          </w:tcPr>
          <w:p w:rsidR="00F43BE2" w:rsidRDefault="00F43BE2" w:rsidP="00932C2C">
            <w:r w:rsidRPr="00EE4EB8">
              <w:rPr>
                <w:rFonts w:hint="eastAsia"/>
                <w:szCs w:val="18"/>
              </w:rPr>
              <w:t>必选</w:t>
            </w:r>
          </w:p>
        </w:tc>
        <w:tc>
          <w:tcPr>
            <w:tcW w:w="555" w:type="pct"/>
          </w:tcPr>
          <w:p w:rsidR="00F43BE2" w:rsidRPr="009E41AF" w:rsidRDefault="00F43BE2" w:rsidP="00932C2C">
            <w:pPr>
              <w:pStyle w:val="aff6"/>
              <w:tabs>
                <w:tab w:val="clear" w:pos="4201"/>
                <w:tab w:val="clear" w:pos="9298"/>
                <w:tab w:val="center" w:pos="3034"/>
                <w:tab w:val="right" w:leader="dot" w:pos="6717"/>
              </w:tabs>
              <w:ind w:firstLineChars="0" w:firstLine="0"/>
              <w:jc w:val="center"/>
              <w:rPr>
                <w:szCs w:val="18"/>
              </w:rPr>
            </w:pPr>
          </w:p>
        </w:tc>
        <w:tc>
          <w:tcPr>
            <w:tcW w:w="428" w:type="pct"/>
          </w:tcPr>
          <w:p w:rsidR="00F43BE2" w:rsidRPr="009E41AF" w:rsidRDefault="00F43BE2" w:rsidP="00932C2C">
            <w:pPr>
              <w:pStyle w:val="aff6"/>
              <w:tabs>
                <w:tab w:val="clear" w:pos="4201"/>
                <w:tab w:val="clear" w:pos="9298"/>
                <w:tab w:val="center" w:pos="3034"/>
                <w:tab w:val="right" w:leader="dot" w:pos="6717"/>
              </w:tabs>
              <w:ind w:firstLineChars="0" w:firstLine="0"/>
              <w:jc w:val="center"/>
              <w:rPr>
                <w:szCs w:val="18"/>
              </w:rPr>
            </w:pPr>
          </w:p>
        </w:tc>
      </w:tr>
      <w:tr w:rsidR="00F43BE2" w:rsidTr="00F43BE2">
        <w:tc>
          <w:tcPr>
            <w:tcW w:w="1970" w:type="pct"/>
            <w:shd w:val="clear" w:color="auto" w:fill="auto"/>
            <w:vAlign w:val="center"/>
          </w:tcPr>
          <w:p w:rsidR="00F43BE2" w:rsidRDefault="00F43BE2" w:rsidP="00932C2C">
            <w:pPr>
              <w:rPr>
                <w:sz w:val="20"/>
                <w:szCs w:val="20"/>
              </w:rPr>
            </w:pPr>
            <w:r>
              <w:rPr>
                <w:rFonts w:hint="eastAsia"/>
                <w:sz w:val="20"/>
                <w:szCs w:val="20"/>
              </w:rPr>
              <w:t>/</w:t>
            </w:r>
            <w:r w:rsidRPr="00A60435">
              <w:rPr>
                <w:sz w:val="20"/>
                <w:szCs w:val="20"/>
              </w:rPr>
              <w:t>FamilyDocInfo/FamilyDoc/Name</w:t>
            </w:r>
          </w:p>
        </w:tc>
        <w:tc>
          <w:tcPr>
            <w:tcW w:w="1441" w:type="pct"/>
            <w:vAlign w:val="center"/>
          </w:tcPr>
          <w:p w:rsidR="00F43BE2" w:rsidRPr="000A78C2" w:rsidRDefault="00F43BE2" w:rsidP="00932C2C">
            <w:pPr>
              <w:jc w:val="left"/>
              <w:rPr>
                <w:sz w:val="20"/>
                <w:szCs w:val="20"/>
              </w:rPr>
            </w:pPr>
            <w:r>
              <w:rPr>
                <w:rFonts w:hint="eastAsia"/>
                <w:sz w:val="20"/>
                <w:szCs w:val="20"/>
              </w:rPr>
              <w:t>家庭</w:t>
            </w:r>
            <w:r>
              <w:rPr>
                <w:sz w:val="20"/>
                <w:szCs w:val="20"/>
              </w:rPr>
              <w:t>医生姓名</w:t>
            </w:r>
          </w:p>
        </w:tc>
        <w:tc>
          <w:tcPr>
            <w:tcW w:w="606" w:type="pct"/>
            <w:shd w:val="clear" w:color="auto" w:fill="auto"/>
          </w:tcPr>
          <w:p w:rsidR="00F43BE2" w:rsidRDefault="00F43BE2" w:rsidP="00932C2C">
            <w:r w:rsidRPr="00EE4EB8">
              <w:rPr>
                <w:rFonts w:hint="eastAsia"/>
                <w:szCs w:val="18"/>
              </w:rPr>
              <w:t>必选</w:t>
            </w:r>
          </w:p>
        </w:tc>
        <w:tc>
          <w:tcPr>
            <w:tcW w:w="555" w:type="pct"/>
          </w:tcPr>
          <w:p w:rsidR="00F43BE2" w:rsidRDefault="00F43BE2" w:rsidP="00F43BE2">
            <w:pPr>
              <w:widowControl/>
              <w:jc w:val="center"/>
              <w:rPr>
                <w:color w:val="000000"/>
                <w:kern w:val="0"/>
                <w:sz w:val="20"/>
                <w:szCs w:val="20"/>
              </w:rPr>
            </w:pPr>
            <w:r>
              <w:rPr>
                <w:rFonts w:hint="eastAsia"/>
                <w:color w:val="000000"/>
                <w:sz w:val="20"/>
                <w:szCs w:val="20"/>
              </w:rPr>
              <w:t>DE02.01.039.00</w:t>
            </w:r>
          </w:p>
          <w:p w:rsidR="00F43BE2" w:rsidRPr="009E41AF" w:rsidRDefault="00F43BE2" w:rsidP="00932C2C">
            <w:pPr>
              <w:pStyle w:val="aff6"/>
              <w:tabs>
                <w:tab w:val="clear" w:pos="4201"/>
                <w:tab w:val="clear" w:pos="9298"/>
                <w:tab w:val="center" w:pos="3034"/>
                <w:tab w:val="right" w:leader="dot" w:pos="6717"/>
              </w:tabs>
              <w:ind w:firstLineChars="0" w:firstLine="0"/>
              <w:jc w:val="center"/>
              <w:rPr>
                <w:szCs w:val="18"/>
              </w:rPr>
            </w:pPr>
          </w:p>
        </w:tc>
        <w:tc>
          <w:tcPr>
            <w:tcW w:w="428" w:type="pct"/>
          </w:tcPr>
          <w:p w:rsidR="00F43BE2" w:rsidRPr="009E41AF" w:rsidRDefault="00F43BE2" w:rsidP="00932C2C">
            <w:pPr>
              <w:pStyle w:val="aff6"/>
              <w:tabs>
                <w:tab w:val="clear" w:pos="4201"/>
                <w:tab w:val="clear" w:pos="9298"/>
                <w:tab w:val="center" w:pos="3034"/>
                <w:tab w:val="right" w:leader="dot" w:pos="6717"/>
              </w:tabs>
              <w:ind w:firstLineChars="0" w:firstLine="0"/>
              <w:jc w:val="center"/>
              <w:rPr>
                <w:szCs w:val="18"/>
              </w:rPr>
            </w:pPr>
          </w:p>
        </w:tc>
      </w:tr>
      <w:tr w:rsidR="00F43BE2" w:rsidTr="00F43BE2">
        <w:tc>
          <w:tcPr>
            <w:tcW w:w="1970" w:type="pct"/>
            <w:shd w:val="clear" w:color="auto" w:fill="auto"/>
            <w:vAlign w:val="center"/>
          </w:tcPr>
          <w:p w:rsidR="00F43BE2" w:rsidRDefault="00F43BE2" w:rsidP="00932C2C">
            <w:pPr>
              <w:rPr>
                <w:sz w:val="20"/>
                <w:szCs w:val="20"/>
              </w:rPr>
            </w:pPr>
            <w:r>
              <w:rPr>
                <w:rFonts w:hint="eastAsia"/>
                <w:sz w:val="20"/>
                <w:szCs w:val="20"/>
              </w:rPr>
              <w:t>/</w:t>
            </w:r>
            <w:r w:rsidRPr="00A60435">
              <w:rPr>
                <w:sz w:val="20"/>
                <w:szCs w:val="20"/>
              </w:rPr>
              <w:t>FamilyDocInfo/FamilyDoc/administrativeGenderCode</w:t>
            </w:r>
          </w:p>
        </w:tc>
        <w:tc>
          <w:tcPr>
            <w:tcW w:w="1441" w:type="pct"/>
            <w:vAlign w:val="center"/>
          </w:tcPr>
          <w:p w:rsidR="00F43BE2" w:rsidRPr="000A78C2" w:rsidRDefault="00F43BE2" w:rsidP="00F43BE2">
            <w:pPr>
              <w:jc w:val="left"/>
              <w:rPr>
                <w:sz w:val="20"/>
                <w:szCs w:val="20"/>
              </w:rPr>
            </w:pPr>
            <w:r w:rsidRPr="005F01DB">
              <w:rPr>
                <w:sz w:val="20"/>
                <w:szCs w:val="20"/>
              </w:rPr>
              <w:t>性别代码</w:t>
            </w:r>
            <w:r w:rsidRPr="000A78C2">
              <w:rPr>
                <w:sz w:val="20"/>
                <w:szCs w:val="20"/>
              </w:rPr>
              <w:t xml:space="preserve"> </w:t>
            </w:r>
          </w:p>
        </w:tc>
        <w:tc>
          <w:tcPr>
            <w:tcW w:w="606" w:type="pct"/>
            <w:shd w:val="clear" w:color="auto" w:fill="auto"/>
          </w:tcPr>
          <w:p w:rsidR="00F43BE2" w:rsidRDefault="00F43BE2" w:rsidP="00932C2C">
            <w:r w:rsidRPr="00EE4EB8">
              <w:rPr>
                <w:rFonts w:hint="eastAsia"/>
                <w:szCs w:val="18"/>
              </w:rPr>
              <w:t>必选</w:t>
            </w:r>
          </w:p>
        </w:tc>
        <w:tc>
          <w:tcPr>
            <w:tcW w:w="555" w:type="pct"/>
          </w:tcPr>
          <w:p w:rsidR="00F43BE2" w:rsidRDefault="00F43BE2" w:rsidP="00F43BE2">
            <w:pPr>
              <w:widowControl/>
              <w:jc w:val="center"/>
              <w:rPr>
                <w:color w:val="000000"/>
                <w:kern w:val="0"/>
                <w:sz w:val="20"/>
                <w:szCs w:val="20"/>
              </w:rPr>
            </w:pPr>
            <w:r>
              <w:rPr>
                <w:rFonts w:hint="eastAsia"/>
                <w:color w:val="000000"/>
                <w:sz w:val="20"/>
                <w:szCs w:val="20"/>
              </w:rPr>
              <w:t>DE02.01.040.00</w:t>
            </w:r>
          </w:p>
          <w:p w:rsidR="00F43BE2" w:rsidRPr="009E41AF" w:rsidRDefault="00F43BE2" w:rsidP="00932C2C">
            <w:pPr>
              <w:pStyle w:val="aff6"/>
              <w:tabs>
                <w:tab w:val="clear" w:pos="4201"/>
                <w:tab w:val="clear" w:pos="9298"/>
                <w:tab w:val="center" w:pos="3034"/>
                <w:tab w:val="right" w:leader="dot" w:pos="6717"/>
              </w:tabs>
              <w:ind w:firstLineChars="0" w:firstLine="0"/>
              <w:jc w:val="center"/>
              <w:rPr>
                <w:szCs w:val="18"/>
              </w:rPr>
            </w:pPr>
          </w:p>
        </w:tc>
        <w:tc>
          <w:tcPr>
            <w:tcW w:w="428" w:type="pct"/>
          </w:tcPr>
          <w:p w:rsidR="00F43BE2" w:rsidRPr="009E41AF" w:rsidRDefault="00F43BE2" w:rsidP="00932C2C">
            <w:pPr>
              <w:pStyle w:val="aff6"/>
              <w:tabs>
                <w:tab w:val="clear" w:pos="4201"/>
                <w:tab w:val="clear" w:pos="9298"/>
                <w:tab w:val="center" w:pos="3034"/>
                <w:tab w:val="right" w:leader="dot" w:pos="6717"/>
              </w:tabs>
              <w:ind w:firstLineChars="0" w:firstLine="0"/>
              <w:jc w:val="center"/>
              <w:rPr>
                <w:szCs w:val="18"/>
              </w:rPr>
            </w:pPr>
          </w:p>
        </w:tc>
      </w:tr>
      <w:tr w:rsidR="00F43BE2" w:rsidTr="00F43BE2">
        <w:tc>
          <w:tcPr>
            <w:tcW w:w="1970" w:type="pct"/>
            <w:shd w:val="clear" w:color="auto" w:fill="auto"/>
            <w:vAlign w:val="center"/>
          </w:tcPr>
          <w:p w:rsidR="00F43BE2" w:rsidRDefault="00F43BE2" w:rsidP="00932C2C">
            <w:pPr>
              <w:rPr>
                <w:sz w:val="20"/>
                <w:szCs w:val="20"/>
              </w:rPr>
            </w:pPr>
            <w:r>
              <w:rPr>
                <w:rFonts w:hint="eastAsia"/>
                <w:sz w:val="20"/>
                <w:szCs w:val="20"/>
              </w:rPr>
              <w:t>/</w:t>
            </w:r>
            <w:r w:rsidRPr="00A60435">
              <w:rPr>
                <w:sz w:val="20"/>
                <w:szCs w:val="20"/>
              </w:rPr>
              <w:t>FamilyDocInfo/FamilyDoc/docType</w:t>
            </w:r>
          </w:p>
        </w:tc>
        <w:tc>
          <w:tcPr>
            <w:tcW w:w="1441" w:type="pct"/>
            <w:vAlign w:val="center"/>
          </w:tcPr>
          <w:p w:rsidR="00F43BE2" w:rsidRPr="000A78C2" w:rsidRDefault="00F43BE2" w:rsidP="00932C2C">
            <w:pPr>
              <w:jc w:val="left"/>
              <w:rPr>
                <w:sz w:val="20"/>
                <w:szCs w:val="20"/>
              </w:rPr>
            </w:pPr>
            <w:r>
              <w:rPr>
                <w:rFonts w:hint="eastAsia"/>
                <w:sz w:val="20"/>
                <w:szCs w:val="20"/>
              </w:rPr>
              <w:t>家庭</w:t>
            </w:r>
            <w:r>
              <w:rPr>
                <w:sz w:val="20"/>
                <w:szCs w:val="20"/>
              </w:rPr>
              <w:t>医生类别</w:t>
            </w:r>
          </w:p>
        </w:tc>
        <w:tc>
          <w:tcPr>
            <w:tcW w:w="606" w:type="pct"/>
            <w:shd w:val="clear" w:color="auto" w:fill="auto"/>
          </w:tcPr>
          <w:p w:rsidR="00F43BE2" w:rsidRDefault="00F43BE2" w:rsidP="00932C2C">
            <w:r w:rsidRPr="00EE4EB8">
              <w:rPr>
                <w:rFonts w:hint="eastAsia"/>
                <w:szCs w:val="18"/>
              </w:rPr>
              <w:t>必选</w:t>
            </w:r>
          </w:p>
        </w:tc>
        <w:tc>
          <w:tcPr>
            <w:tcW w:w="555" w:type="pct"/>
          </w:tcPr>
          <w:p w:rsidR="00F43BE2" w:rsidRPr="009E41AF" w:rsidRDefault="00F43BE2" w:rsidP="00932C2C">
            <w:pPr>
              <w:pStyle w:val="aff6"/>
              <w:tabs>
                <w:tab w:val="clear" w:pos="4201"/>
                <w:tab w:val="clear" w:pos="9298"/>
                <w:tab w:val="center" w:pos="3034"/>
                <w:tab w:val="right" w:leader="dot" w:pos="6717"/>
              </w:tabs>
              <w:ind w:firstLineChars="0" w:firstLine="0"/>
              <w:jc w:val="center"/>
              <w:rPr>
                <w:szCs w:val="18"/>
              </w:rPr>
            </w:pPr>
          </w:p>
        </w:tc>
        <w:tc>
          <w:tcPr>
            <w:tcW w:w="428" w:type="pct"/>
          </w:tcPr>
          <w:p w:rsidR="00F43BE2" w:rsidRPr="009E41AF" w:rsidRDefault="00F43BE2" w:rsidP="00932C2C">
            <w:pPr>
              <w:pStyle w:val="aff6"/>
              <w:tabs>
                <w:tab w:val="clear" w:pos="4201"/>
                <w:tab w:val="clear" w:pos="9298"/>
                <w:tab w:val="center" w:pos="3034"/>
                <w:tab w:val="right" w:leader="dot" w:pos="6717"/>
              </w:tabs>
              <w:ind w:firstLineChars="0" w:firstLine="0"/>
              <w:jc w:val="center"/>
              <w:rPr>
                <w:szCs w:val="18"/>
              </w:rPr>
            </w:pPr>
          </w:p>
        </w:tc>
      </w:tr>
      <w:tr w:rsidR="00F43BE2" w:rsidTr="00F43BE2">
        <w:tc>
          <w:tcPr>
            <w:tcW w:w="1970" w:type="pct"/>
            <w:shd w:val="clear" w:color="auto" w:fill="auto"/>
            <w:vAlign w:val="center"/>
          </w:tcPr>
          <w:p w:rsidR="00F43BE2" w:rsidRPr="00A60435" w:rsidRDefault="00F43BE2" w:rsidP="00932C2C">
            <w:pPr>
              <w:rPr>
                <w:sz w:val="20"/>
                <w:szCs w:val="20"/>
              </w:rPr>
            </w:pPr>
            <w:r>
              <w:rPr>
                <w:rFonts w:hint="eastAsia"/>
                <w:sz w:val="20"/>
                <w:szCs w:val="20"/>
              </w:rPr>
              <w:t>/</w:t>
            </w:r>
            <w:r w:rsidRPr="00A60435">
              <w:rPr>
                <w:sz w:val="20"/>
                <w:szCs w:val="20"/>
              </w:rPr>
              <w:t>FamilyDocInfo/FamilyDoc/title</w:t>
            </w:r>
          </w:p>
        </w:tc>
        <w:tc>
          <w:tcPr>
            <w:tcW w:w="1441" w:type="pct"/>
            <w:vAlign w:val="center"/>
          </w:tcPr>
          <w:p w:rsidR="00F43BE2" w:rsidRPr="000A78C2" w:rsidRDefault="00F43BE2" w:rsidP="00932C2C">
            <w:pPr>
              <w:jc w:val="left"/>
              <w:rPr>
                <w:sz w:val="20"/>
                <w:szCs w:val="20"/>
              </w:rPr>
            </w:pPr>
            <w:r>
              <w:rPr>
                <w:rFonts w:hint="eastAsia"/>
                <w:sz w:val="20"/>
                <w:szCs w:val="20"/>
              </w:rPr>
              <w:t>家庭</w:t>
            </w:r>
            <w:r>
              <w:rPr>
                <w:sz w:val="20"/>
                <w:szCs w:val="20"/>
              </w:rPr>
              <w:t>医生</w:t>
            </w:r>
            <w:r>
              <w:rPr>
                <w:rFonts w:hint="eastAsia"/>
                <w:sz w:val="20"/>
                <w:szCs w:val="20"/>
              </w:rPr>
              <w:t>职称</w:t>
            </w:r>
          </w:p>
        </w:tc>
        <w:tc>
          <w:tcPr>
            <w:tcW w:w="606" w:type="pct"/>
            <w:shd w:val="clear" w:color="auto" w:fill="auto"/>
          </w:tcPr>
          <w:p w:rsidR="00F43BE2" w:rsidRDefault="00F43BE2" w:rsidP="00932C2C">
            <w:r w:rsidRPr="00EE4EB8">
              <w:rPr>
                <w:rFonts w:hint="eastAsia"/>
                <w:szCs w:val="18"/>
              </w:rPr>
              <w:t>必选</w:t>
            </w:r>
          </w:p>
        </w:tc>
        <w:tc>
          <w:tcPr>
            <w:tcW w:w="555" w:type="pct"/>
          </w:tcPr>
          <w:p w:rsidR="00F43BE2" w:rsidRPr="009E41AF" w:rsidRDefault="00F43BE2" w:rsidP="00932C2C">
            <w:pPr>
              <w:pStyle w:val="aff6"/>
              <w:tabs>
                <w:tab w:val="clear" w:pos="4201"/>
                <w:tab w:val="clear" w:pos="9298"/>
                <w:tab w:val="center" w:pos="3034"/>
                <w:tab w:val="right" w:leader="dot" w:pos="6717"/>
              </w:tabs>
              <w:ind w:firstLineChars="0" w:firstLine="0"/>
              <w:jc w:val="center"/>
              <w:rPr>
                <w:szCs w:val="18"/>
              </w:rPr>
            </w:pPr>
          </w:p>
        </w:tc>
        <w:tc>
          <w:tcPr>
            <w:tcW w:w="428" w:type="pct"/>
          </w:tcPr>
          <w:p w:rsidR="00F43BE2" w:rsidRPr="009E41AF" w:rsidRDefault="00F43BE2" w:rsidP="00932C2C">
            <w:pPr>
              <w:pStyle w:val="aff6"/>
              <w:tabs>
                <w:tab w:val="clear" w:pos="4201"/>
                <w:tab w:val="clear" w:pos="9298"/>
                <w:tab w:val="center" w:pos="3034"/>
                <w:tab w:val="right" w:leader="dot" w:pos="6717"/>
              </w:tabs>
              <w:ind w:firstLineChars="0" w:firstLine="0"/>
              <w:jc w:val="center"/>
              <w:rPr>
                <w:szCs w:val="18"/>
              </w:rPr>
            </w:pPr>
          </w:p>
        </w:tc>
      </w:tr>
      <w:tr w:rsidR="00F43BE2" w:rsidTr="00F43BE2">
        <w:tc>
          <w:tcPr>
            <w:tcW w:w="1970" w:type="pct"/>
            <w:shd w:val="clear" w:color="auto" w:fill="auto"/>
            <w:vAlign w:val="center"/>
          </w:tcPr>
          <w:p w:rsidR="00F43BE2" w:rsidRPr="00A60435" w:rsidRDefault="00F43BE2" w:rsidP="00932C2C">
            <w:pPr>
              <w:rPr>
                <w:sz w:val="20"/>
                <w:szCs w:val="20"/>
              </w:rPr>
            </w:pPr>
            <w:r>
              <w:rPr>
                <w:rFonts w:hint="eastAsia"/>
                <w:sz w:val="20"/>
                <w:szCs w:val="20"/>
              </w:rPr>
              <w:t>/</w:t>
            </w:r>
            <w:r w:rsidRPr="00A60435">
              <w:rPr>
                <w:sz w:val="20"/>
                <w:szCs w:val="20"/>
              </w:rPr>
              <w:t>FamilyDocInfo/FamilyDoc/specialty</w:t>
            </w:r>
          </w:p>
        </w:tc>
        <w:tc>
          <w:tcPr>
            <w:tcW w:w="1441" w:type="pct"/>
            <w:vAlign w:val="center"/>
          </w:tcPr>
          <w:p w:rsidR="00F43BE2" w:rsidRPr="000A78C2" w:rsidRDefault="00F43BE2" w:rsidP="00932C2C">
            <w:pPr>
              <w:jc w:val="left"/>
              <w:rPr>
                <w:sz w:val="20"/>
                <w:szCs w:val="20"/>
              </w:rPr>
            </w:pPr>
            <w:r>
              <w:rPr>
                <w:rFonts w:hint="eastAsia"/>
                <w:sz w:val="20"/>
                <w:szCs w:val="20"/>
              </w:rPr>
              <w:t>家庭</w:t>
            </w:r>
            <w:r>
              <w:rPr>
                <w:sz w:val="20"/>
                <w:szCs w:val="20"/>
              </w:rPr>
              <w:t>医生特长</w:t>
            </w:r>
          </w:p>
        </w:tc>
        <w:tc>
          <w:tcPr>
            <w:tcW w:w="606" w:type="pct"/>
            <w:shd w:val="clear" w:color="auto" w:fill="auto"/>
          </w:tcPr>
          <w:p w:rsidR="00F43BE2" w:rsidRDefault="00F43BE2" w:rsidP="00932C2C">
            <w:r w:rsidRPr="00EE4EB8">
              <w:rPr>
                <w:rFonts w:hint="eastAsia"/>
                <w:szCs w:val="18"/>
              </w:rPr>
              <w:t>必选</w:t>
            </w:r>
          </w:p>
        </w:tc>
        <w:tc>
          <w:tcPr>
            <w:tcW w:w="555" w:type="pct"/>
          </w:tcPr>
          <w:p w:rsidR="00F43BE2" w:rsidRPr="009E41AF" w:rsidRDefault="00F43BE2" w:rsidP="00932C2C">
            <w:pPr>
              <w:pStyle w:val="aff6"/>
              <w:tabs>
                <w:tab w:val="clear" w:pos="4201"/>
                <w:tab w:val="clear" w:pos="9298"/>
                <w:tab w:val="center" w:pos="3034"/>
                <w:tab w:val="right" w:leader="dot" w:pos="6717"/>
              </w:tabs>
              <w:ind w:firstLineChars="0" w:firstLine="0"/>
              <w:jc w:val="center"/>
              <w:rPr>
                <w:szCs w:val="18"/>
              </w:rPr>
            </w:pPr>
          </w:p>
        </w:tc>
        <w:tc>
          <w:tcPr>
            <w:tcW w:w="428" w:type="pct"/>
          </w:tcPr>
          <w:p w:rsidR="00F43BE2" w:rsidRPr="009E41AF" w:rsidRDefault="00F43BE2" w:rsidP="00932C2C">
            <w:pPr>
              <w:pStyle w:val="aff6"/>
              <w:tabs>
                <w:tab w:val="clear" w:pos="4201"/>
                <w:tab w:val="clear" w:pos="9298"/>
                <w:tab w:val="center" w:pos="3034"/>
                <w:tab w:val="right" w:leader="dot" w:pos="6717"/>
              </w:tabs>
              <w:ind w:firstLineChars="0" w:firstLine="0"/>
              <w:jc w:val="center"/>
              <w:rPr>
                <w:szCs w:val="18"/>
              </w:rPr>
            </w:pPr>
          </w:p>
        </w:tc>
      </w:tr>
      <w:tr w:rsidR="00F43BE2" w:rsidTr="00F43BE2">
        <w:tc>
          <w:tcPr>
            <w:tcW w:w="1970" w:type="pct"/>
            <w:shd w:val="clear" w:color="auto" w:fill="auto"/>
            <w:vAlign w:val="center"/>
          </w:tcPr>
          <w:p w:rsidR="00F43BE2" w:rsidRPr="00A60435" w:rsidRDefault="00F43BE2" w:rsidP="00932C2C">
            <w:pPr>
              <w:rPr>
                <w:sz w:val="20"/>
                <w:szCs w:val="20"/>
              </w:rPr>
            </w:pPr>
            <w:r>
              <w:rPr>
                <w:rFonts w:hint="eastAsia"/>
                <w:sz w:val="20"/>
                <w:szCs w:val="20"/>
              </w:rPr>
              <w:t>/</w:t>
            </w:r>
            <w:r w:rsidRPr="00A60435">
              <w:rPr>
                <w:sz w:val="20"/>
                <w:szCs w:val="20"/>
              </w:rPr>
              <w:t>FamilyDocInfo/FamilyDoc/resume</w:t>
            </w:r>
          </w:p>
        </w:tc>
        <w:tc>
          <w:tcPr>
            <w:tcW w:w="1441" w:type="pct"/>
            <w:vAlign w:val="center"/>
          </w:tcPr>
          <w:p w:rsidR="00F43BE2" w:rsidRPr="000A78C2" w:rsidRDefault="00F43BE2" w:rsidP="00932C2C">
            <w:pPr>
              <w:jc w:val="left"/>
              <w:rPr>
                <w:sz w:val="20"/>
                <w:szCs w:val="20"/>
              </w:rPr>
            </w:pPr>
            <w:r>
              <w:rPr>
                <w:rFonts w:hint="eastAsia"/>
                <w:sz w:val="20"/>
                <w:szCs w:val="20"/>
              </w:rPr>
              <w:t>家庭</w:t>
            </w:r>
            <w:r>
              <w:rPr>
                <w:sz w:val="20"/>
                <w:szCs w:val="20"/>
              </w:rPr>
              <w:t>医生</w:t>
            </w:r>
            <w:r>
              <w:rPr>
                <w:rFonts w:hint="eastAsia"/>
                <w:sz w:val="20"/>
                <w:szCs w:val="20"/>
              </w:rPr>
              <w:t>简历</w:t>
            </w:r>
          </w:p>
        </w:tc>
        <w:tc>
          <w:tcPr>
            <w:tcW w:w="606" w:type="pct"/>
            <w:shd w:val="clear" w:color="auto" w:fill="auto"/>
          </w:tcPr>
          <w:p w:rsidR="00F43BE2" w:rsidRDefault="00F43BE2" w:rsidP="00932C2C">
            <w:r w:rsidRPr="00EE4EB8">
              <w:rPr>
                <w:rFonts w:hint="eastAsia"/>
                <w:szCs w:val="18"/>
              </w:rPr>
              <w:t>必选</w:t>
            </w:r>
          </w:p>
        </w:tc>
        <w:tc>
          <w:tcPr>
            <w:tcW w:w="555" w:type="pct"/>
          </w:tcPr>
          <w:p w:rsidR="00F43BE2" w:rsidRPr="009E41AF" w:rsidRDefault="00F43BE2" w:rsidP="00932C2C">
            <w:pPr>
              <w:pStyle w:val="aff6"/>
              <w:tabs>
                <w:tab w:val="clear" w:pos="4201"/>
                <w:tab w:val="clear" w:pos="9298"/>
                <w:tab w:val="center" w:pos="3034"/>
                <w:tab w:val="right" w:leader="dot" w:pos="6717"/>
              </w:tabs>
              <w:ind w:firstLineChars="0" w:firstLine="0"/>
              <w:jc w:val="center"/>
              <w:rPr>
                <w:szCs w:val="18"/>
              </w:rPr>
            </w:pPr>
          </w:p>
        </w:tc>
        <w:tc>
          <w:tcPr>
            <w:tcW w:w="428" w:type="pct"/>
          </w:tcPr>
          <w:p w:rsidR="00F43BE2" w:rsidRPr="009E41AF" w:rsidRDefault="00F43BE2" w:rsidP="00932C2C">
            <w:pPr>
              <w:pStyle w:val="aff6"/>
              <w:tabs>
                <w:tab w:val="clear" w:pos="4201"/>
                <w:tab w:val="clear" w:pos="9298"/>
                <w:tab w:val="center" w:pos="3034"/>
                <w:tab w:val="right" w:leader="dot" w:pos="6717"/>
              </w:tabs>
              <w:ind w:firstLineChars="0" w:firstLine="0"/>
              <w:jc w:val="center"/>
              <w:rPr>
                <w:szCs w:val="18"/>
              </w:rPr>
            </w:pPr>
          </w:p>
        </w:tc>
      </w:tr>
      <w:tr w:rsidR="00F43BE2" w:rsidTr="00F43BE2">
        <w:tc>
          <w:tcPr>
            <w:tcW w:w="1970" w:type="pct"/>
            <w:shd w:val="clear" w:color="auto" w:fill="auto"/>
            <w:vAlign w:val="center"/>
          </w:tcPr>
          <w:p w:rsidR="00F43BE2" w:rsidRPr="00A60435" w:rsidRDefault="00F43BE2" w:rsidP="00932C2C">
            <w:pPr>
              <w:rPr>
                <w:sz w:val="20"/>
                <w:szCs w:val="20"/>
              </w:rPr>
            </w:pPr>
            <w:r>
              <w:rPr>
                <w:rFonts w:hint="eastAsia"/>
                <w:sz w:val="20"/>
                <w:szCs w:val="20"/>
              </w:rPr>
              <w:t>/</w:t>
            </w:r>
            <w:r w:rsidRPr="00A60435">
              <w:rPr>
                <w:sz w:val="20"/>
                <w:szCs w:val="20"/>
              </w:rPr>
              <w:t>FamilyDocInfo/FamilyDoc/tel</w:t>
            </w:r>
          </w:p>
        </w:tc>
        <w:tc>
          <w:tcPr>
            <w:tcW w:w="1441" w:type="pct"/>
            <w:vAlign w:val="center"/>
          </w:tcPr>
          <w:p w:rsidR="00F43BE2" w:rsidRPr="000A78C2" w:rsidRDefault="00F43BE2" w:rsidP="00932C2C">
            <w:pPr>
              <w:jc w:val="left"/>
              <w:rPr>
                <w:sz w:val="20"/>
                <w:szCs w:val="20"/>
              </w:rPr>
            </w:pPr>
            <w:r>
              <w:rPr>
                <w:rFonts w:hint="eastAsia"/>
                <w:sz w:val="20"/>
                <w:szCs w:val="20"/>
              </w:rPr>
              <w:t>家庭</w:t>
            </w:r>
            <w:r>
              <w:rPr>
                <w:sz w:val="20"/>
                <w:szCs w:val="20"/>
              </w:rPr>
              <w:t>医生电话</w:t>
            </w:r>
          </w:p>
        </w:tc>
        <w:tc>
          <w:tcPr>
            <w:tcW w:w="606" w:type="pct"/>
            <w:shd w:val="clear" w:color="auto" w:fill="auto"/>
          </w:tcPr>
          <w:p w:rsidR="00F43BE2" w:rsidRDefault="00F43BE2" w:rsidP="00932C2C">
            <w:r w:rsidRPr="00EE4EB8">
              <w:rPr>
                <w:rFonts w:hint="eastAsia"/>
                <w:szCs w:val="18"/>
              </w:rPr>
              <w:t>必选</w:t>
            </w:r>
          </w:p>
        </w:tc>
        <w:tc>
          <w:tcPr>
            <w:tcW w:w="555" w:type="pct"/>
          </w:tcPr>
          <w:p w:rsidR="00F43BE2" w:rsidRPr="009E41AF" w:rsidRDefault="00F43BE2" w:rsidP="00932C2C">
            <w:pPr>
              <w:pStyle w:val="aff6"/>
              <w:tabs>
                <w:tab w:val="clear" w:pos="4201"/>
                <w:tab w:val="clear" w:pos="9298"/>
                <w:tab w:val="center" w:pos="3034"/>
                <w:tab w:val="right" w:leader="dot" w:pos="6717"/>
              </w:tabs>
              <w:ind w:firstLineChars="0" w:firstLine="0"/>
              <w:jc w:val="center"/>
              <w:rPr>
                <w:szCs w:val="18"/>
              </w:rPr>
            </w:pPr>
            <w:r w:rsidRPr="00635341">
              <w:rPr>
                <w:szCs w:val="18"/>
              </w:rPr>
              <w:t>DE02.01.010.00</w:t>
            </w:r>
          </w:p>
        </w:tc>
        <w:tc>
          <w:tcPr>
            <w:tcW w:w="428" w:type="pct"/>
          </w:tcPr>
          <w:p w:rsidR="00F43BE2" w:rsidRPr="009E41AF" w:rsidRDefault="00F43BE2" w:rsidP="00932C2C">
            <w:pPr>
              <w:pStyle w:val="aff6"/>
              <w:tabs>
                <w:tab w:val="clear" w:pos="4201"/>
                <w:tab w:val="clear" w:pos="9298"/>
                <w:tab w:val="center" w:pos="3034"/>
                <w:tab w:val="right" w:leader="dot" w:pos="6717"/>
              </w:tabs>
              <w:ind w:firstLineChars="0" w:firstLine="0"/>
              <w:jc w:val="center"/>
              <w:rPr>
                <w:szCs w:val="18"/>
              </w:rPr>
            </w:pPr>
          </w:p>
        </w:tc>
      </w:tr>
    </w:tbl>
    <w:p w:rsidR="00B15BED" w:rsidRDefault="00B15BED" w:rsidP="00B15BED">
      <w:pPr>
        <w:pStyle w:val="a6"/>
        <w:spacing w:before="156" w:after="156"/>
      </w:pPr>
      <w:bookmarkStart w:id="192" w:name="_Toc477121596"/>
      <w:bookmarkStart w:id="193" w:name="_Toc486872285"/>
      <w:r>
        <w:rPr>
          <w:rFonts w:hint="eastAsia"/>
        </w:rPr>
        <w:lastRenderedPageBreak/>
        <w:t>查询家庭医生签约信息</w:t>
      </w:r>
      <w:bookmarkEnd w:id="190"/>
      <w:bookmarkEnd w:id="191"/>
      <w:bookmarkEnd w:id="192"/>
      <w:bookmarkEnd w:id="193"/>
    </w:p>
    <w:p w:rsidR="00B15BED" w:rsidRDefault="00B15BED" w:rsidP="00B15BED">
      <w:pPr>
        <w:pStyle w:val="a7"/>
        <w:spacing w:before="156" w:after="156"/>
      </w:pPr>
      <w:r>
        <w:rPr>
          <w:rFonts w:hint="eastAsia"/>
        </w:rPr>
        <w:t>用例</w:t>
      </w:r>
    </w:p>
    <w:p w:rsidR="00B15BED" w:rsidRPr="00E63A6E" w:rsidRDefault="00B15BED" w:rsidP="00B15BED">
      <w:pPr>
        <w:pStyle w:val="aff6"/>
      </w:pPr>
      <w:r>
        <w:rPr>
          <w:rFonts w:hint="eastAsia"/>
        </w:rPr>
        <w:t>查询家庭医生签约信息</w:t>
      </w:r>
      <w:r>
        <w:t>用例见图</w:t>
      </w:r>
      <w:r>
        <w:rPr>
          <w:rFonts w:hint="eastAsia"/>
        </w:rPr>
        <w:t>1</w:t>
      </w:r>
      <w:r>
        <w:t>4</w:t>
      </w:r>
      <w:r w:rsidRPr="00E63A6E">
        <w:rPr>
          <w:rFonts w:hint="eastAsia"/>
        </w:rPr>
        <w:t>。</w:t>
      </w:r>
    </w:p>
    <w:p w:rsidR="00B15BED" w:rsidRDefault="00B15BED" w:rsidP="00B15BED">
      <w:pPr>
        <w:pStyle w:val="aff6"/>
        <w:ind w:leftChars="201" w:left="422" w:firstLineChars="271" w:firstLine="569"/>
        <w:jc w:val="center"/>
      </w:pPr>
      <w:r>
        <w:object w:dxaOrig="3627" w:dyaOrig="2998">
          <v:shape id="_x0000_i1032" type="#_x0000_t75" style="width:181.5pt;height:150pt" o:ole="">
            <v:imagedata r:id="rId26" o:title=""/>
          </v:shape>
          <o:OLEObject Type="Embed" ProgID="Visio.Drawing.15" ShapeID="_x0000_i1032" DrawAspect="Content" ObjectID="_1560614182" r:id="rId27"/>
        </w:object>
      </w:r>
    </w:p>
    <w:p w:rsidR="00B15BED" w:rsidRDefault="00B15BED" w:rsidP="00B15BED">
      <w:pPr>
        <w:pStyle w:val="a3"/>
        <w:spacing w:before="156" w:after="156"/>
      </w:pPr>
      <w:r>
        <w:rPr>
          <w:rFonts w:hint="eastAsia"/>
        </w:rPr>
        <w:t>用例图-查询家庭医生签约信息</w:t>
      </w:r>
    </w:p>
    <w:p w:rsidR="00B15BED" w:rsidRDefault="00B15BED" w:rsidP="00B15BED">
      <w:pPr>
        <w:pStyle w:val="a7"/>
        <w:spacing w:before="156" w:after="156"/>
      </w:pPr>
      <w:r>
        <w:rPr>
          <w:rFonts w:hint="eastAsia"/>
        </w:rPr>
        <w:t>交易流程</w:t>
      </w:r>
    </w:p>
    <w:p w:rsidR="00B15BED" w:rsidRPr="00F24797" w:rsidRDefault="00B15BED" w:rsidP="00B15BED">
      <w:pPr>
        <w:pStyle w:val="aff6"/>
      </w:pPr>
      <w:r>
        <w:rPr>
          <w:rFonts w:hint="eastAsia"/>
        </w:rPr>
        <w:t>查询家庭</w:t>
      </w:r>
      <w:r>
        <w:t>医生签约信息</w:t>
      </w:r>
      <w:r>
        <w:rPr>
          <w:rFonts w:hint="eastAsia"/>
        </w:rPr>
        <w:t>流程见图1</w:t>
      </w:r>
      <w:r>
        <w:t>5</w:t>
      </w:r>
      <w:r>
        <w:rPr>
          <w:rFonts w:hint="eastAsia"/>
        </w:rPr>
        <w:t>.</w:t>
      </w:r>
    </w:p>
    <w:p w:rsidR="00B15BED" w:rsidRPr="009C1A81" w:rsidRDefault="00B15BED" w:rsidP="00B15BED">
      <w:pPr>
        <w:pStyle w:val="aff6"/>
        <w:jc w:val="center"/>
      </w:pPr>
      <w:r>
        <w:object w:dxaOrig="5729" w:dyaOrig="4558">
          <v:shape id="_x0000_i1033" type="#_x0000_t75" style="width:286.5pt;height:228pt" o:ole="">
            <v:imagedata r:id="rId28" o:title=""/>
          </v:shape>
          <o:OLEObject Type="Embed" ProgID="Visio.Drawing.15" ShapeID="_x0000_i1033" DrawAspect="Content" ObjectID="_1560614183" r:id="rId29"/>
        </w:object>
      </w:r>
    </w:p>
    <w:p w:rsidR="00B15BED" w:rsidRDefault="00B15BED" w:rsidP="00B15BED">
      <w:pPr>
        <w:pStyle w:val="a3"/>
        <w:spacing w:before="156" w:after="156"/>
      </w:pPr>
      <w:r>
        <w:rPr>
          <w:rFonts w:hint="eastAsia"/>
        </w:rPr>
        <w:t>交互图-查询家庭医生签约信息</w:t>
      </w:r>
    </w:p>
    <w:p w:rsidR="00B15BED" w:rsidRDefault="00B15BED" w:rsidP="00B15BED">
      <w:pPr>
        <w:pStyle w:val="a7"/>
        <w:spacing w:before="156" w:after="156"/>
      </w:pPr>
      <w:r>
        <w:rPr>
          <w:rFonts w:hint="eastAsia"/>
        </w:rPr>
        <w:t>消息</w:t>
      </w:r>
      <w:r>
        <w:t>请求</w:t>
      </w:r>
    </w:p>
    <w:p w:rsidR="00B15BED" w:rsidRDefault="00B15BED" w:rsidP="00B15BED">
      <w:pPr>
        <w:pStyle w:val="affa"/>
        <w:numPr>
          <w:ilvl w:val="3"/>
          <w:numId w:val="14"/>
        </w:numPr>
        <w:spacing w:before="156" w:after="156"/>
      </w:pPr>
      <w:bookmarkStart w:id="194" w:name="OLE_LINK92"/>
      <w:bookmarkStart w:id="195" w:name="OLE_LINK93"/>
      <w:r>
        <w:rPr>
          <w:rFonts w:hint="eastAsia"/>
        </w:rPr>
        <w:t>触发事件</w:t>
      </w:r>
    </w:p>
    <w:p w:rsidR="00B15BED" w:rsidRDefault="00B15BED" w:rsidP="00B15BED">
      <w:pPr>
        <w:pStyle w:val="aff6"/>
      </w:pPr>
      <w:r>
        <w:rPr>
          <w:rFonts w:hint="eastAsia"/>
        </w:rPr>
        <w:t>签约信息使用者</w:t>
      </w:r>
      <w:r w:rsidRPr="00C176F3">
        <w:rPr>
          <w:rFonts w:hint="eastAsia"/>
        </w:rPr>
        <w:t>向</w:t>
      </w:r>
      <w:r>
        <w:rPr>
          <w:rFonts w:hint="eastAsia"/>
        </w:rPr>
        <w:t>签约</w:t>
      </w:r>
      <w:r w:rsidRPr="00C176F3">
        <w:rPr>
          <w:rFonts w:hint="eastAsia"/>
        </w:rPr>
        <w:t>服务</w:t>
      </w:r>
      <w:r>
        <w:rPr>
          <w:rFonts w:hint="eastAsia"/>
        </w:rPr>
        <w:t>查询家庭</w:t>
      </w:r>
      <w:r>
        <w:t>医生签约信息</w:t>
      </w:r>
      <w:r w:rsidRPr="00C176F3">
        <w:rPr>
          <w:rFonts w:hint="eastAsia"/>
        </w:rPr>
        <w:t>时触发该消息请求。</w:t>
      </w:r>
    </w:p>
    <w:p w:rsidR="00B15BED" w:rsidRPr="00DE3CF5" w:rsidRDefault="00B15BED" w:rsidP="00B15BED">
      <w:pPr>
        <w:pStyle w:val="affa"/>
        <w:numPr>
          <w:ilvl w:val="3"/>
          <w:numId w:val="14"/>
        </w:numPr>
        <w:spacing w:before="156" w:after="156"/>
      </w:pPr>
      <w:bookmarkStart w:id="196" w:name="OLE_LINK176"/>
      <w:bookmarkStart w:id="197" w:name="OLE_LINK177"/>
      <w:bookmarkStart w:id="198" w:name="OLE_LINK57"/>
      <w:r>
        <w:t>消息结构</w:t>
      </w:r>
    </w:p>
    <w:p w:rsidR="00B15BED" w:rsidRDefault="00F43BE2" w:rsidP="00B15BED">
      <w:pPr>
        <w:pStyle w:val="aff6"/>
      </w:pPr>
      <w:r>
        <w:rPr>
          <w:rFonts w:hint="eastAsia"/>
        </w:rPr>
        <w:t xml:space="preserve"> </w:t>
      </w:r>
      <w:r>
        <w:t xml:space="preserve">    </w:t>
      </w:r>
      <w:r>
        <w:rPr>
          <w:rFonts w:hint="eastAsia"/>
        </w:rPr>
        <w:t>暂</w:t>
      </w:r>
      <w:r>
        <w:t>未</w:t>
      </w:r>
      <w:r>
        <w:rPr>
          <w:rFonts w:hint="eastAsia"/>
        </w:rPr>
        <w:t>提供</w:t>
      </w:r>
    </w:p>
    <w:p w:rsidR="00B15BED" w:rsidRDefault="00B15BED" w:rsidP="00B15BED">
      <w:pPr>
        <w:pStyle w:val="a3"/>
        <w:spacing w:before="156" w:after="156"/>
      </w:pPr>
      <w:r>
        <w:rPr>
          <w:rFonts w:hint="eastAsia"/>
        </w:rPr>
        <w:lastRenderedPageBreak/>
        <w:t>查询家庭医生签约信息</w:t>
      </w:r>
      <w:r>
        <w:t>请求</w:t>
      </w:r>
      <w:r>
        <w:rPr>
          <w:rFonts w:hint="eastAsia"/>
        </w:rPr>
        <w:t>消息结构模式</w:t>
      </w:r>
    </w:p>
    <w:p w:rsidR="00B15BED" w:rsidRDefault="00B15BED" w:rsidP="00B15BED">
      <w:pPr>
        <w:pStyle w:val="aff6"/>
      </w:pPr>
      <w:r>
        <w:rPr>
          <w:rFonts w:hint="eastAsia"/>
        </w:rPr>
        <w:t>消息的语法应符合规范性附录B签约服务结构模式P</w:t>
      </w:r>
      <w:r>
        <w:t>atientIdentifier</w:t>
      </w:r>
      <w:r>
        <w:rPr>
          <w:rFonts w:hint="eastAsia"/>
        </w:rPr>
        <w:t>Query构件的要求。</w:t>
      </w:r>
    </w:p>
    <w:p w:rsidR="00B15BED" w:rsidRDefault="00B15BED" w:rsidP="00B15BED">
      <w:pPr>
        <w:pStyle w:val="affa"/>
        <w:numPr>
          <w:ilvl w:val="3"/>
          <w:numId w:val="14"/>
        </w:numPr>
        <w:spacing w:before="156" w:after="156"/>
      </w:pPr>
      <w:r>
        <w:rPr>
          <w:rFonts w:hint="eastAsia"/>
        </w:rPr>
        <w:t>消息语法</w:t>
      </w:r>
      <w:r>
        <w:t>约束</w:t>
      </w:r>
    </w:p>
    <w:p w:rsidR="00B15BED" w:rsidRDefault="00B15BED" w:rsidP="00B15BED">
      <w:pPr>
        <w:pStyle w:val="aff6"/>
      </w:pPr>
      <w:r>
        <w:rPr>
          <w:rFonts w:hint="eastAsia"/>
        </w:rPr>
        <w:t>查询家庭医生签约信息</w:t>
      </w:r>
      <w:r>
        <w:t>请求</w:t>
      </w:r>
      <w:r>
        <w:rPr>
          <w:rFonts w:hint="eastAsia"/>
        </w:rPr>
        <w:t>采用</w:t>
      </w:r>
      <w:r>
        <w:t>表7</w:t>
      </w:r>
      <w:r>
        <w:rPr>
          <w:rFonts w:hint="eastAsia"/>
        </w:rPr>
        <w:t>的</w:t>
      </w:r>
      <w:r>
        <w:t>语法约束。</w:t>
      </w:r>
    </w:p>
    <w:p w:rsidR="00B15BED" w:rsidRPr="007A70D1" w:rsidRDefault="00B15BED" w:rsidP="00B15BED">
      <w:pPr>
        <w:pStyle w:val="af7"/>
        <w:spacing w:before="156" w:after="156"/>
      </w:pPr>
      <w:r>
        <w:rPr>
          <w:rFonts w:hint="eastAsia"/>
        </w:rPr>
        <w:t>查询家庭医生签约信息</w:t>
      </w:r>
      <w:r>
        <w:t>请求的语法约束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1"/>
        <w:gridCol w:w="1248"/>
        <w:gridCol w:w="948"/>
        <w:gridCol w:w="2164"/>
        <w:gridCol w:w="2164"/>
      </w:tblGrid>
      <w:tr w:rsidR="0049111E" w:rsidTr="0049111E">
        <w:tc>
          <w:tcPr>
            <w:tcW w:w="1509" w:type="pct"/>
            <w:tcBorders>
              <w:bottom w:val="single" w:sz="4" w:space="0" w:color="000000"/>
            </w:tcBorders>
            <w:shd w:val="clear" w:color="auto" w:fill="F3F3F3"/>
          </w:tcPr>
          <w:p w:rsidR="0049111E" w:rsidRDefault="0049111E"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节点代码</w:t>
            </w:r>
          </w:p>
        </w:tc>
        <w:tc>
          <w:tcPr>
            <w:tcW w:w="668" w:type="pct"/>
            <w:tcBorders>
              <w:bottom w:val="single" w:sz="4" w:space="0" w:color="000000"/>
            </w:tcBorders>
            <w:shd w:val="clear" w:color="auto" w:fill="F3F3F3"/>
          </w:tcPr>
          <w:p w:rsidR="0049111E" w:rsidRPr="008B1773" w:rsidRDefault="0049111E"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描述</w:t>
            </w:r>
            <w:r>
              <w:rPr>
                <w:b/>
                <w:szCs w:val="18"/>
              </w:rPr>
              <w:t>说明</w:t>
            </w:r>
          </w:p>
        </w:tc>
        <w:tc>
          <w:tcPr>
            <w:tcW w:w="507" w:type="pct"/>
            <w:tcBorders>
              <w:bottom w:val="single" w:sz="4" w:space="0" w:color="000000"/>
            </w:tcBorders>
            <w:shd w:val="clear" w:color="auto" w:fill="F3F3F3"/>
          </w:tcPr>
          <w:p w:rsidR="0049111E" w:rsidRPr="008B1773" w:rsidRDefault="0049111E"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可选项</w:t>
            </w:r>
          </w:p>
        </w:tc>
        <w:tc>
          <w:tcPr>
            <w:tcW w:w="1158" w:type="pct"/>
            <w:tcBorders>
              <w:bottom w:val="single" w:sz="4" w:space="0" w:color="000000"/>
            </w:tcBorders>
            <w:shd w:val="clear" w:color="auto" w:fill="F3F3F3"/>
          </w:tcPr>
          <w:p w:rsidR="0049111E" w:rsidRDefault="0049111E"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1158" w:type="pct"/>
            <w:tcBorders>
              <w:bottom w:val="single" w:sz="4" w:space="0" w:color="000000"/>
            </w:tcBorders>
            <w:shd w:val="clear" w:color="auto" w:fill="F3F3F3"/>
          </w:tcPr>
          <w:p w:rsidR="0049111E" w:rsidRDefault="0049111E"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备注</w:t>
            </w:r>
          </w:p>
        </w:tc>
      </w:tr>
      <w:tr w:rsidR="0049111E" w:rsidTr="0049111E">
        <w:tc>
          <w:tcPr>
            <w:tcW w:w="1509" w:type="pct"/>
            <w:shd w:val="clear" w:color="auto" w:fill="FFFFFF"/>
            <w:vAlign w:val="center"/>
          </w:tcPr>
          <w:p w:rsidR="0049111E" w:rsidRPr="005F01DB" w:rsidRDefault="0049111E" w:rsidP="00932C2C">
            <w:pPr>
              <w:rPr>
                <w:sz w:val="20"/>
                <w:szCs w:val="20"/>
              </w:rPr>
            </w:pPr>
            <w:r w:rsidRPr="005F01DB">
              <w:rPr>
                <w:sz w:val="20"/>
                <w:szCs w:val="20"/>
              </w:rPr>
              <w:t>/</w:t>
            </w:r>
            <w:r w:rsidRPr="000A78C2">
              <w:rPr>
                <w:sz w:val="20"/>
                <w:szCs w:val="20"/>
              </w:rPr>
              <w:t>ID</w:t>
            </w:r>
          </w:p>
        </w:tc>
        <w:tc>
          <w:tcPr>
            <w:tcW w:w="668" w:type="pct"/>
            <w:shd w:val="clear" w:color="auto" w:fill="FFFFFF"/>
            <w:vAlign w:val="center"/>
          </w:tcPr>
          <w:p w:rsidR="0049111E" w:rsidRPr="005F01DB" w:rsidRDefault="0049111E" w:rsidP="00932C2C">
            <w:pPr>
              <w:jc w:val="left"/>
              <w:rPr>
                <w:sz w:val="20"/>
                <w:szCs w:val="20"/>
              </w:rPr>
            </w:pPr>
            <w:r w:rsidRPr="005F01DB">
              <w:rPr>
                <w:sz w:val="20"/>
                <w:szCs w:val="20"/>
              </w:rPr>
              <w:t>消息</w:t>
            </w:r>
            <w:r w:rsidRPr="005F01DB">
              <w:rPr>
                <w:sz w:val="20"/>
                <w:szCs w:val="20"/>
              </w:rPr>
              <w:t xml:space="preserve">ID </w:t>
            </w:r>
          </w:p>
        </w:tc>
        <w:tc>
          <w:tcPr>
            <w:tcW w:w="507" w:type="pct"/>
            <w:shd w:val="clear" w:color="auto" w:fill="FFFFFF"/>
          </w:tcPr>
          <w:p w:rsidR="0049111E" w:rsidRPr="00996CFC" w:rsidRDefault="0049111E" w:rsidP="00932C2C">
            <w:pPr>
              <w:pStyle w:val="aff6"/>
              <w:tabs>
                <w:tab w:val="clear" w:pos="4201"/>
                <w:tab w:val="clear" w:pos="9298"/>
                <w:tab w:val="center" w:pos="3034"/>
                <w:tab w:val="right" w:leader="dot" w:pos="6717"/>
              </w:tabs>
              <w:ind w:firstLineChars="0" w:firstLine="0"/>
              <w:jc w:val="center"/>
              <w:rPr>
                <w:szCs w:val="18"/>
              </w:rPr>
            </w:pPr>
            <w:r>
              <w:rPr>
                <w:rFonts w:hint="eastAsia"/>
                <w:szCs w:val="18"/>
              </w:rPr>
              <w:t>必选</w:t>
            </w:r>
          </w:p>
        </w:tc>
        <w:tc>
          <w:tcPr>
            <w:tcW w:w="1158" w:type="pct"/>
            <w:shd w:val="clear" w:color="auto" w:fill="FFFFFF"/>
          </w:tcPr>
          <w:p w:rsidR="0049111E" w:rsidRDefault="0049111E" w:rsidP="00932C2C">
            <w:pPr>
              <w:pStyle w:val="aff6"/>
              <w:tabs>
                <w:tab w:val="clear" w:pos="4201"/>
                <w:tab w:val="clear" w:pos="9298"/>
                <w:tab w:val="center" w:pos="3034"/>
                <w:tab w:val="right" w:leader="dot" w:pos="6717"/>
              </w:tabs>
              <w:ind w:firstLineChars="0" w:firstLine="0"/>
              <w:jc w:val="left"/>
              <w:rPr>
                <w:szCs w:val="18"/>
              </w:rPr>
            </w:pPr>
          </w:p>
        </w:tc>
        <w:tc>
          <w:tcPr>
            <w:tcW w:w="1158" w:type="pct"/>
            <w:shd w:val="clear" w:color="auto" w:fill="FFFFFF"/>
          </w:tcPr>
          <w:p w:rsidR="0049111E" w:rsidRDefault="0049111E" w:rsidP="00932C2C">
            <w:pPr>
              <w:pStyle w:val="aff6"/>
              <w:tabs>
                <w:tab w:val="clear" w:pos="4201"/>
                <w:tab w:val="clear" w:pos="9298"/>
                <w:tab w:val="center" w:pos="3034"/>
                <w:tab w:val="right" w:leader="dot" w:pos="6717"/>
              </w:tabs>
              <w:ind w:firstLineChars="0" w:firstLine="0"/>
              <w:jc w:val="left"/>
              <w:rPr>
                <w:szCs w:val="18"/>
              </w:rPr>
            </w:pPr>
          </w:p>
        </w:tc>
      </w:tr>
      <w:tr w:rsidR="0049111E" w:rsidTr="0049111E">
        <w:tc>
          <w:tcPr>
            <w:tcW w:w="1509" w:type="pct"/>
            <w:shd w:val="clear" w:color="auto" w:fill="FFFFFF"/>
            <w:vAlign w:val="center"/>
          </w:tcPr>
          <w:p w:rsidR="0049111E" w:rsidRPr="005F01DB" w:rsidRDefault="0049111E" w:rsidP="00932C2C">
            <w:pPr>
              <w:rPr>
                <w:sz w:val="20"/>
                <w:szCs w:val="20"/>
              </w:rPr>
            </w:pPr>
            <w:r>
              <w:rPr>
                <w:rFonts w:hint="eastAsia"/>
                <w:sz w:val="20"/>
                <w:szCs w:val="20"/>
              </w:rPr>
              <w:t>/</w:t>
            </w:r>
            <w:r w:rsidRPr="000027F1">
              <w:rPr>
                <w:sz w:val="20"/>
                <w:szCs w:val="20"/>
              </w:rPr>
              <w:t>Organization</w:t>
            </w:r>
          </w:p>
        </w:tc>
        <w:tc>
          <w:tcPr>
            <w:tcW w:w="668" w:type="pct"/>
            <w:shd w:val="clear" w:color="auto" w:fill="FFFFFF"/>
            <w:vAlign w:val="center"/>
          </w:tcPr>
          <w:p w:rsidR="0049111E" w:rsidRPr="005F01DB" w:rsidRDefault="0049111E" w:rsidP="00932C2C">
            <w:pPr>
              <w:jc w:val="left"/>
              <w:rPr>
                <w:sz w:val="20"/>
                <w:szCs w:val="20"/>
              </w:rPr>
            </w:pPr>
            <w:r>
              <w:rPr>
                <w:rFonts w:hint="eastAsia"/>
                <w:sz w:val="20"/>
                <w:szCs w:val="20"/>
              </w:rPr>
              <w:t>签约</w:t>
            </w:r>
            <w:r>
              <w:rPr>
                <w:sz w:val="20"/>
                <w:szCs w:val="20"/>
              </w:rPr>
              <w:t>团队编码</w:t>
            </w:r>
          </w:p>
        </w:tc>
        <w:tc>
          <w:tcPr>
            <w:tcW w:w="507" w:type="pct"/>
            <w:shd w:val="clear" w:color="auto" w:fill="FFFFFF"/>
          </w:tcPr>
          <w:p w:rsidR="0049111E" w:rsidRPr="00996CFC" w:rsidRDefault="0049111E" w:rsidP="00932C2C">
            <w:pPr>
              <w:pStyle w:val="aff6"/>
              <w:tabs>
                <w:tab w:val="clear" w:pos="4201"/>
                <w:tab w:val="clear" w:pos="9298"/>
                <w:tab w:val="center" w:pos="3034"/>
                <w:tab w:val="right" w:leader="dot" w:pos="6717"/>
              </w:tabs>
              <w:ind w:firstLineChars="0" w:firstLine="0"/>
              <w:jc w:val="center"/>
              <w:rPr>
                <w:szCs w:val="18"/>
              </w:rPr>
            </w:pPr>
            <w:r>
              <w:rPr>
                <w:rFonts w:hint="eastAsia"/>
                <w:szCs w:val="18"/>
              </w:rPr>
              <w:t>必选</w:t>
            </w:r>
          </w:p>
        </w:tc>
        <w:tc>
          <w:tcPr>
            <w:tcW w:w="1158" w:type="pct"/>
            <w:shd w:val="clear" w:color="auto" w:fill="FFFFFF"/>
          </w:tcPr>
          <w:p w:rsidR="0049111E" w:rsidRDefault="0049111E" w:rsidP="00932C2C">
            <w:pPr>
              <w:pStyle w:val="aff6"/>
              <w:tabs>
                <w:tab w:val="clear" w:pos="4201"/>
                <w:tab w:val="clear" w:pos="9298"/>
                <w:tab w:val="center" w:pos="3034"/>
                <w:tab w:val="right" w:leader="dot" w:pos="6717"/>
              </w:tabs>
              <w:ind w:firstLineChars="0" w:firstLine="0"/>
              <w:jc w:val="left"/>
              <w:rPr>
                <w:szCs w:val="18"/>
              </w:rPr>
            </w:pPr>
          </w:p>
        </w:tc>
        <w:tc>
          <w:tcPr>
            <w:tcW w:w="1158" w:type="pct"/>
            <w:shd w:val="clear" w:color="auto" w:fill="FFFFFF"/>
          </w:tcPr>
          <w:p w:rsidR="0049111E" w:rsidRDefault="0049111E" w:rsidP="00932C2C">
            <w:pPr>
              <w:pStyle w:val="aff6"/>
              <w:tabs>
                <w:tab w:val="clear" w:pos="4201"/>
                <w:tab w:val="clear" w:pos="9298"/>
                <w:tab w:val="center" w:pos="3034"/>
                <w:tab w:val="right" w:leader="dot" w:pos="6717"/>
              </w:tabs>
              <w:ind w:firstLineChars="0" w:firstLine="0"/>
              <w:jc w:val="left"/>
              <w:rPr>
                <w:szCs w:val="18"/>
              </w:rPr>
            </w:pPr>
          </w:p>
        </w:tc>
      </w:tr>
    </w:tbl>
    <w:bookmarkEnd w:id="194"/>
    <w:bookmarkEnd w:id="195"/>
    <w:bookmarkEnd w:id="196"/>
    <w:bookmarkEnd w:id="197"/>
    <w:bookmarkEnd w:id="198"/>
    <w:p w:rsidR="00B15BED" w:rsidRPr="00945F86" w:rsidRDefault="00B15BED" w:rsidP="00B15BED">
      <w:pPr>
        <w:pStyle w:val="a7"/>
        <w:spacing w:before="156" w:after="156"/>
      </w:pPr>
      <w:r>
        <w:rPr>
          <w:rFonts w:hint="eastAsia"/>
        </w:rPr>
        <w:t>消息</w:t>
      </w:r>
      <w:r>
        <w:t>应答</w:t>
      </w:r>
    </w:p>
    <w:p w:rsidR="00B15BED" w:rsidRDefault="00B15BED" w:rsidP="00B15BED">
      <w:pPr>
        <w:pStyle w:val="affa"/>
        <w:numPr>
          <w:ilvl w:val="3"/>
          <w:numId w:val="14"/>
        </w:numPr>
        <w:spacing w:before="156" w:after="156"/>
      </w:pPr>
      <w:r>
        <w:rPr>
          <w:rFonts w:hint="eastAsia"/>
        </w:rPr>
        <w:t>触发事件</w:t>
      </w:r>
    </w:p>
    <w:p w:rsidR="00B15BED" w:rsidRDefault="00B15BED" w:rsidP="00B15BED">
      <w:pPr>
        <w:pStyle w:val="aff6"/>
      </w:pPr>
      <w:r>
        <w:rPr>
          <w:rFonts w:hint="eastAsia"/>
        </w:rPr>
        <w:t>签约</w:t>
      </w:r>
      <w:r w:rsidRPr="00C176F3">
        <w:rPr>
          <w:rFonts w:hint="eastAsia"/>
        </w:rPr>
        <w:t>服务</w:t>
      </w:r>
      <w:r>
        <w:rPr>
          <w:rFonts w:hint="eastAsia"/>
        </w:rPr>
        <w:t>接收</w:t>
      </w:r>
      <w:r>
        <w:t>到</w:t>
      </w:r>
      <w:r>
        <w:rPr>
          <w:rFonts w:hint="eastAsia"/>
        </w:rPr>
        <w:t>查询签约医生</w:t>
      </w:r>
      <w:r>
        <w:t>信息</w:t>
      </w:r>
      <w:r>
        <w:rPr>
          <w:rFonts w:hint="eastAsia"/>
        </w:rPr>
        <w:t>请求时触发该消息应答</w:t>
      </w:r>
      <w:r w:rsidRPr="00C176F3">
        <w:rPr>
          <w:rFonts w:hint="eastAsia"/>
        </w:rPr>
        <w:t>。</w:t>
      </w:r>
    </w:p>
    <w:p w:rsidR="00B15BED" w:rsidRPr="00DE3CF5" w:rsidRDefault="00B15BED" w:rsidP="00B15BED">
      <w:pPr>
        <w:pStyle w:val="affa"/>
        <w:numPr>
          <w:ilvl w:val="3"/>
          <w:numId w:val="14"/>
        </w:numPr>
        <w:spacing w:before="156" w:after="156"/>
      </w:pPr>
      <w:r>
        <w:t>消息结构</w:t>
      </w:r>
    </w:p>
    <w:p w:rsidR="00B15BED" w:rsidRDefault="0049111E" w:rsidP="00B15BED">
      <w:pPr>
        <w:pStyle w:val="aff6"/>
      </w:pPr>
      <w:r>
        <w:rPr>
          <w:rFonts w:hint="eastAsia"/>
        </w:rPr>
        <w:t xml:space="preserve"> </w:t>
      </w:r>
      <w:r>
        <w:t xml:space="preserve">             </w:t>
      </w:r>
      <w:r>
        <w:rPr>
          <w:rFonts w:hint="eastAsia"/>
        </w:rPr>
        <w:t>暂</w:t>
      </w:r>
      <w:r>
        <w:t>未提供</w:t>
      </w:r>
    </w:p>
    <w:p w:rsidR="00B15BED" w:rsidRDefault="00B15BED" w:rsidP="00B15BED">
      <w:pPr>
        <w:pStyle w:val="a3"/>
        <w:spacing w:before="156" w:after="156"/>
      </w:pPr>
      <w:r>
        <w:rPr>
          <w:rFonts w:hint="eastAsia"/>
        </w:rPr>
        <w:t>查询家庭医生签约信息应答消息结构模式</w:t>
      </w:r>
    </w:p>
    <w:p w:rsidR="00B15BED" w:rsidRDefault="00B15BED" w:rsidP="00B15BED">
      <w:pPr>
        <w:pStyle w:val="aff6"/>
      </w:pPr>
      <w:r>
        <w:rPr>
          <w:rFonts w:hint="eastAsia"/>
        </w:rPr>
        <w:t>消息的语法应符合规范性附录B 签约服务结构模式P</w:t>
      </w:r>
      <w:r>
        <w:t>atientIdentifier</w:t>
      </w:r>
      <w:r>
        <w:rPr>
          <w:rFonts w:hint="eastAsia"/>
        </w:rPr>
        <w:t>Query</w:t>
      </w:r>
      <w:r>
        <w:t>Response</w:t>
      </w:r>
      <w:r>
        <w:rPr>
          <w:rFonts w:hint="eastAsia"/>
        </w:rPr>
        <w:t>构件的要求。</w:t>
      </w:r>
    </w:p>
    <w:p w:rsidR="00B15BED" w:rsidRDefault="00B15BED" w:rsidP="00B15BED">
      <w:pPr>
        <w:pStyle w:val="affa"/>
        <w:numPr>
          <w:ilvl w:val="3"/>
          <w:numId w:val="14"/>
        </w:numPr>
        <w:spacing w:before="156" w:after="156"/>
      </w:pPr>
      <w:r>
        <w:rPr>
          <w:rFonts w:hint="eastAsia"/>
        </w:rPr>
        <w:t>消息语法</w:t>
      </w:r>
      <w:r>
        <w:t>约束</w:t>
      </w:r>
    </w:p>
    <w:p w:rsidR="00B15BED" w:rsidRDefault="00B15BED" w:rsidP="00B15BED">
      <w:pPr>
        <w:pStyle w:val="aff6"/>
      </w:pPr>
      <w:r>
        <w:rPr>
          <w:rFonts w:hint="eastAsia"/>
        </w:rPr>
        <w:t>查询家庭医生签约信息应答采用</w:t>
      </w:r>
      <w:r>
        <w:t>表9</w:t>
      </w:r>
      <w:r>
        <w:rPr>
          <w:rFonts w:hint="eastAsia"/>
        </w:rPr>
        <w:t>的</w:t>
      </w:r>
      <w:r>
        <w:t>语法约束。</w:t>
      </w:r>
    </w:p>
    <w:p w:rsidR="00B15BED" w:rsidRDefault="00B15BED" w:rsidP="00B15BED">
      <w:pPr>
        <w:pStyle w:val="af7"/>
        <w:spacing w:before="156" w:after="156"/>
      </w:pPr>
      <w:r>
        <w:rPr>
          <w:rFonts w:hint="eastAsia"/>
        </w:rPr>
        <w:t>查询家庭医生签约信息应答</w:t>
      </w:r>
      <w:r>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5"/>
        <w:gridCol w:w="1699"/>
        <w:gridCol w:w="1559"/>
        <w:gridCol w:w="2518"/>
        <w:gridCol w:w="454"/>
      </w:tblGrid>
      <w:tr w:rsidR="000F1662" w:rsidRPr="009B306A" w:rsidTr="00EF08D1">
        <w:tc>
          <w:tcPr>
            <w:tcW w:w="1667" w:type="pct"/>
            <w:tcBorders>
              <w:bottom w:val="single" w:sz="4" w:space="0" w:color="000000"/>
            </w:tcBorders>
            <w:shd w:val="clear" w:color="auto" w:fill="F3F3F3"/>
          </w:tcPr>
          <w:p w:rsidR="000F1662" w:rsidRPr="009B306A" w:rsidRDefault="000F1662"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节点代码</w:t>
            </w:r>
          </w:p>
        </w:tc>
        <w:tc>
          <w:tcPr>
            <w:tcW w:w="909" w:type="pct"/>
            <w:tcBorders>
              <w:bottom w:val="single" w:sz="4" w:space="0" w:color="000000"/>
            </w:tcBorders>
            <w:shd w:val="clear" w:color="auto" w:fill="F3F3F3"/>
          </w:tcPr>
          <w:p w:rsidR="000F1662" w:rsidRPr="009B306A" w:rsidRDefault="000F1662"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描述</w:t>
            </w:r>
            <w:r w:rsidRPr="009B306A">
              <w:rPr>
                <w:b/>
                <w:szCs w:val="18"/>
              </w:rPr>
              <w:t>说明</w:t>
            </w:r>
          </w:p>
        </w:tc>
        <w:tc>
          <w:tcPr>
            <w:tcW w:w="834" w:type="pct"/>
            <w:tcBorders>
              <w:bottom w:val="single" w:sz="4" w:space="0" w:color="000000"/>
            </w:tcBorders>
            <w:shd w:val="clear" w:color="auto" w:fill="F3F3F3"/>
          </w:tcPr>
          <w:p w:rsidR="000F1662" w:rsidRPr="009B306A" w:rsidRDefault="000F1662"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可选项</w:t>
            </w:r>
          </w:p>
        </w:tc>
        <w:tc>
          <w:tcPr>
            <w:tcW w:w="1347" w:type="pct"/>
            <w:tcBorders>
              <w:bottom w:val="single" w:sz="4" w:space="0" w:color="000000"/>
            </w:tcBorders>
            <w:shd w:val="clear" w:color="auto" w:fill="F3F3F3"/>
          </w:tcPr>
          <w:p w:rsidR="000F1662" w:rsidRPr="009B306A" w:rsidRDefault="000F1662"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243" w:type="pct"/>
            <w:tcBorders>
              <w:bottom w:val="single" w:sz="4" w:space="0" w:color="000000"/>
            </w:tcBorders>
            <w:shd w:val="clear" w:color="auto" w:fill="F3F3F3"/>
          </w:tcPr>
          <w:p w:rsidR="000F1662" w:rsidRPr="009B306A" w:rsidRDefault="000F1662"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备注</w:t>
            </w:r>
          </w:p>
        </w:tc>
      </w:tr>
      <w:tr w:rsidR="000F1662" w:rsidRPr="009B306A" w:rsidTr="00EF08D1">
        <w:tc>
          <w:tcPr>
            <w:tcW w:w="1667" w:type="pct"/>
            <w:shd w:val="clear" w:color="auto" w:fill="FFFFFF"/>
            <w:vAlign w:val="center"/>
          </w:tcPr>
          <w:p w:rsidR="000F1662" w:rsidRPr="005F01DB" w:rsidRDefault="000F1662" w:rsidP="00932C2C">
            <w:pPr>
              <w:rPr>
                <w:sz w:val="20"/>
                <w:szCs w:val="20"/>
              </w:rPr>
            </w:pPr>
            <w:r w:rsidRPr="005F01DB">
              <w:rPr>
                <w:sz w:val="20"/>
                <w:szCs w:val="20"/>
              </w:rPr>
              <w:t>/</w:t>
            </w:r>
            <w:r w:rsidRPr="000A78C2">
              <w:rPr>
                <w:sz w:val="20"/>
                <w:szCs w:val="20"/>
              </w:rPr>
              <w:t>ID</w:t>
            </w:r>
          </w:p>
        </w:tc>
        <w:tc>
          <w:tcPr>
            <w:tcW w:w="909" w:type="pct"/>
            <w:shd w:val="clear" w:color="auto" w:fill="FFFFFF"/>
            <w:vAlign w:val="center"/>
          </w:tcPr>
          <w:p w:rsidR="000F1662" w:rsidRPr="005F01DB" w:rsidRDefault="000F1662" w:rsidP="00932C2C">
            <w:pPr>
              <w:jc w:val="left"/>
              <w:rPr>
                <w:sz w:val="20"/>
                <w:szCs w:val="20"/>
              </w:rPr>
            </w:pPr>
            <w:r w:rsidRPr="005F01DB">
              <w:rPr>
                <w:sz w:val="20"/>
                <w:szCs w:val="20"/>
              </w:rPr>
              <w:t>消息</w:t>
            </w:r>
            <w:r w:rsidRPr="005F01DB">
              <w:rPr>
                <w:sz w:val="20"/>
                <w:szCs w:val="20"/>
              </w:rPr>
              <w:t>ID</w:t>
            </w:r>
          </w:p>
        </w:tc>
        <w:tc>
          <w:tcPr>
            <w:tcW w:w="834" w:type="pct"/>
            <w:shd w:val="clear" w:color="auto" w:fill="FFFFFF"/>
          </w:tcPr>
          <w:p w:rsidR="000F1662" w:rsidRDefault="000F1662" w:rsidP="00932C2C">
            <w:r w:rsidRPr="00F67828">
              <w:rPr>
                <w:rFonts w:hint="eastAsia"/>
                <w:szCs w:val="18"/>
              </w:rPr>
              <w:t>必选</w:t>
            </w:r>
          </w:p>
        </w:tc>
        <w:tc>
          <w:tcPr>
            <w:tcW w:w="1347" w:type="pct"/>
            <w:shd w:val="clear" w:color="auto" w:fill="FFFFFF"/>
          </w:tcPr>
          <w:p w:rsidR="000F1662" w:rsidRPr="009B306A" w:rsidRDefault="000F1662" w:rsidP="00932C2C">
            <w:pPr>
              <w:pStyle w:val="aff6"/>
              <w:tabs>
                <w:tab w:val="clear" w:pos="4201"/>
                <w:tab w:val="clear" w:pos="9298"/>
                <w:tab w:val="center" w:pos="3034"/>
                <w:tab w:val="right" w:leader="dot" w:pos="6717"/>
              </w:tabs>
              <w:ind w:firstLineChars="0" w:firstLine="0"/>
              <w:jc w:val="left"/>
              <w:rPr>
                <w:szCs w:val="18"/>
              </w:rPr>
            </w:pPr>
          </w:p>
        </w:tc>
        <w:tc>
          <w:tcPr>
            <w:tcW w:w="243" w:type="pct"/>
            <w:shd w:val="clear" w:color="auto" w:fill="FFFFFF"/>
          </w:tcPr>
          <w:p w:rsidR="000F1662" w:rsidRPr="009B306A" w:rsidRDefault="000F1662" w:rsidP="00932C2C">
            <w:pPr>
              <w:pStyle w:val="aff6"/>
              <w:tabs>
                <w:tab w:val="clear" w:pos="4201"/>
                <w:tab w:val="clear" w:pos="9298"/>
                <w:tab w:val="center" w:pos="3034"/>
                <w:tab w:val="right" w:leader="dot" w:pos="6717"/>
              </w:tabs>
              <w:ind w:firstLineChars="0" w:firstLine="0"/>
              <w:jc w:val="left"/>
              <w:rPr>
                <w:szCs w:val="18"/>
              </w:rPr>
            </w:pPr>
          </w:p>
        </w:tc>
      </w:tr>
      <w:tr w:rsidR="000F1662" w:rsidRPr="009B306A" w:rsidTr="00EF08D1">
        <w:tc>
          <w:tcPr>
            <w:tcW w:w="1667" w:type="pct"/>
            <w:shd w:val="clear" w:color="auto" w:fill="FFFFFF"/>
            <w:vAlign w:val="center"/>
          </w:tcPr>
          <w:p w:rsidR="000F1662" w:rsidRPr="005F01DB" w:rsidRDefault="000F1662" w:rsidP="00932C2C">
            <w:pPr>
              <w:rPr>
                <w:sz w:val="20"/>
                <w:szCs w:val="20"/>
              </w:rPr>
            </w:pPr>
            <w:r w:rsidRPr="000A78C2">
              <w:rPr>
                <w:sz w:val="20"/>
                <w:szCs w:val="20"/>
              </w:rPr>
              <w:t>/TargetId</w:t>
            </w:r>
          </w:p>
        </w:tc>
        <w:tc>
          <w:tcPr>
            <w:tcW w:w="909" w:type="pct"/>
            <w:shd w:val="clear" w:color="auto" w:fill="FFFFFF"/>
            <w:vAlign w:val="center"/>
          </w:tcPr>
          <w:p w:rsidR="000F1662" w:rsidRPr="005F01DB" w:rsidRDefault="000F1662" w:rsidP="00932C2C">
            <w:pPr>
              <w:jc w:val="left"/>
              <w:rPr>
                <w:sz w:val="20"/>
                <w:szCs w:val="20"/>
              </w:rPr>
            </w:pPr>
            <w:r w:rsidRPr="000A78C2">
              <w:rPr>
                <w:sz w:val="20"/>
                <w:szCs w:val="20"/>
              </w:rPr>
              <w:t>请求消息</w:t>
            </w:r>
            <w:r w:rsidRPr="000A78C2">
              <w:rPr>
                <w:sz w:val="20"/>
                <w:szCs w:val="20"/>
              </w:rPr>
              <w:t>ID</w:t>
            </w:r>
          </w:p>
        </w:tc>
        <w:tc>
          <w:tcPr>
            <w:tcW w:w="834" w:type="pct"/>
            <w:shd w:val="clear" w:color="auto" w:fill="FFFFFF"/>
          </w:tcPr>
          <w:p w:rsidR="000F1662" w:rsidRDefault="000F1662" w:rsidP="00932C2C">
            <w:r w:rsidRPr="00F67828">
              <w:rPr>
                <w:rFonts w:hint="eastAsia"/>
                <w:szCs w:val="18"/>
              </w:rPr>
              <w:t>必选</w:t>
            </w:r>
          </w:p>
        </w:tc>
        <w:tc>
          <w:tcPr>
            <w:tcW w:w="1347" w:type="pct"/>
            <w:shd w:val="clear" w:color="auto" w:fill="FFFFFF"/>
          </w:tcPr>
          <w:p w:rsidR="000F1662" w:rsidRDefault="000F1662" w:rsidP="00932C2C">
            <w:pPr>
              <w:pStyle w:val="aff6"/>
              <w:tabs>
                <w:tab w:val="clear" w:pos="4201"/>
                <w:tab w:val="clear" w:pos="9298"/>
                <w:tab w:val="center" w:pos="3034"/>
                <w:tab w:val="right" w:leader="dot" w:pos="6717"/>
              </w:tabs>
              <w:ind w:firstLineChars="0" w:firstLine="0"/>
              <w:jc w:val="left"/>
              <w:rPr>
                <w:szCs w:val="18"/>
              </w:rPr>
            </w:pPr>
          </w:p>
        </w:tc>
        <w:tc>
          <w:tcPr>
            <w:tcW w:w="243" w:type="pct"/>
            <w:shd w:val="clear" w:color="auto" w:fill="FFFFFF"/>
          </w:tcPr>
          <w:p w:rsidR="000F1662" w:rsidRDefault="000F1662" w:rsidP="00932C2C">
            <w:pPr>
              <w:pStyle w:val="aff6"/>
              <w:tabs>
                <w:tab w:val="clear" w:pos="4201"/>
                <w:tab w:val="clear" w:pos="9298"/>
                <w:tab w:val="center" w:pos="3034"/>
                <w:tab w:val="right" w:leader="dot" w:pos="6717"/>
              </w:tabs>
              <w:ind w:firstLineChars="0" w:firstLine="0"/>
              <w:jc w:val="left"/>
              <w:rPr>
                <w:szCs w:val="18"/>
              </w:rPr>
            </w:pPr>
          </w:p>
        </w:tc>
      </w:tr>
      <w:tr w:rsidR="000F1662" w:rsidRPr="009B306A" w:rsidTr="00EF08D1">
        <w:tc>
          <w:tcPr>
            <w:tcW w:w="1667" w:type="pct"/>
            <w:vAlign w:val="center"/>
          </w:tcPr>
          <w:p w:rsidR="000F1662" w:rsidRPr="000A78C2" w:rsidRDefault="000F1662" w:rsidP="00932C2C">
            <w:pPr>
              <w:rPr>
                <w:sz w:val="20"/>
                <w:szCs w:val="20"/>
              </w:rPr>
            </w:pPr>
            <w:r>
              <w:rPr>
                <w:rFonts w:hint="eastAsia"/>
                <w:sz w:val="20"/>
                <w:szCs w:val="20"/>
              </w:rPr>
              <w:t>/</w:t>
            </w:r>
            <w:r w:rsidRPr="00A60435">
              <w:rPr>
                <w:sz w:val="20"/>
                <w:szCs w:val="20"/>
              </w:rPr>
              <w:t>FamilyDocInfo/FamilyDoc</w:t>
            </w:r>
          </w:p>
        </w:tc>
        <w:tc>
          <w:tcPr>
            <w:tcW w:w="909" w:type="pct"/>
            <w:shd w:val="clear" w:color="auto" w:fill="auto"/>
            <w:vAlign w:val="center"/>
          </w:tcPr>
          <w:p w:rsidR="000F1662" w:rsidRPr="000A78C2" w:rsidRDefault="000F1662" w:rsidP="00932C2C">
            <w:pPr>
              <w:jc w:val="left"/>
              <w:rPr>
                <w:sz w:val="20"/>
                <w:szCs w:val="20"/>
              </w:rPr>
            </w:pPr>
            <w:r>
              <w:rPr>
                <w:rFonts w:hint="eastAsia"/>
                <w:sz w:val="20"/>
                <w:szCs w:val="20"/>
              </w:rPr>
              <w:t>家庭</w:t>
            </w:r>
            <w:r>
              <w:rPr>
                <w:sz w:val="20"/>
                <w:szCs w:val="20"/>
              </w:rPr>
              <w:t>医生编码</w:t>
            </w:r>
          </w:p>
        </w:tc>
        <w:tc>
          <w:tcPr>
            <w:tcW w:w="834" w:type="pct"/>
            <w:shd w:val="clear" w:color="auto" w:fill="auto"/>
          </w:tcPr>
          <w:p w:rsidR="000F1662" w:rsidRDefault="000F1662" w:rsidP="00932C2C">
            <w:r w:rsidRPr="00F67828">
              <w:rPr>
                <w:rFonts w:hint="eastAsia"/>
                <w:szCs w:val="18"/>
              </w:rPr>
              <w:t>必选</w:t>
            </w:r>
          </w:p>
        </w:tc>
        <w:tc>
          <w:tcPr>
            <w:tcW w:w="1347" w:type="pct"/>
          </w:tcPr>
          <w:p w:rsidR="000F1662" w:rsidRPr="009B306A" w:rsidRDefault="000F1662" w:rsidP="00932C2C">
            <w:pPr>
              <w:pStyle w:val="aff6"/>
              <w:tabs>
                <w:tab w:val="clear" w:pos="4201"/>
                <w:tab w:val="clear" w:pos="9298"/>
                <w:tab w:val="center" w:pos="3034"/>
                <w:tab w:val="right" w:leader="dot" w:pos="6717"/>
              </w:tabs>
              <w:ind w:firstLineChars="0" w:firstLine="0"/>
              <w:jc w:val="left"/>
            </w:pPr>
          </w:p>
        </w:tc>
        <w:tc>
          <w:tcPr>
            <w:tcW w:w="243" w:type="pct"/>
          </w:tcPr>
          <w:p w:rsidR="000F1662" w:rsidRPr="009B306A" w:rsidRDefault="000F1662" w:rsidP="00932C2C">
            <w:pPr>
              <w:pStyle w:val="aff6"/>
              <w:tabs>
                <w:tab w:val="clear" w:pos="4201"/>
                <w:tab w:val="clear" w:pos="9298"/>
                <w:tab w:val="center" w:pos="3034"/>
                <w:tab w:val="right" w:leader="dot" w:pos="6717"/>
              </w:tabs>
              <w:ind w:firstLineChars="0" w:firstLine="0"/>
              <w:jc w:val="left"/>
            </w:pPr>
          </w:p>
        </w:tc>
      </w:tr>
      <w:tr w:rsidR="000F1662" w:rsidRPr="009B306A" w:rsidTr="00EF08D1">
        <w:tc>
          <w:tcPr>
            <w:tcW w:w="1667" w:type="pct"/>
            <w:vAlign w:val="center"/>
          </w:tcPr>
          <w:p w:rsidR="000F1662" w:rsidRDefault="000F1662" w:rsidP="00932C2C">
            <w:pPr>
              <w:rPr>
                <w:sz w:val="20"/>
                <w:szCs w:val="20"/>
              </w:rPr>
            </w:pPr>
            <w:r>
              <w:rPr>
                <w:rFonts w:hint="eastAsia"/>
                <w:sz w:val="20"/>
                <w:szCs w:val="20"/>
              </w:rPr>
              <w:t>/</w:t>
            </w:r>
            <w:r w:rsidRPr="00A60435">
              <w:rPr>
                <w:sz w:val="20"/>
                <w:szCs w:val="20"/>
              </w:rPr>
              <w:t>FamilyDocInfo/FamilyDoc/Name</w:t>
            </w:r>
          </w:p>
        </w:tc>
        <w:tc>
          <w:tcPr>
            <w:tcW w:w="909" w:type="pct"/>
            <w:shd w:val="clear" w:color="auto" w:fill="auto"/>
            <w:vAlign w:val="center"/>
          </w:tcPr>
          <w:p w:rsidR="000F1662" w:rsidRPr="000A78C2" w:rsidRDefault="000F1662" w:rsidP="00932C2C">
            <w:pPr>
              <w:jc w:val="left"/>
              <w:rPr>
                <w:sz w:val="20"/>
                <w:szCs w:val="20"/>
              </w:rPr>
            </w:pPr>
            <w:r>
              <w:rPr>
                <w:rFonts w:hint="eastAsia"/>
                <w:sz w:val="20"/>
                <w:szCs w:val="20"/>
              </w:rPr>
              <w:t>家庭</w:t>
            </w:r>
            <w:r>
              <w:rPr>
                <w:sz w:val="20"/>
                <w:szCs w:val="20"/>
              </w:rPr>
              <w:t>医生姓名</w:t>
            </w:r>
          </w:p>
        </w:tc>
        <w:tc>
          <w:tcPr>
            <w:tcW w:w="834" w:type="pct"/>
            <w:shd w:val="clear" w:color="auto" w:fill="auto"/>
          </w:tcPr>
          <w:p w:rsidR="000F1662" w:rsidRDefault="000F1662" w:rsidP="00932C2C">
            <w:r w:rsidRPr="00F67828">
              <w:rPr>
                <w:rFonts w:hint="eastAsia"/>
                <w:szCs w:val="18"/>
              </w:rPr>
              <w:t>必选</w:t>
            </w:r>
          </w:p>
        </w:tc>
        <w:tc>
          <w:tcPr>
            <w:tcW w:w="1347" w:type="pct"/>
          </w:tcPr>
          <w:p w:rsidR="00EF08D1" w:rsidRDefault="00EF08D1" w:rsidP="00EF08D1">
            <w:pPr>
              <w:widowControl/>
              <w:ind w:firstLineChars="100" w:firstLine="200"/>
              <w:rPr>
                <w:color w:val="000000"/>
                <w:kern w:val="0"/>
                <w:sz w:val="20"/>
                <w:szCs w:val="20"/>
              </w:rPr>
            </w:pPr>
            <w:r>
              <w:rPr>
                <w:rFonts w:hint="eastAsia"/>
                <w:color w:val="000000"/>
                <w:sz w:val="20"/>
                <w:szCs w:val="20"/>
              </w:rPr>
              <w:t>DE02.01.039.00</w:t>
            </w:r>
          </w:p>
          <w:p w:rsidR="000F1662" w:rsidRDefault="000F1662" w:rsidP="00932C2C">
            <w:pPr>
              <w:pStyle w:val="aff6"/>
              <w:tabs>
                <w:tab w:val="clear" w:pos="4201"/>
                <w:tab w:val="clear" w:pos="9298"/>
                <w:tab w:val="center" w:pos="3034"/>
                <w:tab w:val="right" w:leader="dot" w:pos="6717"/>
              </w:tabs>
              <w:ind w:firstLineChars="0" w:firstLine="0"/>
              <w:jc w:val="left"/>
            </w:pPr>
          </w:p>
        </w:tc>
        <w:tc>
          <w:tcPr>
            <w:tcW w:w="243" w:type="pct"/>
          </w:tcPr>
          <w:p w:rsidR="000F1662" w:rsidRDefault="000F1662" w:rsidP="00932C2C">
            <w:pPr>
              <w:pStyle w:val="aff6"/>
              <w:tabs>
                <w:tab w:val="clear" w:pos="4201"/>
                <w:tab w:val="clear" w:pos="9298"/>
                <w:tab w:val="center" w:pos="3034"/>
                <w:tab w:val="right" w:leader="dot" w:pos="6717"/>
              </w:tabs>
              <w:ind w:firstLineChars="0" w:firstLine="0"/>
              <w:jc w:val="left"/>
            </w:pPr>
          </w:p>
        </w:tc>
      </w:tr>
      <w:tr w:rsidR="000F1662" w:rsidRPr="009B306A" w:rsidTr="00EF08D1">
        <w:tc>
          <w:tcPr>
            <w:tcW w:w="1667" w:type="pct"/>
            <w:vAlign w:val="center"/>
          </w:tcPr>
          <w:p w:rsidR="000F1662" w:rsidRDefault="000F1662" w:rsidP="00932C2C">
            <w:pPr>
              <w:rPr>
                <w:sz w:val="20"/>
                <w:szCs w:val="20"/>
              </w:rPr>
            </w:pPr>
            <w:r>
              <w:rPr>
                <w:rFonts w:hint="eastAsia"/>
                <w:sz w:val="20"/>
                <w:szCs w:val="20"/>
              </w:rPr>
              <w:t>/</w:t>
            </w:r>
            <w:r w:rsidRPr="00A60435">
              <w:rPr>
                <w:sz w:val="20"/>
                <w:szCs w:val="20"/>
              </w:rPr>
              <w:t>FamilyDocInfo/FamilyDoc/administrativeGenderCode</w:t>
            </w:r>
          </w:p>
        </w:tc>
        <w:tc>
          <w:tcPr>
            <w:tcW w:w="909" w:type="pct"/>
            <w:shd w:val="clear" w:color="auto" w:fill="auto"/>
            <w:vAlign w:val="center"/>
          </w:tcPr>
          <w:p w:rsidR="000F1662" w:rsidRPr="000A78C2" w:rsidRDefault="000F1662" w:rsidP="000F1662">
            <w:pPr>
              <w:jc w:val="left"/>
              <w:rPr>
                <w:sz w:val="20"/>
                <w:szCs w:val="20"/>
              </w:rPr>
            </w:pPr>
            <w:r w:rsidRPr="005F01DB">
              <w:rPr>
                <w:sz w:val="20"/>
                <w:szCs w:val="20"/>
              </w:rPr>
              <w:t>性别代码</w:t>
            </w:r>
          </w:p>
        </w:tc>
        <w:tc>
          <w:tcPr>
            <w:tcW w:w="834" w:type="pct"/>
            <w:shd w:val="clear" w:color="auto" w:fill="auto"/>
          </w:tcPr>
          <w:p w:rsidR="000F1662" w:rsidRDefault="000F1662" w:rsidP="00932C2C">
            <w:r w:rsidRPr="00F67828">
              <w:rPr>
                <w:rFonts w:hint="eastAsia"/>
                <w:szCs w:val="18"/>
              </w:rPr>
              <w:t>必选</w:t>
            </w:r>
          </w:p>
        </w:tc>
        <w:tc>
          <w:tcPr>
            <w:tcW w:w="1347" w:type="pct"/>
          </w:tcPr>
          <w:p w:rsidR="000F1662" w:rsidRDefault="000F1662" w:rsidP="00932C2C">
            <w:pPr>
              <w:pStyle w:val="aff6"/>
              <w:tabs>
                <w:tab w:val="clear" w:pos="4201"/>
                <w:tab w:val="clear" w:pos="9298"/>
                <w:tab w:val="center" w:pos="3034"/>
                <w:tab w:val="right" w:leader="dot" w:pos="6717"/>
              </w:tabs>
              <w:ind w:firstLineChars="0" w:firstLine="0"/>
              <w:jc w:val="left"/>
            </w:pPr>
          </w:p>
        </w:tc>
        <w:tc>
          <w:tcPr>
            <w:tcW w:w="243" w:type="pct"/>
          </w:tcPr>
          <w:p w:rsidR="000F1662" w:rsidRDefault="000F1662" w:rsidP="00932C2C">
            <w:pPr>
              <w:pStyle w:val="aff6"/>
              <w:tabs>
                <w:tab w:val="clear" w:pos="4201"/>
                <w:tab w:val="clear" w:pos="9298"/>
                <w:tab w:val="center" w:pos="3034"/>
                <w:tab w:val="right" w:leader="dot" w:pos="6717"/>
              </w:tabs>
              <w:ind w:firstLineChars="0" w:firstLine="0"/>
              <w:jc w:val="left"/>
            </w:pPr>
          </w:p>
        </w:tc>
      </w:tr>
      <w:tr w:rsidR="000F1662" w:rsidRPr="009B306A" w:rsidTr="00EF08D1">
        <w:tc>
          <w:tcPr>
            <w:tcW w:w="1667" w:type="pct"/>
            <w:vAlign w:val="center"/>
          </w:tcPr>
          <w:p w:rsidR="000F1662" w:rsidRDefault="000F1662" w:rsidP="00932C2C">
            <w:pPr>
              <w:rPr>
                <w:sz w:val="20"/>
                <w:szCs w:val="20"/>
              </w:rPr>
            </w:pPr>
            <w:r>
              <w:rPr>
                <w:rFonts w:hint="eastAsia"/>
                <w:sz w:val="20"/>
                <w:szCs w:val="20"/>
              </w:rPr>
              <w:t>/</w:t>
            </w:r>
            <w:r w:rsidRPr="00A60435">
              <w:rPr>
                <w:sz w:val="20"/>
                <w:szCs w:val="20"/>
              </w:rPr>
              <w:t>FamilyDocInfo/FamilyDoc/docType</w:t>
            </w:r>
          </w:p>
        </w:tc>
        <w:tc>
          <w:tcPr>
            <w:tcW w:w="909" w:type="pct"/>
            <w:shd w:val="clear" w:color="auto" w:fill="auto"/>
            <w:vAlign w:val="center"/>
          </w:tcPr>
          <w:p w:rsidR="000F1662" w:rsidRPr="000A78C2" w:rsidRDefault="000F1662" w:rsidP="00932C2C">
            <w:pPr>
              <w:jc w:val="left"/>
              <w:rPr>
                <w:sz w:val="20"/>
                <w:szCs w:val="20"/>
              </w:rPr>
            </w:pPr>
            <w:r>
              <w:rPr>
                <w:rFonts w:hint="eastAsia"/>
                <w:sz w:val="20"/>
                <w:szCs w:val="20"/>
              </w:rPr>
              <w:t>家庭</w:t>
            </w:r>
            <w:r>
              <w:rPr>
                <w:sz w:val="20"/>
                <w:szCs w:val="20"/>
              </w:rPr>
              <w:t>医生类别</w:t>
            </w:r>
          </w:p>
        </w:tc>
        <w:tc>
          <w:tcPr>
            <w:tcW w:w="834" w:type="pct"/>
            <w:shd w:val="clear" w:color="auto" w:fill="auto"/>
          </w:tcPr>
          <w:p w:rsidR="000F1662" w:rsidRDefault="000F1662" w:rsidP="00932C2C">
            <w:r w:rsidRPr="00F67828">
              <w:rPr>
                <w:rFonts w:hint="eastAsia"/>
                <w:szCs w:val="18"/>
              </w:rPr>
              <w:t>必选</w:t>
            </w:r>
          </w:p>
        </w:tc>
        <w:tc>
          <w:tcPr>
            <w:tcW w:w="1347" w:type="pct"/>
          </w:tcPr>
          <w:p w:rsidR="000F1662" w:rsidRDefault="000F1662" w:rsidP="00932C2C">
            <w:pPr>
              <w:pStyle w:val="aff6"/>
              <w:tabs>
                <w:tab w:val="clear" w:pos="4201"/>
                <w:tab w:val="clear" w:pos="9298"/>
                <w:tab w:val="center" w:pos="3034"/>
                <w:tab w:val="right" w:leader="dot" w:pos="6717"/>
              </w:tabs>
              <w:ind w:firstLineChars="0" w:firstLine="0"/>
              <w:jc w:val="left"/>
            </w:pPr>
          </w:p>
        </w:tc>
        <w:tc>
          <w:tcPr>
            <w:tcW w:w="243" w:type="pct"/>
          </w:tcPr>
          <w:p w:rsidR="000F1662" w:rsidRDefault="000F1662" w:rsidP="00932C2C">
            <w:pPr>
              <w:pStyle w:val="aff6"/>
              <w:tabs>
                <w:tab w:val="clear" w:pos="4201"/>
                <w:tab w:val="clear" w:pos="9298"/>
                <w:tab w:val="center" w:pos="3034"/>
                <w:tab w:val="right" w:leader="dot" w:pos="6717"/>
              </w:tabs>
              <w:ind w:firstLineChars="0" w:firstLine="0"/>
              <w:jc w:val="left"/>
            </w:pPr>
          </w:p>
        </w:tc>
      </w:tr>
      <w:tr w:rsidR="000F1662" w:rsidRPr="009B306A" w:rsidTr="00EF08D1">
        <w:tc>
          <w:tcPr>
            <w:tcW w:w="1667" w:type="pct"/>
            <w:vAlign w:val="center"/>
          </w:tcPr>
          <w:p w:rsidR="000F1662" w:rsidRPr="00A60435" w:rsidRDefault="000F1662" w:rsidP="00932C2C">
            <w:pPr>
              <w:rPr>
                <w:sz w:val="20"/>
                <w:szCs w:val="20"/>
              </w:rPr>
            </w:pPr>
            <w:r>
              <w:rPr>
                <w:rFonts w:hint="eastAsia"/>
                <w:sz w:val="20"/>
                <w:szCs w:val="20"/>
              </w:rPr>
              <w:t>/</w:t>
            </w:r>
            <w:r w:rsidRPr="00A60435">
              <w:rPr>
                <w:sz w:val="20"/>
                <w:szCs w:val="20"/>
              </w:rPr>
              <w:t>FamilyDocInfo/FamilyDoc/title</w:t>
            </w:r>
          </w:p>
        </w:tc>
        <w:tc>
          <w:tcPr>
            <w:tcW w:w="909" w:type="pct"/>
            <w:shd w:val="clear" w:color="auto" w:fill="auto"/>
            <w:vAlign w:val="center"/>
          </w:tcPr>
          <w:p w:rsidR="000F1662" w:rsidRPr="000A78C2" w:rsidRDefault="000F1662" w:rsidP="00932C2C">
            <w:pPr>
              <w:jc w:val="left"/>
              <w:rPr>
                <w:sz w:val="20"/>
                <w:szCs w:val="20"/>
              </w:rPr>
            </w:pPr>
            <w:r>
              <w:rPr>
                <w:rFonts w:hint="eastAsia"/>
                <w:sz w:val="20"/>
                <w:szCs w:val="20"/>
              </w:rPr>
              <w:t>家庭</w:t>
            </w:r>
            <w:r>
              <w:rPr>
                <w:sz w:val="20"/>
                <w:szCs w:val="20"/>
              </w:rPr>
              <w:t>医生</w:t>
            </w:r>
            <w:r>
              <w:rPr>
                <w:rFonts w:hint="eastAsia"/>
                <w:sz w:val="20"/>
                <w:szCs w:val="20"/>
              </w:rPr>
              <w:t>职称</w:t>
            </w:r>
          </w:p>
        </w:tc>
        <w:tc>
          <w:tcPr>
            <w:tcW w:w="834" w:type="pct"/>
            <w:shd w:val="clear" w:color="auto" w:fill="auto"/>
          </w:tcPr>
          <w:p w:rsidR="000F1662" w:rsidRDefault="000F1662" w:rsidP="00932C2C">
            <w:r w:rsidRPr="00F67828">
              <w:rPr>
                <w:rFonts w:hint="eastAsia"/>
                <w:szCs w:val="18"/>
              </w:rPr>
              <w:t>必选</w:t>
            </w:r>
          </w:p>
        </w:tc>
        <w:tc>
          <w:tcPr>
            <w:tcW w:w="1347" w:type="pct"/>
          </w:tcPr>
          <w:p w:rsidR="000F1662" w:rsidRDefault="000F1662" w:rsidP="00932C2C">
            <w:pPr>
              <w:pStyle w:val="aff6"/>
              <w:tabs>
                <w:tab w:val="clear" w:pos="4201"/>
                <w:tab w:val="clear" w:pos="9298"/>
                <w:tab w:val="center" w:pos="3034"/>
                <w:tab w:val="right" w:leader="dot" w:pos="6717"/>
              </w:tabs>
              <w:ind w:firstLineChars="0" w:firstLine="0"/>
              <w:jc w:val="left"/>
            </w:pPr>
          </w:p>
        </w:tc>
        <w:tc>
          <w:tcPr>
            <w:tcW w:w="243" w:type="pct"/>
          </w:tcPr>
          <w:p w:rsidR="000F1662" w:rsidRDefault="000F1662" w:rsidP="00932C2C">
            <w:pPr>
              <w:pStyle w:val="aff6"/>
              <w:tabs>
                <w:tab w:val="clear" w:pos="4201"/>
                <w:tab w:val="clear" w:pos="9298"/>
                <w:tab w:val="center" w:pos="3034"/>
                <w:tab w:val="right" w:leader="dot" w:pos="6717"/>
              </w:tabs>
              <w:ind w:firstLineChars="0" w:firstLine="0"/>
              <w:jc w:val="left"/>
            </w:pPr>
          </w:p>
        </w:tc>
      </w:tr>
      <w:tr w:rsidR="000F1662" w:rsidRPr="009B306A" w:rsidTr="00EF08D1">
        <w:tc>
          <w:tcPr>
            <w:tcW w:w="1667" w:type="pct"/>
            <w:vAlign w:val="center"/>
          </w:tcPr>
          <w:p w:rsidR="000F1662" w:rsidRPr="00A60435" w:rsidRDefault="000F1662" w:rsidP="00932C2C">
            <w:pPr>
              <w:rPr>
                <w:sz w:val="20"/>
                <w:szCs w:val="20"/>
              </w:rPr>
            </w:pPr>
            <w:r>
              <w:rPr>
                <w:rFonts w:hint="eastAsia"/>
                <w:sz w:val="20"/>
                <w:szCs w:val="20"/>
              </w:rPr>
              <w:t>/</w:t>
            </w:r>
            <w:r w:rsidRPr="00A60435">
              <w:rPr>
                <w:sz w:val="20"/>
                <w:szCs w:val="20"/>
              </w:rPr>
              <w:t>FamilyDocInfo/FamilyDoc/specialty</w:t>
            </w:r>
          </w:p>
        </w:tc>
        <w:tc>
          <w:tcPr>
            <w:tcW w:w="909" w:type="pct"/>
            <w:shd w:val="clear" w:color="auto" w:fill="auto"/>
            <w:vAlign w:val="center"/>
          </w:tcPr>
          <w:p w:rsidR="000F1662" w:rsidRPr="000A78C2" w:rsidRDefault="000F1662" w:rsidP="00932C2C">
            <w:pPr>
              <w:jc w:val="left"/>
              <w:rPr>
                <w:sz w:val="20"/>
                <w:szCs w:val="20"/>
              </w:rPr>
            </w:pPr>
            <w:r>
              <w:rPr>
                <w:rFonts w:hint="eastAsia"/>
                <w:sz w:val="20"/>
                <w:szCs w:val="20"/>
              </w:rPr>
              <w:t>家庭</w:t>
            </w:r>
            <w:r>
              <w:rPr>
                <w:sz w:val="20"/>
                <w:szCs w:val="20"/>
              </w:rPr>
              <w:t>医生特长</w:t>
            </w:r>
          </w:p>
        </w:tc>
        <w:tc>
          <w:tcPr>
            <w:tcW w:w="834" w:type="pct"/>
            <w:shd w:val="clear" w:color="auto" w:fill="auto"/>
          </w:tcPr>
          <w:p w:rsidR="000F1662" w:rsidRDefault="000F1662" w:rsidP="00932C2C">
            <w:r w:rsidRPr="00F67828">
              <w:rPr>
                <w:rFonts w:hint="eastAsia"/>
                <w:szCs w:val="18"/>
              </w:rPr>
              <w:t>必选</w:t>
            </w:r>
          </w:p>
        </w:tc>
        <w:tc>
          <w:tcPr>
            <w:tcW w:w="1347" w:type="pct"/>
          </w:tcPr>
          <w:p w:rsidR="000F1662" w:rsidRDefault="000F1662" w:rsidP="00932C2C">
            <w:pPr>
              <w:pStyle w:val="aff6"/>
              <w:tabs>
                <w:tab w:val="clear" w:pos="4201"/>
                <w:tab w:val="clear" w:pos="9298"/>
                <w:tab w:val="center" w:pos="3034"/>
                <w:tab w:val="right" w:leader="dot" w:pos="6717"/>
              </w:tabs>
              <w:ind w:firstLineChars="0" w:firstLine="0"/>
              <w:jc w:val="left"/>
            </w:pPr>
          </w:p>
        </w:tc>
        <w:tc>
          <w:tcPr>
            <w:tcW w:w="243" w:type="pct"/>
          </w:tcPr>
          <w:p w:rsidR="000F1662" w:rsidRDefault="000F1662" w:rsidP="00932C2C">
            <w:pPr>
              <w:pStyle w:val="aff6"/>
              <w:tabs>
                <w:tab w:val="clear" w:pos="4201"/>
                <w:tab w:val="clear" w:pos="9298"/>
                <w:tab w:val="center" w:pos="3034"/>
                <w:tab w:val="right" w:leader="dot" w:pos="6717"/>
              </w:tabs>
              <w:ind w:firstLineChars="0" w:firstLine="0"/>
              <w:jc w:val="left"/>
            </w:pPr>
          </w:p>
        </w:tc>
      </w:tr>
      <w:tr w:rsidR="000F1662" w:rsidRPr="009B306A" w:rsidTr="00EF08D1">
        <w:tc>
          <w:tcPr>
            <w:tcW w:w="1667" w:type="pct"/>
            <w:vAlign w:val="center"/>
          </w:tcPr>
          <w:p w:rsidR="000F1662" w:rsidRPr="00A60435" w:rsidRDefault="000F1662" w:rsidP="00932C2C">
            <w:pPr>
              <w:rPr>
                <w:sz w:val="20"/>
                <w:szCs w:val="20"/>
              </w:rPr>
            </w:pPr>
            <w:r>
              <w:rPr>
                <w:rFonts w:hint="eastAsia"/>
                <w:sz w:val="20"/>
                <w:szCs w:val="20"/>
              </w:rPr>
              <w:t>/</w:t>
            </w:r>
            <w:r w:rsidRPr="00A60435">
              <w:rPr>
                <w:sz w:val="20"/>
                <w:szCs w:val="20"/>
              </w:rPr>
              <w:t>FamilyDocInfo/FamilyDoc/resume</w:t>
            </w:r>
          </w:p>
        </w:tc>
        <w:tc>
          <w:tcPr>
            <w:tcW w:w="909" w:type="pct"/>
            <w:shd w:val="clear" w:color="auto" w:fill="auto"/>
            <w:vAlign w:val="center"/>
          </w:tcPr>
          <w:p w:rsidR="000F1662" w:rsidRPr="000A78C2" w:rsidRDefault="000F1662" w:rsidP="00932C2C">
            <w:pPr>
              <w:jc w:val="left"/>
              <w:rPr>
                <w:sz w:val="20"/>
                <w:szCs w:val="20"/>
              </w:rPr>
            </w:pPr>
            <w:r>
              <w:rPr>
                <w:rFonts w:hint="eastAsia"/>
                <w:sz w:val="20"/>
                <w:szCs w:val="20"/>
              </w:rPr>
              <w:t>家庭</w:t>
            </w:r>
            <w:r>
              <w:rPr>
                <w:sz w:val="20"/>
                <w:szCs w:val="20"/>
              </w:rPr>
              <w:t>医生</w:t>
            </w:r>
            <w:r>
              <w:rPr>
                <w:rFonts w:hint="eastAsia"/>
                <w:sz w:val="20"/>
                <w:szCs w:val="20"/>
              </w:rPr>
              <w:t>简历</w:t>
            </w:r>
          </w:p>
        </w:tc>
        <w:tc>
          <w:tcPr>
            <w:tcW w:w="834" w:type="pct"/>
            <w:shd w:val="clear" w:color="auto" w:fill="auto"/>
          </w:tcPr>
          <w:p w:rsidR="000F1662" w:rsidRDefault="000F1662" w:rsidP="00932C2C">
            <w:r w:rsidRPr="00F67828">
              <w:rPr>
                <w:rFonts w:hint="eastAsia"/>
                <w:szCs w:val="18"/>
              </w:rPr>
              <w:t>必选</w:t>
            </w:r>
          </w:p>
        </w:tc>
        <w:tc>
          <w:tcPr>
            <w:tcW w:w="1347" w:type="pct"/>
          </w:tcPr>
          <w:p w:rsidR="000F1662" w:rsidRDefault="000F1662" w:rsidP="00932C2C">
            <w:pPr>
              <w:pStyle w:val="aff6"/>
              <w:tabs>
                <w:tab w:val="clear" w:pos="4201"/>
                <w:tab w:val="clear" w:pos="9298"/>
                <w:tab w:val="center" w:pos="3034"/>
                <w:tab w:val="right" w:leader="dot" w:pos="6717"/>
              </w:tabs>
              <w:ind w:firstLineChars="0" w:firstLine="0"/>
              <w:jc w:val="left"/>
            </w:pPr>
          </w:p>
        </w:tc>
        <w:tc>
          <w:tcPr>
            <w:tcW w:w="243" w:type="pct"/>
          </w:tcPr>
          <w:p w:rsidR="000F1662" w:rsidRDefault="000F1662" w:rsidP="00932C2C">
            <w:pPr>
              <w:pStyle w:val="aff6"/>
              <w:tabs>
                <w:tab w:val="clear" w:pos="4201"/>
                <w:tab w:val="clear" w:pos="9298"/>
                <w:tab w:val="center" w:pos="3034"/>
                <w:tab w:val="right" w:leader="dot" w:pos="6717"/>
              </w:tabs>
              <w:ind w:firstLineChars="0" w:firstLine="0"/>
              <w:jc w:val="left"/>
            </w:pPr>
          </w:p>
        </w:tc>
      </w:tr>
      <w:tr w:rsidR="000F1662" w:rsidRPr="009B306A" w:rsidTr="00EF08D1">
        <w:tc>
          <w:tcPr>
            <w:tcW w:w="1667" w:type="pct"/>
            <w:vAlign w:val="center"/>
          </w:tcPr>
          <w:p w:rsidR="000F1662" w:rsidRPr="00A60435" w:rsidRDefault="000F1662" w:rsidP="00932C2C">
            <w:pPr>
              <w:rPr>
                <w:sz w:val="20"/>
                <w:szCs w:val="20"/>
              </w:rPr>
            </w:pPr>
            <w:r>
              <w:rPr>
                <w:rFonts w:hint="eastAsia"/>
                <w:sz w:val="20"/>
                <w:szCs w:val="20"/>
              </w:rPr>
              <w:lastRenderedPageBreak/>
              <w:t>/</w:t>
            </w:r>
            <w:r w:rsidRPr="00A60435">
              <w:rPr>
                <w:sz w:val="20"/>
                <w:szCs w:val="20"/>
              </w:rPr>
              <w:t>FamilyDocInfo/FamilyDoc/tel</w:t>
            </w:r>
          </w:p>
        </w:tc>
        <w:tc>
          <w:tcPr>
            <w:tcW w:w="909" w:type="pct"/>
            <w:shd w:val="clear" w:color="auto" w:fill="auto"/>
            <w:vAlign w:val="center"/>
          </w:tcPr>
          <w:p w:rsidR="000F1662" w:rsidRPr="000A78C2" w:rsidRDefault="000F1662" w:rsidP="00932C2C">
            <w:pPr>
              <w:jc w:val="left"/>
              <w:rPr>
                <w:sz w:val="20"/>
                <w:szCs w:val="20"/>
              </w:rPr>
            </w:pPr>
            <w:r>
              <w:rPr>
                <w:rFonts w:hint="eastAsia"/>
                <w:sz w:val="20"/>
                <w:szCs w:val="20"/>
              </w:rPr>
              <w:t>家庭</w:t>
            </w:r>
            <w:r>
              <w:rPr>
                <w:sz w:val="20"/>
                <w:szCs w:val="20"/>
              </w:rPr>
              <w:t>医生电话</w:t>
            </w:r>
          </w:p>
        </w:tc>
        <w:tc>
          <w:tcPr>
            <w:tcW w:w="834" w:type="pct"/>
            <w:shd w:val="clear" w:color="auto" w:fill="auto"/>
          </w:tcPr>
          <w:p w:rsidR="000F1662" w:rsidRDefault="000F1662" w:rsidP="00932C2C">
            <w:r w:rsidRPr="00F67828">
              <w:rPr>
                <w:rFonts w:hint="eastAsia"/>
                <w:szCs w:val="18"/>
              </w:rPr>
              <w:t>必选</w:t>
            </w:r>
          </w:p>
        </w:tc>
        <w:tc>
          <w:tcPr>
            <w:tcW w:w="1347" w:type="pct"/>
          </w:tcPr>
          <w:p w:rsidR="000F1662" w:rsidRDefault="00EF08D1" w:rsidP="00932C2C">
            <w:pPr>
              <w:pStyle w:val="aff6"/>
              <w:tabs>
                <w:tab w:val="clear" w:pos="4201"/>
                <w:tab w:val="clear" w:pos="9298"/>
                <w:tab w:val="center" w:pos="3034"/>
                <w:tab w:val="right" w:leader="dot" w:pos="6717"/>
              </w:tabs>
              <w:ind w:firstLineChars="0" w:firstLine="0"/>
              <w:jc w:val="left"/>
            </w:pPr>
            <w:r w:rsidRPr="00635341">
              <w:rPr>
                <w:szCs w:val="18"/>
              </w:rPr>
              <w:t>DE02.01.010.00</w:t>
            </w:r>
          </w:p>
        </w:tc>
        <w:tc>
          <w:tcPr>
            <w:tcW w:w="243" w:type="pct"/>
          </w:tcPr>
          <w:p w:rsidR="000F1662" w:rsidRDefault="000F1662" w:rsidP="00932C2C">
            <w:pPr>
              <w:pStyle w:val="aff6"/>
              <w:tabs>
                <w:tab w:val="clear" w:pos="4201"/>
                <w:tab w:val="clear" w:pos="9298"/>
                <w:tab w:val="center" w:pos="3034"/>
                <w:tab w:val="right" w:leader="dot" w:pos="6717"/>
              </w:tabs>
              <w:ind w:firstLineChars="0" w:firstLine="0"/>
              <w:jc w:val="left"/>
            </w:pPr>
          </w:p>
        </w:tc>
      </w:tr>
    </w:tbl>
    <w:p w:rsidR="00B15BED" w:rsidRDefault="00B15BED" w:rsidP="00B15BED">
      <w:pPr>
        <w:pStyle w:val="a6"/>
        <w:spacing w:before="156" w:after="156"/>
      </w:pPr>
      <w:bookmarkStart w:id="199" w:name="_Toc477121597"/>
      <w:bookmarkStart w:id="200" w:name="_Toc486872286"/>
      <w:r>
        <w:rPr>
          <w:rFonts w:hint="eastAsia"/>
        </w:rPr>
        <w:t>签约服务项目信息同步</w:t>
      </w:r>
      <w:bookmarkEnd w:id="199"/>
      <w:bookmarkEnd w:id="200"/>
    </w:p>
    <w:p w:rsidR="00B15BED" w:rsidRDefault="00B15BED" w:rsidP="00B15BED">
      <w:pPr>
        <w:pStyle w:val="a7"/>
        <w:spacing w:before="156" w:after="156"/>
      </w:pPr>
      <w:r>
        <w:rPr>
          <w:rFonts w:hint="eastAsia"/>
        </w:rPr>
        <w:t>用例</w:t>
      </w:r>
    </w:p>
    <w:p w:rsidR="00B15BED" w:rsidRPr="00A255C5" w:rsidRDefault="00B15BED" w:rsidP="00B15BED">
      <w:pPr>
        <w:pStyle w:val="aff6"/>
      </w:pPr>
      <w:r>
        <w:rPr>
          <w:rFonts w:hint="eastAsia"/>
        </w:rPr>
        <w:t>签约服务项目信息同步</w:t>
      </w:r>
      <w:r>
        <w:t>用例见图</w:t>
      </w:r>
      <w:r>
        <w:rPr>
          <w:rFonts w:hint="eastAsia"/>
        </w:rPr>
        <w:t>18。</w:t>
      </w:r>
    </w:p>
    <w:p w:rsidR="00B15BED" w:rsidRPr="00E0772C" w:rsidRDefault="00B15BED" w:rsidP="00B15BED">
      <w:pPr>
        <w:pStyle w:val="aff6"/>
        <w:jc w:val="center"/>
      </w:pPr>
      <w:r>
        <w:object w:dxaOrig="3627" w:dyaOrig="2998">
          <v:shape id="_x0000_i1034" type="#_x0000_t75" style="width:181.5pt;height:150pt" o:ole="">
            <v:imagedata r:id="rId30" o:title=""/>
          </v:shape>
          <o:OLEObject Type="Embed" ProgID="Visio.Drawing.15" ShapeID="_x0000_i1034" DrawAspect="Content" ObjectID="_1560614184" r:id="rId31"/>
        </w:object>
      </w:r>
    </w:p>
    <w:p w:rsidR="00B15BED" w:rsidRDefault="00B15BED" w:rsidP="00B15BED">
      <w:pPr>
        <w:pStyle w:val="a3"/>
        <w:spacing w:before="156" w:after="156"/>
      </w:pPr>
      <w:r>
        <w:rPr>
          <w:rFonts w:hint="eastAsia"/>
        </w:rPr>
        <w:t>用例图-签约服务项目信息同步</w:t>
      </w:r>
    </w:p>
    <w:p w:rsidR="00B15BED" w:rsidRDefault="00B15BED" w:rsidP="00B15BED">
      <w:pPr>
        <w:pStyle w:val="a7"/>
        <w:spacing w:before="156" w:after="156"/>
      </w:pPr>
      <w:r>
        <w:rPr>
          <w:rFonts w:hint="eastAsia"/>
        </w:rPr>
        <w:t>交易流程</w:t>
      </w:r>
    </w:p>
    <w:p w:rsidR="00B15BED" w:rsidRDefault="00B15BED" w:rsidP="00B15BED">
      <w:pPr>
        <w:pStyle w:val="aff6"/>
        <w:ind w:firstLineChars="270" w:firstLine="567"/>
      </w:pPr>
      <w:r>
        <w:object w:dxaOrig="5729" w:dyaOrig="4558">
          <v:shape id="_x0000_i1035" type="#_x0000_t75" style="width:286.5pt;height:228pt" o:ole="">
            <v:imagedata r:id="rId32" o:title=""/>
          </v:shape>
          <o:OLEObject Type="Embed" ProgID="Visio.Drawing.15" ShapeID="_x0000_i1035" DrawAspect="Content" ObjectID="_1560614185" r:id="rId33"/>
        </w:object>
      </w:r>
    </w:p>
    <w:p w:rsidR="00B15BED" w:rsidRDefault="00B15BED" w:rsidP="00B15BED">
      <w:pPr>
        <w:pStyle w:val="a3"/>
        <w:spacing w:before="156" w:after="156"/>
      </w:pPr>
      <w:r>
        <w:rPr>
          <w:rFonts w:hint="eastAsia"/>
        </w:rPr>
        <w:t>交互图-签约服务项目信息同步</w:t>
      </w:r>
    </w:p>
    <w:p w:rsidR="00B15BED" w:rsidRPr="007700F9" w:rsidRDefault="00B15BED" w:rsidP="00B15BED">
      <w:pPr>
        <w:pStyle w:val="a7"/>
        <w:spacing w:before="156" w:after="156"/>
      </w:pPr>
      <w:r>
        <w:rPr>
          <w:rFonts w:hint="eastAsia"/>
        </w:rPr>
        <w:t>触发事件</w:t>
      </w:r>
    </w:p>
    <w:p w:rsidR="00B15BED" w:rsidRDefault="00B15BED" w:rsidP="00B15BED">
      <w:pPr>
        <w:pStyle w:val="aff6"/>
      </w:pPr>
      <w:r>
        <w:rPr>
          <w:rFonts w:hint="eastAsia"/>
        </w:rPr>
        <w:t>当区域卫生信息</w:t>
      </w:r>
      <w:r>
        <w:t>平台向家庭医生签约系统同步</w:t>
      </w:r>
      <w:r>
        <w:rPr>
          <w:rFonts w:hint="eastAsia"/>
        </w:rPr>
        <w:t>签约</w:t>
      </w:r>
      <w:r>
        <w:t>服务项目信息</w:t>
      </w:r>
      <w:r>
        <w:rPr>
          <w:rFonts w:hint="eastAsia"/>
        </w:rPr>
        <w:t>时</w:t>
      </w:r>
      <w:r>
        <w:t>触发该请求</w:t>
      </w:r>
      <w:r>
        <w:rPr>
          <w:rFonts w:hint="eastAsia"/>
        </w:rPr>
        <w:t>。</w:t>
      </w:r>
      <w:bookmarkStart w:id="201" w:name="OLE_LINK73"/>
      <w:bookmarkStart w:id="202" w:name="OLE_LINK74"/>
    </w:p>
    <w:p w:rsidR="00B15BED" w:rsidRPr="00A07FC4" w:rsidRDefault="00B15BED" w:rsidP="00B15BED">
      <w:pPr>
        <w:pStyle w:val="a7"/>
        <w:spacing w:before="156" w:after="156"/>
      </w:pPr>
      <w:r>
        <w:rPr>
          <w:rFonts w:hint="eastAsia"/>
        </w:rPr>
        <w:t>消息请求</w:t>
      </w:r>
    </w:p>
    <w:p w:rsidR="00B15BED" w:rsidRDefault="00B15BED" w:rsidP="00B15BED">
      <w:pPr>
        <w:pStyle w:val="affa"/>
        <w:numPr>
          <w:ilvl w:val="3"/>
          <w:numId w:val="14"/>
        </w:numPr>
        <w:spacing w:before="156" w:after="156"/>
      </w:pPr>
      <w:r>
        <w:rPr>
          <w:rFonts w:hint="eastAsia"/>
        </w:rPr>
        <w:t>消息</w:t>
      </w:r>
      <w:r>
        <w:t>结构</w:t>
      </w:r>
    </w:p>
    <w:p w:rsidR="00B15BED" w:rsidRDefault="00CB33C7" w:rsidP="00B15BED">
      <w:pPr>
        <w:pStyle w:val="aff6"/>
      </w:pPr>
      <w:bookmarkStart w:id="203" w:name="OLE_LINK99"/>
      <w:bookmarkStart w:id="204" w:name="OLE_LINK100"/>
      <w:bookmarkStart w:id="205" w:name="OLE_LINK101"/>
      <w:bookmarkEnd w:id="201"/>
      <w:bookmarkEnd w:id="202"/>
      <w:r>
        <w:rPr>
          <w:rFonts w:hint="eastAsia"/>
        </w:rPr>
        <w:t xml:space="preserve"> </w:t>
      </w:r>
      <w:r>
        <w:t xml:space="preserve">      </w:t>
      </w:r>
      <w:r>
        <w:rPr>
          <w:rFonts w:hint="eastAsia"/>
        </w:rPr>
        <w:t>暂</w:t>
      </w:r>
      <w:r>
        <w:t>未提供</w:t>
      </w:r>
    </w:p>
    <w:p w:rsidR="00B15BED" w:rsidRDefault="00B15BED" w:rsidP="00B15BED">
      <w:pPr>
        <w:pStyle w:val="a3"/>
        <w:spacing w:before="156" w:after="156"/>
      </w:pPr>
      <w:r>
        <w:rPr>
          <w:rFonts w:hint="eastAsia"/>
        </w:rPr>
        <w:lastRenderedPageBreak/>
        <w:t>签约服务项目信息同步</w:t>
      </w:r>
      <w:r w:rsidRPr="00BB2617">
        <w:rPr>
          <w:rFonts w:hint="eastAsia"/>
        </w:rPr>
        <w:t>消息结构模式</w:t>
      </w:r>
    </w:p>
    <w:p w:rsidR="00B15BED" w:rsidRPr="00473475" w:rsidRDefault="00B15BED" w:rsidP="00B15BED">
      <w:pPr>
        <w:pStyle w:val="aff6"/>
      </w:pPr>
    </w:p>
    <w:p w:rsidR="00B15BED" w:rsidRDefault="00B15BED" w:rsidP="00B15BED">
      <w:pPr>
        <w:pStyle w:val="aff6"/>
      </w:pPr>
      <w:r>
        <w:rPr>
          <w:rFonts w:hint="eastAsia"/>
        </w:rPr>
        <w:t>消息的语法应符合规范性附录B签约服务结构模式P</w:t>
      </w:r>
      <w:r>
        <w:t>atientIdentifierReviseNotification</w:t>
      </w:r>
      <w:r>
        <w:rPr>
          <w:rFonts w:hint="eastAsia"/>
        </w:rPr>
        <w:t>构件的要求。</w:t>
      </w:r>
      <w:bookmarkEnd w:id="203"/>
      <w:bookmarkEnd w:id="204"/>
      <w:bookmarkEnd w:id="205"/>
    </w:p>
    <w:p w:rsidR="00B15BED" w:rsidRDefault="00B15BED" w:rsidP="00B15BED">
      <w:pPr>
        <w:pStyle w:val="aff6"/>
      </w:pPr>
    </w:p>
    <w:p w:rsidR="00B15BED" w:rsidRPr="000A009F" w:rsidRDefault="00B15BED" w:rsidP="00B15BED">
      <w:pPr>
        <w:pStyle w:val="affa"/>
        <w:numPr>
          <w:ilvl w:val="3"/>
          <w:numId w:val="14"/>
        </w:numPr>
        <w:spacing w:before="156" w:after="156"/>
      </w:pPr>
      <w:r>
        <w:rPr>
          <w:rFonts w:hint="eastAsia"/>
        </w:rPr>
        <w:t>消息语法</w:t>
      </w:r>
      <w:r>
        <w:t>约束</w:t>
      </w:r>
    </w:p>
    <w:p w:rsidR="00B15BED" w:rsidRDefault="00B15BED" w:rsidP="00B15BED">
      <w:pPr>
        <w:pStyle w:val="aff6"/>
      </w:pPr>
      <w:r>
        <w:rPr>
          <w:rFonts w:hint="eastAsia"/>
        </w:rPr>
        <w:t>签约服务项目信息同步采用</w:t>
      </w:r>
      <w:r>
        <w:t>表10</w:t>
      </w:r>
      <w:r>
        <w:rPr>
          <w:rFonts w:hint="eastAsia"/>
        </w:rPr>
        <w:t>的</w:t>
      </w:r>
      <w:r>
        <w:t>语法约束。</w:t>
      </w:r>
    </w:p>
    <w:p w:rsidR="00B15BED" w:rsidRPr="007A70D1" w:rsidRDefault="00B15BED" w:rsidP="00B15BED">
      <w:pPr>
        <w:pStyle w:val="af7"/>
        <w:spacing w:before="156" w:after="156"/>
      </w:pPr>
      <w:r>
        <w:rPr>
          <w:rFonts w:hint="eastAsia"/>
        </w:rPr>
        <w:t>签约服务项目信息同步</w:t>
      </w:r>
      <w:r>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19"/>
        <w:gridCol w:w="1580"/>
        <w:gridCol w:w="902"/>
        <w:gridCol w:w="2033"/>
        <w:gridCol w:w="1411"/>
      </w:tblGrid>
      <w:tr w:rsidR="004E003E" w:rsidTr="004E003E">
        <w:tc>
          <w:tcPr>
            <w:tcW w:w="1829" w:type="pct"/>
            <w:tcBorders>
              <w:bottom w:val="single" w:sz="4" w:space="0" w:color="000000"/>
            </w:tcBorders>
            <w:shd w:val="clear" w:color="auto" w:fill="F3F3F3"/>
          </w:tcPr>
          <w:p w:rsidR="004E003E" w:rsidRDefault="004E003E"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节点代码</w:t>
            </w:r>
          </w:p>
        </w:tc>
        <w:tc>
          <w:tcPr>
            <w:tcW w:w="845" w:type="pct"/>
            <w:tcBorders>
              <w:bottom w:val="single" w:sz="4" w:space="0" w:color="000000"/>
            </w:tcBorders>
            <w:shd w:val="clear" w:color="auto" w:fill="F3F3F3"/>
          </w:tcPr>
          <w:p w:rsidR="004E003E" w:rsidRPr="008B1773" w:rsidRDefault="004E003E"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描述</w:t>
            </w:r>
            <w:r>
              <w:rPr>
                <w:b/>
                <w:szCs w:val="18"/>
              </w:rPr>
              <w:t>说明</w:t>
            </w:r>
          </w:p>
        </w:tc>
        <w:tc>
          <w:tcPr>
            <w:tcW w:w="482" w:type="pct"/>
            <w:tcBorders>
              <w:bottom w:val="single" w:sz="4" w:space="0" w:color="000000"/>
            </w:tcBorders>
            <w:shd w:val="clear" w:color="auto" w:fill="F3F3F3"/>
          </w:tcPr>
          <w:p w:rsidR="004E003E" w:rsidRPr="008B1773" w:rsidRDefault="004E003E"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可选项</w:t>
            </w:r>
          </w:p>
        </w:tc>
        <w:tc>
          <w:tcPr>
            <w:tcW w:w="1088" w:type="pct"/>
            <w:tcBorders>
              <w:bottom w:val="single" w:sz="4" w:space="0" w:color="000000"/>
            </w:tcBorders>
            <w:shd w:val="clear" w:color="auto" w:fill="F3F3F3"/>
          </w:tcPr>
          <w:p w:rsidR="004E003E" w:rsidRDefault="004E003E"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755" w:type="pct"/>
            <w:tcBorders>
              <w:bottom w:val="single" w:sz="4" w:space="0" w:color="000000"/>
            </w:tcBorders>
            <w:shd w:val="clear" w:color="auto" w:fill="F3F3F3"/>
          </w:tcPr>
          <w:p w:rsidR="004E003E" w:rsidRDefault="004E003E"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备注</w:t>
            </w:r>
          </w:p>
        </w:tc>
      </w:tr>
      <w:tr w:rsidR="004E003E" w:rsidTr="004E003E">
        <w:tc>
          <w:tcPr>
            <w:tcW w:w="1829" w:type="pct"/>
            <w:shd w:val="clear" w:color="auto" w:fill="FFFFFF"/>
            <w:vAlign w:val="center"/>
          </w:tcPr>
          <w:p w:rsidR="004E003E" w:rsidRPr="005F01DB" w:rsidRDefault="004E003E" w:rsidP="00932C2C">
            <w:pPr>
              <w:rPr>
                <w:sz w:val="20"/>
                <w:szCs w:val="20"/>
              </w:rPr>
            </w:pPr>
            <w:r w:rsidRPr="005F01DB">
              <w:rPr>
                <w:sz w:val="20"/>
                <w:szCs w:val="20"/>
              </w:rPr>
              <w:t>/</w:t>
            </w:r>
            <w:r w:rsidRPr="000A78C2">
              <w:rPr>
                <w:sz w:val="20"/>
                <w:szCs w:val="20"/>
              </w:rPr>
              <w:t>ID</w:t>
            </w:r>
          </w:p>
        </w:tc>
        <w:tc>
          <w:tcPr>
            <w:tcW w:w="845" w:type="pct"/>
            <w:shd w:val="clear" w:color="auto" w:fill="FFFFFF"/>
            <w:vAlign w:val="center"/>
          </w:tcPr>
          <w:p w:rsidR="004E003E" w:rsidRPr="005F01DB" w:rsidRDefault="004E003E" w:rsidP="00932C2C">
            <w:pPr>
              <w:jc w:val="left"/>
              <w:rPr>
                <w:sz w:val="20"/>
                <w:szCs w:val="20"/>
              </w:rPr>
            </w:pPr>
            <w:r w:rsidRPr="005F01DB">
              <w:rPr>
                <w:sz w:val="20"/>
                <w:szCs w:val="20"/>
              </w:rPr>
              <w:t>消息</w:t>
            </w:r>
            <w:r w:rsidRPr="005F01DB">
              <w:rPr>
                <w:sz w:val="20"/>
                <w:szCs w:val="20"/>
              </w:rPr>
              <w:t xml:space="preserve">ID </w:t>
            </w:r>
          </w:p>
        </w:tc>
        <w:tc>
          <w:tcPr>
            <w:tcW w:w="482" w:type="pct"/>
            <w:shd w:val="clear" w:color="auto" w:fill="FFFFFF"/>
          </w:tcPr>
          <w:p w:rsidR="004E003E" w:rsidRPr="002B0657" w:rsidRDefault="004E003E" w:rsidP="00932C2C">
            <w:pPr>
              <w:pStyle w:val="aff6"/>
              <w:tabs>
                <w:tab w:val="clear" w:pos="4201"/>
                <w:tab w:val="clear" w:pos="9298"/>
                <w:tab w:val="center" w:pos="3034"/>
                <w:tab w:val="right" w:leader="dot" w:pos="6717"/>
              </w:tabs>
              <w:ind w:firstLineChars="0" w:firstLine="0"/>
              <w:jc w:val="center"/>
              <w:rPr>
                <w:szCs w:val="18"/>
              </w:rPr>
            </w:pPr>
            <w:r w:rsidRPr="002B0657">
              <w:rPr>
                <w:rFonts w:hint="eastAsia"/>
                <w:szCs w:val="18"/>
              </w:rPr>
              <w:t>必选</w:t>
            </w:r>
          </w:p>
        </w:tc>
        <w:tc>
          <w:tcPr>
            <w:tcW w:w="1088" w:type="pct"/>
            <w:shd w:val="clear" w:color="auto" w:fill="FFFFFF"/>
          </w:tcPr>
          <w:p w:rsidR="004E003E" w:rsidRDefault="004E003E" w:rsidP="00932C2C">
            <w:pPr>
              <w:pStyle w:val="aff6"/>
              <w:tabs>
                <w:tab w:val="clear" w:pos="4201"/>
                <w:tab w:val="clear" w:pos="9298"/>
                <w:tab w:val="center" w:pos="3034"/>
                <w:tab w:val="right" w:leader="dot" w:pos="6717"/>
              </w:tabs>
              <w:ind w:firstLineChars="0" w:firstLine="0"/>
              <w:jc w:val="left"/>
              <w:rPr>
                <w:szCs w:val="18"/>
              </w:rPr>
            </w:pPr>
          </w:p>
        </w:tc>
        <w:tc>
          <w:tcPr>
            <w:tcW w:w="755" w:type="pct"/>
            <w:shd w:val="clear" w:color="auto" w:fill="FFFFFF"/>
          </w:tcPr>
          <w:p w:rsidR="004E003E" w:rsidRDefault="004E003E" w:rsidP="00932C2C">
            <w:pPr>
              <w:pStyle w:val="aff6"/>
              <w:tabs>
                <w:tab w:val="clear" w:pos="4201"/>
                <w:tab w:val="clear" w:pos="9298"/>
                <w:tab w:val="center" w:pos="3034"/>
                <w:tab w:val="right" w:leader="dot" w:pos="6717"/>
              </w:tabs>
              <w:ind w:firstLineChars="0" w:firstLine="0"/>
              <w:jc w:val="left"/>
              <w:rPr>
                <w:szCs w:val="18"/>
              </w:rPr>
            </w:pPr>
          </w:p>
        </w:tc>
      </w:tr>
      <w:tr w:rsidR="004E003E" w:rsidTr="004E003E">
        <w:tc>
          <w:tcPr>
            <w:tcW w:w="1829" w:type="pct"/>
            <w:shd w:val="clear" w:color="auto" w:fill="FFFFFF"/>
            <w:vAlign w:val="center"/>
          </w:tcPr>
          <w:p w:rsidR="004E003E" w:rsidRPr="005F01DB" w:rsidRDefault="004E003E" w:rsidP="00932C2C">
            <w:pPr>
              <w:rPr>
                <w:sz w:val="20"/>
                <w:szCs w:val="20"/>
              </w:rPr>
            </w:pPr>
            <w:r>
              <w:rPr>
                <w:rFonts w:hint="eastAsia"/>
                <w:sz w:val="20"/>
                <w:szCs w:val="20"/>
              </w:rPr>
              <w:t>/</w:t>
            </w:r>
            <w:r w:rsidRPr="000027F1">
              <w:rPr>
                <w:sz w:val="20"/>
                <w:szCs w:val="20"/>
              </w:rPr>
              <w:t>Organization</w:t>
            </w:r>
          </w:p>
        </w:tc>
        <w:tc>
          <w:tcPr>
            <w:tcW w:w="845" w:type="pct"/>
            <w:shd w:val="clear" w:color="auto" w:fill="FFFFFF"/>
            <w:vAlign w:val="center"/>
          </w:tcPr>
          <w:p w:rsidR="004E003E" w:rsidRPr="005F01DB" w:rsidRDefault="004E003E" w:rsidP="00932C2C">
            <w:pPr>
              <w:jc w:val="left"/>
              <w:rPr>
                <w:sz w:val="20"/>
                <w:szCs w:val="20"/>
              </w:rPr>
            </w:pPr>
            <w:r>
              <w:rPr>
                <w:rFonts w:hint="eastAsia"/>
                <w:sz w:val="20"/>
                <w:szCs w:val="20"/>
              </w:rPr>
              <w:t>签约</w:t>
            </w:r>
            <w:r>
              <w:rPr>
                <w:sz w:val="20"/>
                <w:szCs w:val="20"/>
              </w:rPr>
              <w:t>团队编码</w:t>
            </w:r>
          </w:p>
        </w:tc>
        <w:tc>
          <w:tcPr>
            <w:tcW w:w="482" w:type="pct"/>
            <w:shd w:val="clear" w:color="auto" w:fill="FFFFFF"/>
          </w:tcPr>
          <w:p w:rsidR="004E003E" w:rsidRDefault="004E003E" w:rsidP="00932C2C">
            <w:pPr>
              <w:pStyle w:val="aff6"/>
              <w:tabs>
                <w:tab w:val="clear" w:pos="4201"/>
                <w:tab w:val="clear" w:pos="9298"/>
                <w:tab w:val="center" w:pos="3034"/>
                <w:tab w:val="right" w:leader="dot" w:pos="6717"/>
              </w:tabs>
              <w:ind w:firstLineChars="0" w:firstLine="0"/>
              <w:jc w:val="center"/>
              <w:rPr>
                <w:b/>
                <w:szCs w:val="18"/>
              </w:rPr>
            </w:pPr>
            <w:r>
              <w:rPr>
                <w:rFonts w:hint="eastAsia"/>
                <w:szCs w:val="18"/>
              </w:rPr>
              <w:t>必选</w:t>
            </w:r>
          </w:p>
        </w:tc>
        <w:tc>
          <w:tcPr>
            <w:tcW w:w="1088" w:type="pct"/>
            <w:shd w:val="clear" w:color="auto" w:fill="FFFFFF"/>
          </w:tcPr>
          <w:p w:rsidR="004E003E" w:rsidRDefault="004E003E" w:rsidP="00932C2C">
            <w:pPr>
              <w:pStyle w:val="aff6"/>
              <w:tabs>
                <w:tab w:val="clear" w:pos="4201"/>
                <w:tab w:val="clear" w:pos="9298"/>
                <w:tab w:val="center" w:pos="3034"/>
                <w:tab w:val="right" w:leader="dot" w:pos="6717"/>
              </w:tabs>
              <w:ind w:firstLineChars="0" w:firstLine="0"/>
              <w:jc w:val="left"/>
              <w:rPr>
                <w:szCs w:val="18"/>
              </w:rPr>
            </w:pPr>
          </w:p>
        </w:tc>
        <w:tc>
          <w:tcPr>
            <w:tcW w:w="755" w:type="pct"/>
            <w:shd w:val="clear" w:color="auto" w:fill="FFFFFF"/>
          </w:tcPr>
          <w:p w:rsidR="004E003E" w:rsidRDefault="004E003E" w:rsidP="00932C2C">
            <w:pPr>
              <w:pStyle w:val="aff6"/>
              <w:tabs>
                <w:tab w:val="clear" w:pos="4201"/>
                <w:tab w:val="clear" w:pos="9298"/>
                <w:tab w:val="center" w:pos="3034"/>
                <w:tab w:val="right" w:leader="dot" w:pos="6717"/>
              </w:tabs>
              <w:ind w:firstLineChars="0" w:firstLine="0"/>
              <w:jc w:val="left"/>
              <w:rPr>
                <w:szCs w:val="18"/>
              </w:rPr>
            </w:pPr>
          </w:p>
        </w:tc>
      </w:tr>
    </w:tbl>
    <w:p w:rsidR="00B15BED" w:rsidRPr="00945F86" w:rsidRDefault="00B15BED" w:rsidP="00B15BED">
      <w:pPr>
        <w:pStyle w:val="a7"/>
        <w:spacing w:before="156" w:after="156"/>
      </w:pPr>
      <w:bookmarkStart w:id="206" w:name="_Toc459123462"/>
      <w:bookmarkStart w:id="207" w:name="_Toc475014596"/>
      <w:r>
        <w:rPr>
          <w:rFonts w:hint="eastAsia"/>
        </w:rPr>
        <w:t>消息</w:t>
      </w:r>
      <w:r>
        <w:t>应答</w:t>
      </w:r>
    </w:p>
    <w:p w:rsidR="00B15BED" w:rsidRDefault="00B15BED" w:rsidP="00B15BED">
      <w:pPr>
        <w:pStyle w:val="affa"/>
        <w:numPr>
          <w:ilvl w:val="3"/>
          <w:numId w:val="14"/>
        </w:numPr>
        <w:spacing w:before="156" w:after="156"/>
      </w:pPr>
      <w:r>
        <w:rPr>
          <w:rFonts w:hint="eastAsia"/>
        </w:rPr>
        <w:t>触发事件</w:t>
      </w:r>
    </w:p>
    <w:p w:rsidR="00B15BED" w:rsidRDefault="00B15BED" w:rsidP="00B15BED">
      <w:pPr>
        <w:pStyle w:val="aff6"/>
      </w:pPr>
      <w:r>
        <w:rPr>
          <w:rFonts w:hint="eastAsia"/>
        </w:rPr>
        <w:t>签约</w:t>
      </w:r>
      <w:r w:rsidRPr="00C176F3">
        <w:rPr>
          <w:rFonts w:hint="eastAsia"/>
        </w:rPr>
        <w:t>服务</w:t>
      </w:r>
      <w:r>
        <w:rPr>
          <w:rFonts w:hint="eastAsia"/>
        </w:rPr>
        <w:t>接收</w:t>
      </w:r>
      <w:r>
        <w:t>到</w:t>
      </w:r>
      <w:r>
        <w:rPr>
          <w:rFonts w:hint="eastAsia"/>
        </w:rPr>
        <w:t>查询签约医生</w:t>
      </w:r>
      <w:r>
        <w:t>信息</w:t>
      </w:r>
      <w:r>
        <w:rPr>
          <w:rFonts w:hint="eastAsia"/>
        </w:rPr>
        <w:t>请求时触发该消息应答</w:t>
      </w:r>
      <w:r w:rsidRPr="00C176F3">
        <w:rPr>
          <w:rFonts w:hint="eastAsia"/>
        </w:rPr>
        <w:t>。</w:t>
      </w:r>
    </w:p>
    <w:p w:rsidR="00B15BED" w:rsidRPr="00DE3CF5" w:rsidRDefault="00B15BED" w:rsidP="00B15BED">
      <w:pPr>
        <w:pStyle w:val="affa"/>
        <w:numPr>
          <w:ilvl w:val="3"/>
          <w:numId w:val="14"/>
        </w:numPr>
        <w:spacing w:before="156" w:after="156"/>
      </w:pPr>
      <w:r>
        <w:t>消息结构</w:t>
      </w:r>
    </w:p>
    <w:p w:rsidR="00B15BED" w:rsidRDefault="00E810C6" w:rsidP="00F74B43">
      <w:pPr>
        <w:pStyle w:val="aff6"/>
        <w:ind w:firstLineChars="450" w:firstLine="945"/>
      </w:pPr>
      <w:r>
        <w:rPr>
          <w:rFonts w:hint="eastAsia"/>
        </w:rPr>
        <w:t>暂</w:t>
      </w:r>
      <w:r>
        <w:t>未提供</w:t>
      </w:r>
    </w:p>
    <w:p w:rsidR="00B15BED" w:rsidRDefault="00B15BED" w:rsidP="00B15BED">
      <w:pPr>
        <w:pStyle w:val="a3"/>
        <w:spacing w:before="156" w:after="156"/>
      </w:pPr>
      <w:r>
        <w:rPr>
          <w:rFonts w:hint="eastAsia"/>
        </w:rPr>
        <w:t>签约服务项目信息同步应答消息结构模式</w:t>
      </w:r>
    </w:p>
    <w:p w:rsidR="00B15BED" w:rsidRDefault="00B15BED" w:rsidP="00B15BED">
      <w:pPr>
        <w:pStyle w:val="aff6"/>
      </w:pPr>
      <w:r>
        <w:rPr>
          <w:rFonts w:hint="eastAsia"/>
        </w:rPr>
        <w:t>消息的语法应符合规范性附录B 签约服务结构模式P</w:t>
      </w:r>
      <w:r>
        <w:t>atientIdentifier</w:t>
      </w:r>
      <w:r>
        <w:rPr>
          <w:rFonts w:hint="eastAsia"/>
        </w:rPr>
        <w:t>Query</w:t>
      </w:r>
      <w:r>
        <w:t>Response</w:t>
      </w:r>
      <w:r>
        <w:rPr>
          <w:rFonts w:hint="eastAsia"/>
        </w:rPr>
        <w:t>构件的要求。</w:t>
      </w:r>
    </w:p>
    <w:p w:rsidR="00B15BED" w:rsidRDefault="00B15BED" w:rsidP="00B15BED">
      <w:pPr>
        <w:pStyle w:val="affa"/>
        <w:numPr>
          <w:ilvl w:val="3"/>
          <w:numId w:val="14"/>
        </w:numPr>
        <w:spacing w:before="156" w:after="156"/>
      </w:pPr>
      <w:r>
        <w:rPr>
          <w:rFonts w:hint="eastAsia"/>
        </w:rPr>
        <w:t>消息语法</w:t>
      </w:r>
      <w:r>
        <w:t>约束</w:t>
      </w:r>
    </w:p>
    <w:p w:rsidR="00B15BED" w:rsidRDefault="00B15BED" w:rsidP="00B15BED">
      <w:pPr>
        <w:pStyle w:val="aff6"/>
      </w:pPr>
      <w:r>
        <w:rPr>
          <w:rFonts w:hint="eastAsia"/>
        </w:rPr>
        <w:t>查询家庭医生签约信息应答采用</w:t>
      </w:r>
      <w:r>
        <w:t>表11</w:t>
      </w:r>
      <w:r>
        <w:rPr>
          <w:rFonts w:hint="eastAsia"/>
        </w:rPr>
        <w:t>的</w:t>
      </w:r>
      <w:r>
        <w:t>语法约束。</w:t>
      </w:r>
    </w:p>
    <w:p w:rsidR="00B15BED" w:rsidRDefault="00B15BED" w:rsidP="00B15BED">
      <w:pPr>
        <w:pStyle w:val="af7"/>
        <w:spacing w:before="156" w:after="156"/>
      </w:pPr>
      <w:r>
        <w:rPr>
          <w:rFonts w:hint="eastAsia"/>
        </w:rPr>
        <w:t>查询家庭医生签约信息应答</w:t>
      </w:r>
      <w:r>
        <w:t>的语法约束</w:t>
      </w:r>
    </w:p>
    <w:tbl>
      <w:tblPr>
        <w:tblW w:w="507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9"/>
        <w:gridCol w:w="2206"/>
        <w:gridCol w:w="1844"/>
        <w:gridCol w:w="1986"/>
        <w:gridCol w:w="708"/>
      </w:tblGrid>
      <w:tr w:rsidR="00BB1344" w:rsidRPr="009B306A" w:rsidTr="00D46255">
        <w:tc>
          <w:tcPr>
            <w:tcW w:w="1448" w:type="pct"/>
            <w:tcBorders>
              <w:bottom w:val="single" w:sz="4" w:space="0" w:color="000000"/>
            </w:tcBorders>
            <w:shd w:val="clear" w:color="auto" w:fill="F3F3F3"/>
          </w:tcPr>
          <w:p w:rsidR="00BB1344" w:rsidRPr="009B306A" w:rsidRDefault="00BB1344"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节点代码</w:t>
            </w:r>
          </w:p>
        </w:tc>
        <w:tc>
          <w:tcPr>
            <w:tcW w:w="1162" w:type="pct"/>
            <w:tcBorders>
              <w:bottom w:val="single" w:sz="4" w:space="0" w:color="000000"/>
            </w:tcBorders>
            <w:shd w:val="clear" w:color="auto" w:fill="F3F3F3"/>
          </w:tcPr>
          <w:p w:rsidR="00BB1344" w:rsidRPr="009B306A" w:rsidRDefault="00BB1344"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描述</w:t>
            </w:r>
            <w:r w:rsidRPr="009B306A">
              <w:rPr>
                <w:b/>
                <w:szCs w:val="18"/>
              </w:rPr>
              <w:t>说明</w:t>
            </w:r>
          </w:p>
        </w:tc>
        <w:tc>
          <w:tcPr>
            <w:tcW w:w="971" w:type="pct"/>
            <w:tcBorders>
              <w:bottom w:val="single" w:sz="4" w:space="0" w:color="000000"/>
            </w:tcBorders>
            <w:shd w:val="clear" w:color="auto" w:fill="F3F3F3"/>
          </w:tcPr>
          <w:p w:rsidR="00BB1344" w:rsidRPr="009B306A" w:rsidRDefault="00BB1344"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可选项</w:t>
            </w:r>
          </w:p>
        </w:tc>
        <w:tc>
          <w:tcPr>
            <w:tcW w:w="1046" w:type="pct"/>
            <w:tcBorders>
              <w:bottom w:val="single" w:sz="4" w:space="0" w:color="000000"/>
            </w:tcBorders>
            <w:shd w:val="clear" w:color="auto" w:fill="F3F3F3"/>
          </w:tcPr>
          <w:p w:rsidR="00BB1344" w:rsidRPr="009B306A" w:rsidRDefault="00BB1344"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373" w:type="pct"/>
            <w:tcBorders>
              <w:bottom w:val="single" w:sz="4" w:space="0" w:color="000000"/>
            </w:tcBorders>
            <w:shd w:val="clear" w:color="auto" w:fill="F3F3F3"/>
          </w:tcPr>
          <w:p w:rsidR="00BB1344" w:rsidRPr="009B306A" w:rsidRDefault="00BB1344"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备注</w:t>
            </w:r>
          </w:p>
        </w:tc>
      </w:tr>
      <w:tr w:rsidR="00BB1344" w:rsidRPr="009B306A" w:rsidTr="00D46255">
        <w:tc>
          <w:tcPr>
            <w:tcW w:w="1448" w:type="pct"/>
            <w:shd w:val="clear" w:color="auto" w:fill="FFFFFF"/>
            <w:vAlign w:val="center"/>
          </w:tcPr>
          <w:p w:rsidR="00BB1344" w:rsidRPr="005F01DB" w:rsidRDefault="00BB1344" w:rsidP="00932C2C">
            <w:pPr>
              <w:rPr>
                <w:sz w:val="20"/>
                <w:szCs w:val="20"/>
              </w:rPr>
            </w:pPr>
            <w:r w:rsidRPr="005F01DB">
              <w:rPr>
                <w:sz w:val="20"/>
                <w:szCs w:val="20"/>
              </w:rPr>
              <w:t>/</w:t>
            </w:r>
            <w:r w:rsidRPr="000A78C2">
              <w:rPr>
                <w:sz w:val="20"/>
                <w:szCs w:val="20"/>
              </w:rPr>
              <w:t>ID</w:t>
            </w:r>
          </w:p>
        </w:tc>
        <w:tc>
          <w:tcPr>
            <w:tcW w:w="1162" w:type="pct"/>
            <w:shd w:val="clear" w:color="auto" w:fill="FFFFFF"/>
            <w:vAlign w:val="center"/>
          </w:tcPr>
          <w:p w:rsidR="00BB1344" w:rsidRPr="005F01DB" w:rsidRDefault="00BB1344" w:rsidP="00932C2C">
            <w:pPr>
              <w:jc w:val="left"/>
              <w:rPr>
                <w:sz w:val="20"/>
                <w:szCs w:val="20"/>
              </w:rPr>
            </w:pPr>
            <w:r w:rsidRPr="005F01DB">
              <w:rPr>
                <w:sz w:val="20"/>
                <w:szCs w:val="20"/>
              </w:rPr>
              <w:t>消息</w:t>
            </w:r>
            <w:r w:rsidRPr="005F01DB">
              <w:rPr>
                <w:sz w:val="20"/>
                <w:szCs w:val="20"/>
              </w:rPr>
              <w:t>ID</w:t>
            </w:r>
          </w:p>
        </w:tc>
        <w:tc>
          <w:tcPr>
            <w:tcW w:w="971" w:type="pct"/>
            <w:shd w:val="clear" w:color="auto" w:fill="FFFFFF"/>
          </w:tcPr>
          <w:p w:rsidR="00BB1344" w:rsidRDefault="00BB1344" w:rsidP="00932C2C">
            <w:r w:rsidRPr="00F67828">
              <w:rPr>
                <w:rFonts w:hint="eastAsia"/>
                <w:szCs w:val="18"/>
              </w:rPr>
              <w:t>必选</w:t>
            </w:r>
          </w:p>
        </w:tc>
        <w:tc>
          <w:tcPr>
            <w:tcW w:w="1046" w:type="pct"/>
            <w:shd w:val="clear" w:color="auto" w:fill="FFFFFF"/>
          </w:tcPr>
          <w:p w:rsidR="00BB1344" w:rsidRPr="009B306A" w:rsidRDefault="00BB1344" w:rsidP="00932C2C">
            <w:pPr>
              <w:pStyle w:val="aff6"/>
              <w:tabs>
                <w:tab w:val="clear" w:pos="4201"/>
                <w:tab w:val="clear" w:pos="9298"/>
                <w:tab w:val="center" w:pos="3034"/>
                <w:tab w:val="right" w:leader="dot" w:pos="6717"/>
              </w:tabs>
              <w:ind w:firstLineChars="0" w:firstLine="0"/>
              <w:jc w:val="left"/>
              <w:rPr>
                <w:szCs w:val="18"/>
              </w:rPr>
            </w:pPr>
          </w:p>
        </w:tc>
        <w:tc>
          <w:tcPr>
            <w:tcW w:w="373" w:type="pct"/>
            <w:shd w:val="clear" w:color="auto" w:fill="FFFFFF"/>
          </w:tcPr>
          <w:p w:rsidR="00BB1344" w:rsidRPr="009B306A" w:rsidRDefault="00BB1344" w:rsidP="00932C2C">
            <w:pPr>
              <w:pStyle w:val="aff6"/>
              <w:tabs>
                <w:tab w:val="clear" w:pos="4201"/>
                <w:tab w:val="clear" w:pos="9298"/>
                <w:tab w:val="center" w:pos="3034"/>
                <w:tab w:val="right" w:leader="dot" w:pos="6717"/>
              </w:tabs>
              <w:ind w:firstLineChars="0" w:firstLine="0"/>
              <w:jc w:val="left"/>
              <w:rPr>
                <w:szCs w:val="18"/>
              </w:rPr>
            </w:pPr>
          </w:p>
        </w:tc>
      </w:tr>
      <w:tr w:rsidR="00BB1344" w:rsidRPr="009B306A" w:rsidTr="00D46255">
        <w:tc>
          <w:tcPr>
            <w:tcW w:w="1448" w:type="pct"/>
            <w:shd w:val="clear" w:color="auto" w:fill="FFFFFF"/>
            <w:vAlign w:val="center"/>
          </w:tcPr>
          <w:p w:rsidR="00BB1344" w:rsidRPr="005F01DB" w:rsidRDefault="00BB1344" w:rsidP="00932C2C">
            <w:pPr>
              <w:rPr>
                <w:sz w:val="20"/>
                <w:szCs w:val="20"/>
              </w:rPr>
            </w:pPr>
            <w:r w:rsidRPr="000A78C2">
              <w:rPr>
                <w:sz w:val="20"/>
                <w:szCs w:val="20"/>
              </w:rPr>
              <w:t>/TargetId</w:t>
            </w:r>
          </w:p>
        </w:tc>
        <w:tc>
          <w:tcPr>
            <w:tcW w:w="1162" w:type="pct"/>
            <w:shd w:val="clear" w:color="auto" w:fill="FFFFFF"/>
            <w:vAlign w:val="center"/>
          </w:tcPr>
          <w:p w:rsidR="00BB1344" w:rsidRPr="005F01DB" w:rsidRDefault="00BB1344" w:rsidP="00932C2C">
            <w:pPr>
              <w:jc w:val="left"/>
              <w:rPr>
                <w:sz w:val="20"/>
                <w:szCs w:val="20"/>
              </w:rPr>
            </w:pPr>
            <w:r w:rsidRPr="000A78C2">
              <w:rPr>
                <w:sz w:val="20"/>
                <w:szCs w:val="20"/>
              </w:rPr>
              <w:t>请求消息</w:t>
            </w:r>
            <w:r w:rsidRPr="000A78C2">
              <w:rPr>
                <w:sz w:val="20"/>
                <w:szCs w:val="20"/>
              </w:rPr>
              <w:t>ID</w:t>
            </w:r>
          </w:p>
        </w:tc>
        <w:tc>
          <w:tcPr>
            <w:tcW w:w="971" w:type="pct"/>
            <w:shd w:val="clear" w:color="auto" w:fill="FFFFFF"/>
          </w:tcPr>
          <w:p w:rsidR="00BB1344" w:rsidRDefault="00BB1344" w:rsidP="00932C2C">
            <w:r w:rsidRPr="007B28D1">
              <w:rPr>
                <w:rFonts w:hint="eastAsia"/>
                <w:szCs w:val="18"/>
              </w:rPr>
              <w:t>必选</w:t>
            </w:r>
          </w:p>
        </w:tc>
        <w:tc>
          <w:tcPr>
            <w:tcW w:w="1046" w:type="pct"/>
            <w:shd w:val="clear" w:color="auto" w:fill="FFFFFF"/>
          </w:tcPr>
          <w:p w:rsidR="00BB1344" w:rsidRDefault="00BB1344" w:rsidP="00932C2C">
            <w:pPr>
              <w:pStyle w:val="aff6"/>
              <w:tabs>
                <w:tab w:val="clear" w:pos="4201"/>
                <w:tab w:val="clear" w:pos="9298"/>
                <w:tab w:val="center" w:pos="3034"/>
                <w:tab w:val="right" w:leader="dot" w:pos="6717"/>
              </w:tabs>
              <w:ind w:firstLineChars="0" w:firstLine="0"/>
              <w:jc w:val="left"/>
              <w:rPr>
                <w:szCs w:val="18"/>
              </w:rPr>
            </w:pPr>
          </w:p>
        </w:tc>
        <w:tc>
          <w:tcPr>
            <w:tcW w:w="373" w:type="pct"/>
            <w:shd w:val="clear" w:color="auto" w:fill="FFFFFF"/>
          </w:tcPr>
          <w:p w:rsidR="00BB1344" w:rsidRDefault="00BB1344" w:rsidP="00932C2C">
            <w:pPr>
              <w:pStyle w:val="aff6"/>
              <w:tabs>
                <w:tab w:val="clear" w:pos="4201"/>
                <w:tab w:val="clear" w:pos="9298"/>
                <w:tab w:val="center" w:pos="3034"/>
                <w:tab w:val="right" w:leader="dot" w:pos="6717"/>
              </w:tabs>
              <w:ind w:firstLineChars="0" w:firstLine="0"/>
              <w:jc w:val="left"/>
              <w:rPr>
                <w:szCs w:val="18"/>
              </w:rPr>
            </w:pPr>
          </w:p>
        </w:tc>
      </w:tr>
      <w:tr w:rsidR="00BB1344" w:rsidRPr="009B306A" w:rsidTr="00D46255">
        <w:tc>
          <w:tcPr>
            <w:tcW w:w="1448" w:type="pct"/>
            <w:vAlign w:val="center"/>
          </w:tcPr>
          <w:p w:rsidR="00BB1344" w:rsidRPr="000A78C2" w:rsidRDefault="00BB1344" w:rsidP="00932C2C">
            <w:pPr>
              <w:rPr>
                <w:sz w:val="20"/>
                <w:szCs w:val="20"/>
              </w:rPr>
            </w:pPr>
            <w:r>
              <w:rPr>
                <w:rFonts w:hint="eastAsia"/>
                <w:sz w:val="20"/>
                <w:szCs w:val="20"/>
              </w:rPr>
              <w:t>/</w:t>
            </w:r>
            <w:r w:rsidRPr="00661ACA">
              <w:rPr>
                <w:sz w:val="20"/>
                <w:szCs w:val="20"/>
              </w:rPr>
              <w:t>ServiceItemsInfo/ServiceItems</w:t>
            </w:r>
          </w:p>
        </w:tc>
        <w:tc>
          <w:tcPr>
            <w:tcW w:w="1162" w:type="pct"/>
            <w:shd w:val="clear" w:color="auto" w:fill="auto"/>
            <w:vAlign w:val="center"/>
          </w:tcPr>
          <w:p w:rsidR="00BB1344" w:rsidRPr="000A78C2" w:rsidRDefault="00BB1344" w:rsidP="00932C2C">
            <w:pPr>
              <w:jc w:val="left"/>
              <w:rPr>
                <w:sz w:val="20"/>
                <w:szCs w:val="20"/>
              </w:rPr>
            </w:pPr>
            <w:r>
              <w:rPr>
                <w:rFonts w:hint="eastAsia"/>
                <w:sz w:val="20"/>
                <w:szCs w:val="20"/>
              </w:rPr>
              <w:t>服务</w:t>
            </w:r>
            <w:r>
              <w:rPr>
                <w:sz w:val="20"/>
                <w:szCs w:val="20"/>
              </w:rPr>
              <w:t>项目编码</w:t>
            </w:r>
          </w:p>
        </w:tc>
        <w:tc>
          <w:tcPr>
            <w:tcW w:w="971" w:type="pct"/>
            <w:shd w:val="clear" w:color="auto" w:fill="auto"/>
          </w:tcPr>
          <w:p w:rsidR="00BB1344" w:rsidRDefault="00BB1344" w:rsidP="00932C2C">
            <w:r w:rsidRPr="007B28D1">
              <w:rPr>
                <w:rFonts w:hint="eastAsia"/>
                <w:szCs w:val="18"/>
              </w:rPr>
              <w:t>必选</w:t>
            </w:r>
          </w:p>
        </w:tc>
        <w:tc>
          <w:tcPr>
            <w:tcW w:w="1046" w:type="pct"/>
          </w:tcPr>
          <w:p w:rsidR="00BB1344" w:rsidRPr="009B306A" w:rsidRDefault="00BB1344" w:rsidP="00932C2C">
            <w:pPr>
              <w:pStyle w:val="aff6"/>
              <w:tabs>
                <w:tab w:val="clear" w:pos="4201"/>
                <w:tab w:val="clear" w:pos="9298"/>
                <w:tab w:val="center" w:pos="3034"/>
                <w:tab w:val="right" w:leader="dot" w:pos="6717"/>
              </w:tabs>
              <w:ind w:firstLineChars="0" w:firstLine="0"/>
              <w:jc w:val="left"/>
            </w:pPr>
          </w:p>
        </w:tc>
        <w:tc>
          <w:tcPr>
            <w:tcW w:w="373" w:type="pct"/>
          </w:tcPr>
          <w:p w:rsidR="00BB1344" w:rsidRPr="009B306A" w:rsidRDefault="00BB1344" w:rsidP="00932C2C">
            <w:pPr>
              <w:pStyle w:val="aff6"/>
              <w:tabs>
                <w:tab w:val="clear" w:pos="4201"/>
                <w:tab w:val="clear" w:pos="9298"/>
                <w:tab w:val="center" w:pos="3034"/>
                <w:tab w:val="right" w:leader="dot" w:pos="6717"/>
              </w:tabs>
              <w:ind w:firstLineChars="0" w:firstLine="0"/>
              <w:jc w:val="left"/>
            </w:pPr>
          </w:p>
        </w:tc>
      </w:tr>
      <w:tr w:rsidR="00BB1344" w:rsidRPr="009B306A" w:rsidTr="00D46255">
        <w:tc>
          <w:tcPr>
            <w:tcW w:w="1448" w:type="pct"/>
            <w:vAlign w:val="center"/>
          </w:tcPr>
          <w:p w:rsidR="00BB1344" w:rsidRDefault="00BB1344" w:rsidP="00932C2C">
            <w:pPr>
              <w:rPr>
                <w:sz w:val="20"/>
                <w:szCs w:val="20"/>
              </w:rPr>
            </w:pPr>
            <w:r>
              <w:rPr>
                <w:rFonts w:hint="eastAsia"/>
                <w:sz w:val="20"/>
                <w:szCs w:val="20"/>
              </w:rPr>
              <w:t>/</w:t>
            </w:r>
            <w:r w:rsidRPr="00661ACA">
              <w:rPr>
                <w:sz w:val="20"/>
                <w:szCs w:val="20"/>
              </w:rPr>
              <w:t>ServiceItemsInfo/ServiceItems /Name</w:t>
            </w:r>
          </w:p>
        </w:tc>
        <w:tc>
          <w:tcPr>
            <w:tcW w:w="1162" w:type="pct"/>
            <w:shd w:val="clear" w:color="auto" w:fill="auto"/>
            <w:vAlign w:val="center"/>
          </w:tcPr>
          <w:p w:rsidR="00BB1344" w:rsidRPr="000A78C2" w:rsidRDefault="00BB1344" w:rsidP="00932C2C">
            <w:pPr>
              <w:jc w:val="left"/>
              <w:rPr>
                <w:sz w:val="20"/>
                <w:szCs w:val="20"/>
              </w:rPr>
            </w:pPr>
            <w:r>
              <w:rPr>
                <w:rFonts w:hint="eastAsia"/>
                <w:sz w:val="20"/>
                <w:szCs w:val="20"/>
              </w:rPr>
              <w:t>服务</w:t>
            </w:r>
            <w:r>
              <w:rPr>
                <w:sz w:val="20"/>
                <w:szCs w:val="20"/>
              </w:rPr>
              <w:t>项目</w:t>
            </w:r>
            <w:r>
              <w:rPr>
                <w:rFonts w:hint="eastAsia"/>
                <w:sz w:val="20"/>
                <w:szCs w:val="20"/>
              </w:rPr>
              <w:t>名称</w:t>
            </w:r>
          </w:p>
        </w:tc>
        <w:tc>
          <w:tcPr>
            <w:tcW w:w="971" w:type="pct"/>
            <w:shd w:val="clear" w:color="auto" w:fill="auto"/>
          </w:tcPr>
          <w:p w:rsidR="00BB1344" w:rsidRDefault="00BB1344" w:rsidP="00932C2C">
            <w:r w:rsidRPr="007B28D1">
              <w:rPr>
                <w:rFonts w:hint="eastAsia"/>
                <w:szCs w:val="18"/>
              </w:rPr>
              <w:t>必选</w:t>
            </w:r>
          </w:p>
        </w:tc>
        <w:tc>
          <w:tcPr>
            <w:tcW w:w="1046" w:type="pct"/>
          </w:tcPr>
          <w:p w:rsidR="00BB1344" w:rsidRDefault="00BB1344" w:rsidP="00932C2C">
            <w:pPr>
              <w:pStyle w:val="aff6"/>
              <w:tabs>
                <w:tab w:val="clear" w:pos="4201"/>
                <w:tab w:val="clear" w:pos="9298"/>
                <w:tab w:val="center" w:pos="3034"/>
                <w:tab w:val="right" w:leader="dot" w:pos="6717"/>
              </w:tabs>
              <w:ind w:firstLineChars="0" w:firstLine="0"/>
              <w:jc w:val="left"/>
            </w:pPr>
          </w:p>
        </w:tc>
        <w:tc>
          <w:tcPr>
            <w:tcW w:w="373" w:type="pct"/>
          </w:tcPr>
          <w:p w:rsidR="00BB1344" w:rsidRDefault="00BB1344" w:rsidP="00932C2C">
            <w:pPr>
              <w:pStyle w:val="aff6"/>
              <w:tabs>
                <w:tab w:val="clear" w:pos="4201"/>
                <w:tab w:val="clear" w:pos="9298"/>
                <w:tab w:val="center" w:pos="3034"/>
                <w:tab w:val="right" w:leader="dot" w:pos="6717"/>
              </w:tabs>
              <w:ind w:firstLineChars="0" w:firstLine="0"/>
              <w:jc w:val="left"/>
            </w:pPr>
          </w:p>
        </w:tc>
      </w:tr>
      <w:tr w:rsidR="00BB1344" w:rsidRPr="009B306A" w:rsidTr="00D46255">
        <w:tc>
          <w:tcPr>
            <w:tcW w:w="1448" w:type="pct"/>
            <w:vAlign w:val="center"/>
          </w:tcPr>
          <w:p w:rsidR="00BB1344" w:rsidRDefault="00BB1344" w:rsidP="00932C2C">
            <w:pPr>
              <w:rPr>
                <w:sz w:val="20"/>
                <w:szCs w:val="20"/>
              </w:rPr>
            </w:pPr>
            <w:r>
              <w:rPr>
                <w:rFonts w:hint="eastAsia"/>
                <w:sz w:val="20"/>
                <w:szCs w:val="20"/>
              </w:rPr>
              <w:t>/</w:t>
            </w:r>
            <w:r w:rsidRPr="00661ACA">
              <w:rPr>
                <w:sz w:val="20"/>
                <w:szCs w:val="20"/>
              </w:rPr>
              <w:t>ServiceItemsInfo/ServiceItems /introduction</w:t>
            </w:r>
          </w:p>
        </w:tc>
        <w:tc>
          <w:tcPr>
            <w:tcW w:w="1162" w:type="pct"/>
            <w:shd w:val="clear" w:color="auto" w:fill="auto"/>
            <w:vAlign w:val="center"/>
          </w:tcPr>
          <w:p w:rsidR="00BB1344" w:rsidRPr="000A78C2" w:rsidRDefault="00BB1344" w:rsidP="00932C2C">
            <w:pPr>
              <w:jc w:val="left"/>
              <w:rPr>
                <w:sz w:val="20"/>
                <w:szCs w:val="20"/>
              </w:rPr>
            </w:pPr>
            <w:r>
              <w:rPr>
                <w:rFonts w:hint="eastAsia"/>
                <w:sz w:val="20"/>
                <w:szCs w:val="20"/>
              </w:rPr>
              <w:t>服务</w:t>
            </w:r>
            <w:r>
              <w:rPr>
                <w:sz w:val="20"/>
                <w:szCs w:val="20"/>
              </w:rPr>
              <w:t>项目</w:t>
            </w:r>
            <w:r>
              <w:rPr>
                <w:rFonts w:hint="eastAsia"/>
                <w:sz w:val="20"/>
                <w:szCs w:val="20"/>
              </w:rPr>
              <w:t>介绍</w:t>
            </w:r>
          </w:p>
        </w:tc>
        <w:tc>
          <w:tcPr>
            <w:tcW w:w="971" w:type="pct"/>
            <w:shd w:val="clear" w:color="auto" w:fill="auto"/>
          </w:tcPr>
          <w:p w:rsidR="00BB1344" w:rsidRDefault="00BB1344" w:rsidP="00932C2C">
            <w:r w:rsidRPr="007B28D1">
              <w:rPr>
                <w:rFonts w:hint="eastAsia"/>
                <w:szCs w:val="18"/>
              </w:rPr>
              <w:t>必选</w:t>
            </w:r>
          </w:p>
        </w:tc>
        <w:tc>
          <w:tcPr>
            <w:tcW w:w="1046" w:type="pct"/>
          </w:tcPr>
          <w:p w:rsidR="00BB1344" w:rsidRDefault="00BB1344" w:rsidP="00932C2C">
            <w:pPr>
              <w:pStyle w:val="aff6"/>
              <w:tabs>
                <w:tab w:val="clear" w:pos="4201"/>
                <w:tab w:val="clear" w:pos="9298"/>
                <w:tab w:val="center" w:pos="3034"/>
                <w:tab w:val="right" w:leader="dot" w:pos="6717"/>
              </w:tabs>
              <w:ind w:firstLineChars="0" w:firstLine="0"/>
              <w:jc w:val="left"/>
            </w:pPr>
          </w:p>
        </w:tc>
        <w:tc>
          <w:tcPr>
            <w:tcW w:w="373" w:type="pct"/>
          </w:tcPr>
          <w:p w:rsidR="00BB1344" w:rsidRDefault="00BB1344" w:rsidP="00932C2C">
            <w:pPr>
              <w:pStyle w:val="aff6"/>
              <w:tabs>
                <w:tab w:val="clear" w:pos="4201"/>
                <w:tab w:val="clear" w:pos="9298"/>
                <w:tab w:val="center" w:pos="3034"/>
                <w:tab w:val="right" w:leader="dot" w:pos="6717"/>
              </w:tabs>
              <w:ind w:firstLineChars="0" w:firstLine="0"/>
              <w:jc w:val="left"/>
            </w:pPr>
          </w:p>
        </w:tc>
      </w:tr>
      <w:tr w:rsidR="00BB1344" w:rsidRPr="009B306A" w:rsidTr="00D46255">
        <w:tc>
          <w:tcPr>
            <w:tcW w:w="1448" w:type="pct"/>
            <w:vAlign w:val="center"/>
          </w:tcPr>
          <w:p w:rsidR="00BB1344" w:rsidRPr="00661ACA" w:rsidRDefault="00BB1344" w:rsidP="00932C2C">
            <w:pPr>
              <w:rPr>
                <w:sz w:val="20"/>
                <w:szCs w:val="20"/>
              </w:rPr>
            </w:pPr>
            <w:r>
              <w:rPr>
                <w:rFonts w:hint="eastAsia"/>
                <w:sz w:val="20"/>
                <w:szCs w:val="20"/>
              </w:rPr>
              <w:t>/</w:t>
            </w:r>
            <w:r w:rsidRPr="00661ACA">
              <w:rPr>
                <w:sz w:val="20"/>
                <w:szCs w:val="20"/>
              </w:rPr>
              <w:t>ServiceItemsInfo/ServiceItems /price</w:t>
            </w:r>
          </w:p>
        </w:tc>
        <w:tc>
          <w:tcPr>
            <w:tcW w:w="1162" w:type="pct"/>
            <w:shd w:val="clear" w:color="auto" w:fill="auto"/>
            <w:vAlign w:val="center"/>
          </w:tcPr>
          <w:p w:rsidR="00BB1344" w:rsidRPr="000A78C2" w:rsidRDefault="00BB1344" w:rsidP="00932C2C">
            <w:pPr>
              <w:jc w:val="left"/>
              <w:rPr>
                <w:sz w:val="20"/>
                <w:szCs w:val="20"/>
              </w:rPr>
            </w:pPr>
            <w:r>
              <w:rPr>
                <w:rFonts w:hint="eastAsia"/>
                <w:sz w:val="20"/>
                <w:szCs w:val="20"/>
              </w:rPr>
              <w:t>服务</w:t>
            </w:r>
            <w:r>
              <w:rPr>
                <w:sz w:val="20"/>
                <w:szCs w:val="20"/>
              </w:rPr>
              <w:t>项目</w:t>
            </w:r>
            <w:r>
              <w:rPr>
                <w:rFonts w:hint="eastAsia"/>
                <w:sz w:val="20"/>
                <w:szCs w:val="20"/>
              </w:rPr>
              <w:t>价格</w:t>
            </w:r>
          </w:p>
        </w:tc>
        <w:tc>
          <w:tcPr>
            <w:tcW w:w="971" w:type="pct"/>
            <w:shd w:val="clear" w:color="auto" w:fill="auto"/>
          </w:tcPr>
          <w:p w:rsidR="00BB1344" w:rsidRDefault="00BB1344" w:rsidP="00932C2C">
            <w:r w:rsidRPr="007B28D1">
              <w:rPr>
                <w:rFonts w:hint="eastAsia"/>
                <w:szCs w:val="18"/>
              </w:rPr>
              <w:t>必选</w:t>
            </w:r>
          </w:p>
        </w:tc>
        <w:tc>
          <w:tcPr>
            <w:tcW w:w="1046" w:type="pct"/>
          </w:tcPr>
          <w:p w:rsidR="00BB1344" w:rsidRDefault="00BB1344" w:rsidP="00932C2C">
            <w:pPr>
              <w:pStyle w:val="aff6"/>
              <w:tabs>
                <w:tab w:val="clear" w:pos="4201"/>
                <w:tab w:val="clear" w:pos="9298"/>
                <w:tab w:val="center" w:pos="3034"/>
                <w:tab w:val="right" w:leader="dot" w:pos="6717"/>
              </w:tabs>
              <w:ind w:firstLineChars="0" w:firstLine="0"/>
              <w:jc w:val="left"/>
            </w:pPr>
          </w:p>
        </w:tc>
        <w:tc>
          <w:tcPr>
            <w:tcW w:w="373" w:type="pct"/>
          </w:tcPr>
          <w:p w:rsidR="00BB1344" w:rsidRDefault="00BB1344" w:rsidP="00932C2C">
            <w:pPr>
              <w:pStyle w:val="aff6"/>
              <w:tabs>
                <w:tab w:val="clear" w:pos="4201"/>
                <w:tab w:val="clear" w:pos="9298"/>
                <w:tab w:val="center" w:pos="3034"/>
                <w:tab w:val="right" w:leader="dot" w:pos="6717"/>
              </w:tabs>
              <w:ind w:firstLineChars="0" w:firstLine="0"/>
              <w:jc w:val="left"/>
            </w:pPr>
          </w:p>
        </w:tc>
      </w:tr>
      <w:tr w:rsidR="00BB1344" w:rsidRPr="009B306A" w:rsidTr="00D46255">
        <w:tc>
          <w:tcPr>
            <w:tcW w:w="1448" w:type="pct"/>
            <w:vAlign w:val="center"/>
          </w:tcPr>
          <w:p w:rsidR="00BB1344" w:rsidRPr="00661ACA" w:rsidRDefault="00BB1344" w:rsidP="00932C2C">
            <w:pPr>
              <w:rPr>
                <w:sz w:val="20"/>
                <w:szCs w:val="20"/>
              </w:rPr>
            </w:pPr>
            <w:r>
              <w:rPr>
                <w:rFonts w:hint="eastAsia"/>
                <w:sz w:val="20"/>
                <w:szCs w:val="20"/>
              </w:rPr>
              <w:t>/</w:t>
            </w:r>
            <w:r w:rsidRPr="00661ACA">
              <w:rPr>
                <w:sz w:val="20"/>
                <w:szCs w:val="20"/>
              </w:rPr>
              <w:t>ServiceItemsInfo/ServiceItems /Organization</w:t>
            </w:r>
          </w:p>
        </w:tc>
        <w:tc>
          <w:tcPr>
            <w:tcW w:w="1162" w:type="pct"/>
            <w:shd w:val="clear" w:color="auto" w:fill="auto"/>
            <w:vAlign w:val="center"/>
          </w:tcPr>
          <w:p w:rsidR="00BB1344" w:rsidRPr="000A78C2" w:rsidRDefault="00BB1344" w:rsidP="00932C2C">
            <w:pPr>
              <w:jc w:val="left"/>
              <w:rPr>
                <w:sz w:val="20"/>
                <w:szCs w:val="20"/>
              </w:rPr>
            </w:pPr>
            <w:r>
              <w:rPr>
                <w:rFonts w:hint="eastAsia"/>
                <w:sz w:val="20"/>
                <w:szCs w:val="20"/>
              </w:rPr>
              <w:t>服务</w:t>
            </w:r>
            <w:r>
              <w:rPr>
                <w:sz w:val="20"/>
                <w:szCs w:val="20"/>
              </w:rPr>
              <w:t>项目</w:t>
            </w:r>
            <w:r>
              <w:rPr>
                <w:rFonts w:hint="eastAsia"/>
                <w:sz w:val="20"/>
                <w:szCs w:val="20"/>
              </w:rPr>
              <w:t>所属</w:t>
            </w:r>
            <w:r>
              <w:rPr>
                <w:sz w:val="20"/>
                <w:szCs w:val="20"/>
              </w:rPr>
              <w:t>签约团队编码</w:t>
            </w:r>
          </w:p>
        </w:tc>
        <w:tc>
          <w:tcPr>
            <w:tcW w:w="971" w:type="pct"/>
            <w:shd w:val="clear" w:color="auto" w:fill="auto"/>
          </w:tcPr>
          <w:p w:rsidR="00BB1344" w:rsidRDefault="00BB1344" w:rsidP="00932C2C">
            <w:r w:rsidRPr="007B28D1">
              <w:rPr>
                <w:rFonts w:hint="eastAsia"/>
                <w:szCs w:val="18"/>
              </w:rPr>
              <w:t>必选</w:t>
            </w:r>
          </w:p>
        </w:tc>
        <w:tc>
          <w:tcPr>
            <w:tcW w:w="1046" w:type="pct"/>
          </w:tcPr>
          <w:p w:rsidR="00BB1344" w:rsidRDefault="00BB1344" w:rsidP="00932C2C">
            <w:pPr>
              <w:pStyle w:val="aff6"/>
              <w:tabs>
                <w:tab w:val="clear" w:pos="4201"/>
                <w:tab w:val="clear" w:pos="9298"/>
                <w:tab w:val="center" w:pos="3034"/>
                <w:tab w:val="right" w:leader="dot" w:pos="6717"/>
              </w:tabs>
              <w:ind w:firstLineChars="0" w:firstLine="0"/>
              <w:jc w:val="left"/>
            </w:pPr>
          </w:p>
        </w:tc>
        <w:tc>
          <w:tcPr>
            <w:tcW w:w="373" w:type="pct"/>
          </w:tcPr>
          <w:p w:rsidR="00BB1344" w:rsidRDefault="00BB1344" w:rsidP="00932C2C">
            <w:pPr>
              <w:pStyle w:val="aff6"/>
              <w:tabs>
                <w:tab w:val="clear" w:pos="4201"/>
                <w:tab w:val="clear" w:pos="9298"/>
                <w:tab w:val="center" w:pos="3034"/>
                <w:tab w:val="right" w:leader="dot" w:pos="6717"/>
              </w:tabs>
              <w:ind w:firstLineChars="0" w:firstLine="0"/>
              <w:jc w:val="left"/>
            </w:pPr>
          </w:p>
        </w:tc>
      </w:tr>
      <w:tr w:rsidR="00BB1344" w:rsidRPr="009B306A" w:rsidTr="00D46255">
        <w:tc>
          <w:tcPr>
            <w:tcW w:w="1448" w:type="pct"/>
            <w:vAlign w:val="center"/>
          </w:tcPr>
          <w:p w:rsidR="00BB1344" w:rsidRPr="00661ACA" w:rsidRDefault="00BB1344" w:rsidP="00932C2C">
            <w:pPr>
              <w:rPr>
                <w:sz w:val="20"/>
                <w:szCs w:val="20"/>
              </w:rPr>
            </w:pPr>
            <w:r>
              <w:rPr>
                <w:rFonts w:hint="eastAsia"/>
                <w:sz w:val="20"/>
                <w:szCs w:val="20"/>
              </w:rPr>
              <w:t>/</w:t>
            </w:r>
            <w:r w:rsidRPr="00661ACA">
              <w:rPr>
                <w:sz w:val="20"/>
                <w:szCs w:val="20"/>
              </w:rPr>
              <w:t xml:space="preserve">ServiceItemsInfo/ServiceItems </w:t>
            </w:r>
            <w:r w:rsidRPr="00661ACA">
              <w:rPr>
                <w:sz w:val="20"/>
                <w:szCs w:val="20"/>
              </w:rPr>
              <w:lastRenderedPageBreak/>
              <w:t>/Organization</w:t>
            </w:r>
            <w:r w:rsidRPr="00661ACA">
              <w:rPr>
                <w:rFonts w:hint="eastAsia"/>
                <w:sz w:val="20"/>
                <w:szCs w:val="20"/>
              </w:rPr>
              <w:t>/</w:t>
            </w:r>
            <w:r w:rsidRPr="00661ACA">
              <w:rPr>
                <w:sz w:val="20"/>
                <w:szCs w:val="20"/>
              </w:rPr>
              <w:t>Name</w:t>
            </w:r>
          </w:p>
        </w:tc>
        <w:tc>
          <w:tcPr>
            <w:tcW w:w="1162" w:type="pct"/>
            <w:shd w:val="clear" w:color="auto" w:fill="auto"/>
            <w:vAlign w:val="center"/>
          </w:tcPr>
          <w:p w:rsidR="00BB1344" w:rsidRPr="000A78C2" w:rsidRDefault="00BB1344" w:rsidP="00932C2C">
            <w:pPr>
              <w:jc w:val="left"/>
              <w:rPr>
                <w:sz w:val="20"/>
                <w:szCs w:val="20"/>
              </w:rPr>
            </w:pPr>
            <w:r>
              <w:rPr>
                <w:rFonts w:hint="eastAsia"/>
                <w:sz w:val="20"/>
                <w:szCs w:val="20"/>
              </w:rPr>
              <w:lastRenderedPageBreak/>
              <w:t>服务</w:t>
            </w:r>
            <w:r>
              <w:rPr>
                <w:sz w:val="20"/>
                <w:szCs w:val="20"/>
              </w:rPr>
              <w:t>项目</w:t>
            </w:r>
            <w:r>
              <w:rPr>
                <w:rFonts w:hint="eastAsia"/>
                <w:sz w:val="20"/>
                <w:szCs w:val="20"/>
              </w:rPr>
              <w:t>所属</w:t>
            </w:r>
            <w:r>
              <w:rPr>
                <w:sz w:val="20"/>
                <w:szCs w:val="20"/>
              </w:rPr>
              <w:t>签约团</w:t>
            </w:r>
            <w:r>
              <w:rPr>
                <w:sz w:val="20"/>
                <w:szCs w:val="20"/>
              </w:rPr>
              <w:lastRenderedPageBreak/>
              <w:t>队</w:t>
            </w:r>
            <w:r>
              <w:rPr>
                <w:rFonts w:hint="eastAsia"/>
                <w:sz w:val="20"/>
                <w:szCs w:val="20"/>
              </w:rPr>
              <w:t>名称</w:t>
            </w:r>
          </w:p>
        </w:tc>
        <w:tc>
          <w:tcPr>
            <w:tcW w:w="971" w:type="pct"/>
            <w:shd w:val="clear" w:color="auto" w:fill="auto"/>
          </w:tcPr>
          <w:p w:rsidR="00BB1344" w:rsidRDefault="00BB1344" w:rsidP="00932C2C">
            <w:r w:rsidRPr="007B28D1">
              <w:rPr>
                <w:rFonts w:hint="eastAsia"/>
                <w:szCs w:val="18"/>
              </w:rPr>
              <w:lastRenderedPageBreak/>
              <w:t>必选</w:t>
            </w:r>
          </w:p>
        </w:tc>
        <w:tc>
          <w:tcPr>
            <w:tcW w:w="1046" w:type="pct"/>
          </w:tcPr>
          <w:p w:rsidR="00BB1344" w:rsidRDefault="00BB1344" w:rsidP="00932C2C">
            <w:pPr>
              <w:pStyle w:val="aff6"/>
              <w:tabs>
                <w:tab w:val="clear" w:pos="4201"/>
                <w:tab w:val="clear" w:pos="9298"/>
                <w:tab w:val="center" w:pos="3034"/>
                <w:tab w:val="right" w:leader="dot" w:pos="6717"/>
              </w:tabs>
              <w:ind w:firstLineChars="0" w:firstLine="0"/>
              <w:jc w:val="left"/>
            </w:pPr>
          </w:p>
        </w:tc>
        <w:tc>
          <w:tcPr>
            <w:tcW w:w="373" w:type="pct"/>
          </w:tcPr>
          <w:p w:rsidR="00BB1344" w:rsidRDefault="00BB1344" w:rsidP="00932C2C">
            <w:pPr>
              <w:pStyle w:val="aff6"/>
              <w:tabs>
                <w:tab w:val="clear" w:pos="4201"/>
                <w:tab w:val="clear" w:pos="9298"/>
                <w:tab w:val="center" w:pos="3034"/>
                <w:tab w:val="right" w:leader="dot" w:pos="6717"/>
              </w:tabs>
              <w:ind w:firstLineChars="0" w:firstLine="0"/>
              <w:jc w:val="left"/>
            </w:pPr>
          </w:p>
        </w:tc>
      </w:tr>
    </w:tbl>
    <w:p w:rsidR="00B15BED" w:rsidRDefault="00B15BED" w:rsidP="00B15BED">
      <w:pPr>
        <w:pStyle w:val="a6"/>
        <w:spacing w:before="156" w:after="156"/>
      </w:pPr>
      <w:bookmarkStart w:id="208" w:name="_Toc477121598"/>
      <w:bookmarkStart w:id="209" w:name="_Toc486872287"/>
      <w:r>
        <w:rPr>
          <w:rFonts w:hint="eastAsia"/>
        </w:rPr>
        <w:lastRenderedPageBreak/>
        <w:t>查询签约服务项目信息</w:t>
      </w:r>
      <w:bookmarkEnd w:id="206"/>
      <w:bookmarkEnd w:id="207"/>
      <w:bookmarkEnd w:id="208"/>
      <w:bookmarkEnd w:id="209"/>
    </w:p>
    <w:p w:rsidR="00B15BED" w:rsidRDefault="00B15BED" w:rsidP="00B15BED">
      <w:pPr>
        <w:pStyle w:val="a7"/>
        <w:spacing w:before="156" w:after="156"/>
      </w:pPr>
      <w:r>
        <w:rPr>
          <w:rFonts w:hint="eastAsia"/>
        </w:rPr>
        <w:t>用例</w:t>
      </w:r>
    </w:p>
    <w:p w:rsidR="00B15BED" w:rsidRPr="00D8704D" w:rsidRDefault="00B15BED" w:rsidP="00B15BED">
      <w:pPr>
        <w:pStyle w:val="aff6"/>
      </w:pPr>
      <w:r>
        <w:rPr>
          <w:rFonts w:hint="eastAsia"/>
        </w:rPr>
        <w:t>查询签约服务项目信息</w:t>
      </w:r>
      <w:r>
        <w:t>用例见</w:t>
      </w:r>
      <w:r>
        <w:rPr>
          <w:rFonts w:hint="eastAsia"/>
        </w:rPr>
        <w:t>图</w:t>
      </w:r>
      <w:r>
        <w:t>22</w:t>
      </w:r>
      <w:r w:rsidRPr="00D8704D">
        <w:rPr>
          <w:rFonts w:hint="eastAsia"/>
        </w:rPr>
        <w:t>。</w:t>
      </w:r>
    </w:p>
    <w:p w:rsidR="00B15BED" w:rsidRDefault="00B15BED" w:rsidP="00B15BED">
      <w:pPr>
        <w:pStyle w:val="aff6"/>
        <w:ind w:firstLineChars="337" w:firstLine="708"/>
        <w:jc w:val="center"/>
      </w:pPr>
      <w:r>
        <w:object w:dxaOrig="3627" w:dyaOrig="2998">
          <v:shape id="_x0000_i1036" type="#_x0000_t75" style="width:181.5pt;height:150pt" o:ole="">
            <v:imagedata r:id="rId34" o:title=""/>
          </v:shape>
          <o:OLEObject Type="Embed" ProgID="Visio.Drawing.15" ShapeID="_x0000_i1036" DrawAspect="Content" ObjectID="_1560614186" r:id="rId35"/>
        </w:object>
      </w:r>
    </w:p>
    <w:p w:rsidR="00B15BED" w:rsidRDefault="00B15BED" w:rsidP="00B15BED">
      <w:pPr>
        <w:pStyle w:val="a3"/>
        <w:spacing w:before="156" w:after="156"/>
      </w:pPr>
      <w:r>
        <w:rPr>
          <w:rFonts w:hint="eastAsia"/>
        </w:rPr>
        <w:t>用例图-查询签约服务项目信息</w:t>
      </w:r>
    </w:p>
    <w:p w:rsidR="00B15BED" w:rsidRPr="002B0657" w:rsidRDefault="00B15BED" w:rsidP="00B15BED">
      <w:pPr>
        <w:pStyle w:val="aff6"/>
      </w:pPr>
      <w:r w:rsidRPr="00D8704D">
        <w:rPr>
          <w:rFonts w:hint="eastAsia"/>
        </w:rPr>
        <w:t>当居民索引发生合并时，</w:t>
      </w:r>
      <w:r>
        <w:rPr>
          <w:rFonts w:hint="eastAsia"/>
        </w:rPr>
        <w:t>签约服务</w:t>
      </w:r>
      <w:r w:rsidRPr="00D8704D">
        <w:rPr>
          <w:rFonts w:hint="eastAsia"/>
        </w:rPr>
        <w:t>向事先配置了“通知”功能的居民信息索引使用者发送</w:t>
      </w:r>
      <w:r>
        <w:rPr>
          <w:rFonts w:hint="eastAsia"/>
        </w:rPr>
        <w:t>查询签约服务项目信息</w:t>
      </w:r>
      <w:r w:rsidRPr="00D8704D">
        <w:rPr>
          <w:rFonts w:hint="eastAsia"/>
        </w:rPr>
        <w:t>，内容包括居民信息和被合并的居民信息</w:t>
      </w:r>
    </w:p>
    <w:p w:rsidR="00B15BED" w:rsidRDefault="00B15BED" w:rsidP="00B15BED">
      <w:pPr>
        <w:pStyle w:val="a7"/>
        <w:spacing w:before="156" w:after="156"/>
      </w:pPr>
      <w:r>
        <w:rPr>
          <w:rFonts w:hint="eastAsia"/>
        </w:rPr>
        <w:t>交易流程</w:t>
      </w:r>
    </w:p>
    <w:p w:rsidR="00B15BED" w:rsidRDefault="00B15BED" w:rsidP="00B15BED">
      <w:pPr>
        <w:pStyle w:val="aff6"/>
        <w:jc w:val="center"/>
      </w:pPr>
      <w:r>
        <w:object w:dxaOrig="5729" w:dyaOrig="4558">
          <v:shape id="_x0000_i1037" type="#_x0000_t75" style="width:286.5pt;height:228pt" o:ole="">
            <v:imagedata r:id="rId36" o:title=""/>
          </v:shape>
          <o:OLEObject Type="Embed" ProgID="Visio.Drawing.15" ShapeID="_x0000_i1037" DrawAspect="Content" ObjectID="_1560614187" r:id="rId37"/>
        </w:object>
      </w:r>
    </w:p>
    <w:p w:rsidR="00B15BED" w:rsidRDefault="00B15BED" w:rsidP="00B15BED">
      <w:pPr>
        <w:pStyle w:val="a3"/>
        <w:spacing w:before="156" w:after="156"/>
      </w:pPr>
      <w:r>
        <w:rPr>
          <w:rFonts w:hint="eastAsia"/>
        </w:rPr>
        <w:t>交互图-查询签约服务项目信息</w:t>
      </w:r>
    </w:p>
    <w:p w:rsidR="00B15BED" w:rsidRDefault="00B15BED" w:rsidP="00B15BED">
      <w:pPr>
        <w:pStyle w:val="a7"/>
        <w:spacing w:before="156" w:after="156"/>
      </w:pPr>
      <w:r>
        <w:rPr>
          <w:rFonts w:hint="eastAsia"/>
        </w:rPr>
        <w:t>触发事件</w:t>
      </w:r>
    </w:p>
    <w:p w:rsidR="00B15BED" w:rsidRDefault="00B15BED" w:rsidP="00B15BED">
      <w:pPr>
        <w:pStyle w:val="aff6"/>
      </w:pPr>
      <w:r>
        <w:rPr>
          <w:rFonts w:hint="eastAsia"/>
        </w:rPr>
        <w:t>签约信息使用者</w:t>
      </w:r>
      <w:r w:rsidRPr="00C176F3">
        <w:rPr>
          <w:rFonts w:hint="eastAsia"/>
        </w:rPr>
        <w:t>向</w:t>
      </w:r>
      <w:r>
        <w:rPr>
          <w:rFonts w:hint="eastAsia"/>
        </w:rPr>
        <w:t>签约</w:t>
      </w:r>
      <w:r w:rsidRPr="00C176F3">
        <w:rPr>
          <w:rFonts w:hint="eastAsia"/>
        </w:rPr>
        <w:t>服务</w:t>
      </w:r>
      <w:r>
        <w:rPr>
          <w:rFonts w:hint="eastAsia"/>
        </w:rPr>
        <w:t>查询家庭</w:t>
      </w:r>
      <w:r>
        <w:t>医生签约</w:t>
      </w:r>
      <w:r>
        <w:rPr>
          <w:rFonts w:hint="eastAsia"/>
        </w:rPr>
        <w:t>服务项目</w:t>
      </w:r>
      <w:r>
        <w:t>信息</w:t>
      </w:r>
      <w:r w:rsidRPr="00C176F3">
        <w:rPr>
          <w:rFonts w:hint="eastAsia"/>
        </w:rPr>
        <w:t>时触发该消息请求。</w:t>
      </w:r>
    </w:p>
    <w:p w:rsidR="00B15BED" w:rsidRPr="005F5712" w:rsidRDefault="00B15BED" w:rsidP="00B15BED">
      <w:pPr>
        <w:pStyle w:val="a7"/>
        <w:spacing w:before="156" w:after="156"/>
      </w:pPr>
      <w:r>
        <w:rPr>
          <w:rFonts w:hint="eastAsia"/>
        </w:rPr>
        <w:t>消息请求</w:t>
      </w:r>
    </w:p>
    <w:p w:rsidR="00B15BED" w:rsidRDefault="00B15BED" w:rsidP="00B15BED">
      <w:pPr>
        <w:pStyle w:val="affa"/>
        <w:numPr>
          <w:ilvl w:val="3"/>
          <w:numId w:val="14"/>
        </w:numPr>
        <w:spacing w:before="156" w:after="156"/>
      </w:pPr>
      <w:r>
        <w:rPr>
          <w:rFonts w:hint="eastAsia"/>
        </w:rPr>
        <w:lastRenderedPageBreak/>
        <w:t>消息语法</w:t>
      </w:r>
      <w:r>
        <w:t>结构</w:t>
      </w:r>
    </w:p>
    <w:p w:rsidR="00B15BED" w:rsidRDefault="00602C62" w:rsidP="00B15BED">
      <w:pPr>
        <w:pStyle w:val="aff6"/>
      </w:pPr>
      <w:r>
        <w:rPr>
          <w:rFonts w:hint="eastAsia"/>
        </w:rPr>
        <w:t xml:space="preserve"> </w:t>
      </w:r>
      <w:r>
        <w:t xml:space="preserve">    </w:t>
      </w:r>
      <w:r>
        <w:rPr>
          <w:rFonts w:hint="eastAsia"/>
        </w:rPr>
        <w:t>暂</w:t>
      </w:r>
      <w:r>
        <w:t>未提供</w:t>
      </w:r>
    </w:p>
    <w:p w:rsidR="00B15BED" w:rsidRDefault="00B15BED" w:rsidP="00B15BED">
      <w:pPr>
        <w:pStyle w:val="a3"/>
        <w:spacing w:before="156" w:after="156"/>
      </w:pPr>
      <w:r>
        <w:rPr>
          <w:rFonts w:hint="eastAsia"/>
        </w:rPr>
        <w:t>查询签约服务项目信息</w:t>
      </w:r>
      <w:r w:rsidRPr="00BB2617">
        <w:rPr>
          <w:rFonts w:hint="eastAsia"/>
        </w:rPr>
        <w:t>消息结构模式</w:t>
      </w:r>
    </w:p>
    <w:p w:rsidR="00B15BED" w:rsidRDefault="00B15BED" w:rsidP="00B15BED">
      <w:pPr>
        <w:pStyle w:val="aff6"/>
      </w:pPr>
      <w:r>
        <w:rPr>
          <w:rFonts w:hint="eastAsia"/>
        </w:rPr>
        <w:t>消息的语法应符合规范性附录B签约服务结构模式P</w:t>
      </w:r>
      <w:r>
        <w:t>atientIdentifierMergeNotification</w:t>
      </w:r>
      <w:r>
        <w:rPr>
          <w:rFonts w:hint="eastAsia"/>
        </w:rPr>
        <w:t>构件的要求。</w:t>
      </w:r>
    </w:p>
    <w:p w:rsidR="00B15BED" w:rsidRDefault="00B15BED" w:rsidP="00B15BED">
      <w:pPr>
        <w:pStyle w:val="affa"/>
        <w:numPr>
          <w:ilvl w:val="3"/>
          <w:numId w:val="14"/>
        </w:numPr>
        <w:spacing w:before="156" w:after="156"/>
      </w:pPr>
      <w:r>
        <w:rPr>
          <w:rFonts w:hint="eastAsia"/>
        </w:rPr>
        <w:t>消息语法</w:t>
      </w:r>
      <w:r>
        <w:t>约束</w:t>
      </w:r>
    </w:p>
    <w:p w:rsidR="00B15BED" w:rsidRDefault="00B15BED" w:rsidP="00B15BED">
      <w:pPr>
        <w:pStyle w:val="aff6"/>
      </w:pPr>
      <w:r>
        <w:rPr>
          <w:rFonts w:hint="eastAsia"/>
        </w:rPr>
        <w:t>查询签约服务项目信息应</w:t>
      </w:r>
      <w:r>
        <w:t>符合表12</w:t>
      </w:r>
      <w:r>
        <w:rPr>
          <w:rFonts w:hint="eastAsia"/>
        </w:rPr>
        <w:t>的</w:t>
      </w:r>
      <w:r>
        <w:t>语法约束。</w:t>
      </w:r>
    </w:p>
    <w:p w:rsidR="00B15BED" w:rsidRPr="007A70D1" w:rsidRDefault="00B15BED" w:rsidP="00B15BED">
      <w:pPr>
        <w:pStyle w:val="af7"/>
        <w:spacing w:before="156" w:after="156"/>
      </w:pPr>
      <w:r>
        <w:rPr>
          <w:rFonts w:hint="eastAsia"/>
        </w:rPr>
        <w:t>查询签约服务项目信息</w:t>
      </w:r>
      <w:r>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5"/>
        <w:gridCol w:w="1561"/>
        <w:gridCol w:w="781"/>
        <w:gridCol w:w="2465"/>
        <w:gridCol w:w="2463"/>
      </w:tblGrid>
      <w:tr w:rsidR="00BB7BEC" w:rsidTr="00BB7BEC">
        <w:tc>
          <w:tcPr>
            <w:tcW w:w="1110" w:type="pct"/>
            <w:tcBorders>
              <w:bottom w:val="single" w:sz="4" w:space="0" w:color="000000"/>
            </w:tcBorders>
            <w:shd w:val="clear" w:color="auto" w:fill="F3F3F3"/>
          </w:tcPr>
          <w:p w:rsidR="00BB7BEC" w:rsidRDefault="00BB7BEC"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节点代码</w:t>
            </w:r>
          </w:p>
        </w:tc>
        <w:tc>
          <w:tcPr>
            <w:tcW w:w="835" w:type="pct"/>
            <w:tcBorders>
              <w:bottom w:val="single" w:sz="4" w:space="0" w:color="000000"/>
            </w:tcBorders>
            <w:shd w:val="clear" w:color="auto" w:fill="F3F3F3"/>
          </w:tcPr>
          <w:p w:rsidR="00BB7BEC" w:rsidRPr="008B1773" w:rsidRDefault="00BB7BEC"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描述</w:t>
            </w:r>
            <w:r>
              <w:rPr>
                <w:b/>
                <w:szCs w:val="18"/>
              </w:rPr>
              <w:t>说明</w:t>
            </w:r>
          </w:p>
        </w:tc>
        <w:tc>
          <w:tcPr>
            <w:tcW w:w="418" w:type="pct"/>
            <w:tcBorders>
              <w:bottom w:val="single" w:sz="4" w:space="0" w:color="000000"/>
            </w:tcBorders>
            <w:shd w:val="clear" w:color="auto" w:fill="F3F3F3"/>
          </w:tcPr>
          <w:p w:rsidR="00BB7BEC" w:rsidRPr="008B1773" w:rsidRDefault="00BB7BEC"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可选项</w:t>
            </w:r>
          </w:p>
        </w:tc>
        <w:tc>
          <w:tcPr>
            <w:tcW w:w="1319" w:type="pct"/>
            <w:tcBorders>
              <w:bottom w:val="single" w:sz="4" w:space="0" w:color="000000"/>
            </w:tcBorders>
            <w:shd w:val="clear" w:color="auto" w:fill="F3F3F3"/>
          </w:tcPr>
          <w:p w:rsidR="00BB7BEC" w:rsidRDefault="00BB7BEC"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1318" w:type="pct"/>
            <w:tcBorders>
              <w:bottom w:val="single" w:sz="4" w:space="0" w:color="000000"/>
            </w:tcBorders>
            <w:shd w:val="clear" w:color="auto" w:fill="F3F3F3"/>
          </w:tcPr>
          <w:p w:rsidR="00BB7BEC" w:rsidRDefault="00BB7BEC"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备注</w:t>
            </w:r>
          </w:p>
        </w:tc>
      </w:tr>
      <w:tr w:rsidR="00BB7BEC" w:rsidTr="00BB7BEC">
        <w:tc>
          <w:tcPr>
            <w:tcW w:w="1110" w:type="pct"/>
            <w:shd w:val="clear" w:color="auto" w:fill="FFFFFF"/>
            <w:vAlign w:val="center"/>
          </w:tcPr>
          <w:p w:rsidR="00BB7BEC" w:rsidRPr="005F01DB" w:rsidRDefault="00BB7BEC" w:rsidP="00932C2C">
            <w:pPr>
              <w:rPr>
                <w:sz w:val="20"/>
                <w:szCs w:val="20"/>
              </w:rPr>
            </w:pPr>
            <w:r w:rsidRPr="005F01DB">
              <w:rPr>
                <w:sz w:val="20"/>
                <w:szCs w:val="20"/>
              </w:rPr>
              <w:t>/</w:t>
            </w:r>
            <w:r w:rsidRPr="000A78C2">
              <w:rPr>
                <w:sz w:val="20"/>
                <w:szCs w:val="20"/>
              </w:rPr>
              <w:t>ID</w:t>
            </w:r>
          </w:p>
        </w:tc>
        <w:tc>
          <w:tcPr>
            <w:tcW w:w="835" w:type="pct"/>
            <w:shd w:val="clear" w:color="auto" w:fill="FFFFFF"/>
            <w:vAlign w:val="center"/>
          </w:tcPr>
          <w:p w:rsidR="00BB7BEC" w:rsidRPr="005F01DB" w:rsidRDefault="00BB7BEC" w:rsidP="00932C2C">
            <w:pPr>
              <w:jc w:val="left"/>
              <w:rPr>
                <w:sz w:val="20"/>
                <w:szCs w:val="20"/>
              </w:rPr>
            </w:pPr>
            <w:r w:rsidRPr="005F01DB">
              <w:rPr>
                <w:sz w:val="20"/>
                <w:szCs w:val="20"/>
              </w:rPr>
              <w:t>消息</w:t>
            </w:r>
            <w:r w:rsidRPr="005F01DB">
              <w:rPr>
                <w:sz w:val="20"/>
                <w:szCs w:val="20"/>
              </w:rPr>
              <w:t xml:space="preserve">ID </w:t>
            </w:r>
          </w:p>
        </w:tc>
        <w:tc>
          <w:tcPr>
            <w:tcW w:w="418" w:type="pct"/>
            <w:shd w:val="clear" w:color="auto" w:fill="FFFFFF"/>
          </w:tcPr>
          <w:p w:rsidR="00BB7BEC" w:rsidRDefault="00BB7BEC" w:rsidP="00932C2C">
            <w:pPr>
              <w:pStyle w:val="aff6"/>
              <w:tabs>
                <w:tab w:val="clear" w:pos="4201"/>
                <w:tab w:val="clear" w:pos="9298"/>
                <w:tab w:val="center" w:pos="3034"/>
                <w:tab w:val="right" w:leader="dot" w:pos="6717"/>
              </w:tabs>
              <w:ind w:firstLineChars="0" w:firstLine="0"/>
              <w:jc w:val="center"/>
              <w:rPr>
                <w:b/>
                <w:szCs w:val="18"/>
              </w:rPr>
            </w:pPr>
            <w:r>
              <w:rPr>
                <w:rFonts w:hint="eastAsia"/>
                <w:szCs w:val="18"/>
              </w:rPr>
              <w:t>必选</w:t>
            </w:r>
          </w:p>
        </w:tc>
        <w:tc>
          <w:tcPr>
            <w:tcW w:w="1319" w:type="pct"/>
            <w:shd w:val="clear" w:color="auto" w:fill="FFFFFF"/>
          </w:tcPr>
          <w:p w:rsidR="00BB7BEC" w:rsidRDefault="00BB7BEC" w:rsidP="00932C2C">
            <w:pPr>
              <w:pStyle w:val="aff6"/>
              <w:tabs>
                <w:tab w:val="clear" w:pos="4201"/>
                <w:tab w:val="clear" w:pos="9298"/>
                <w:tab w:val="center" w:pos="3034"/>
                <w:tab w:val="right" w:leader="dot" w:pos="6717"/>
              </w:tabs>
              <w:ind w:firstLineChars="0" w:firstLine="0"/>
              <w:jc w:val="left"/>
              <w:rPr>
                <w:szCs w:val="18"/>
              </w:rPr>
            </w:pPr>
          </w:p>
        </w:tc>
        <w:tc>
          <w:tcPr>
            <w:tcW w:w="1318" w:type="pct"/>
            <w:shd w:val="clear" w:color="auto" w:fill="FFFFFF"/>
          </w:tcPr>
          <w:p w:rsidR="00BB7BEC" w:rsidRDefault="00BB7BEC" w:rsidP="00932C2C">
            <w:pPr>
              <w:pStyle w:val="aff6"/>
              <w:tabs>
                <w:tab w:val="clear" w:pos="4201"/>
                <w:tab w:val="clear" w:pos="9298"/>
                <w:tab w:val="center" w:pos="3034"/>
                <w:tab w:val="right" w:leader="dot" w:pos="6717"/>
              </w:tabs>
              <w:ind w:firstLineChars="0" w:firstLine="0"/>
              <w:jc w:val="left"/>
              <w:rPr>
                <w:szCs w:val="18"/>
              </w:rPr>
            </w:pPr>
          </w:p>
        </w:tc>
      </w:tr>
      <w:tr w:rsidR="00BB7BEC" w:rsidTr="00BB7BEC">
        <w:tc>
          <w:tcPr>
            <w:tcW w:w="1110" w:type="pct"/>
            <w:vAlign w:val="center"/>
          </w:tcPr>
          <w:p w:rsidR="00BB7BEC" w:rsidRPr="005F01DB" w:rsidRDefault="00BB7BEC" w:rsidP="00932C2C">
            <w:pPr>
              <w:rPr>
                <w:sz w:val="20"/>
                <w:szCs w:val="20"/>
              </w:rPr>
            </w:pPr>
            <w:r>
              <w:rPr>
                <w:rFonts w:hint="eastAsia"/>
                <w:sz w:val="20"/>
                <w:szCs w:val="20"/>
              </w:rPr>
              <w:t>/</w:t>
            </w:r>
            <w:r w:rsidRPr="000027F1">
              <w:rPr>
                <w:sz w:val="20"/>
                <w:szCs w:val="20"/>
              </w:rPr>
              <w:t>Organization</w:t>
            </w:r>
          </w:p>
        </w:tc>
        <w:tc>
          <w:tcPr>
            <w:tcW w:w="835" w:type="pct"/>
            <w:shd w:val="clear" w:color="auto" w:fill="auto"/>
            <w:vAlign w:val="center"/>
          </w:tcPr>
          <w:p w:rsidR="00BB7BEC" w:rsidRPr="005F01DB" w:rsidRDefault="00BB7BEC" w:rsidP="00932C2C">
            <w:pPr>
              <w:jc w:val="left"/>
              <w:rPr>
                <w:sz w:val="20"/>
                <w:szCs w:val="20"/>
              </w:rPr>
            </w:pPr>
            <w:r>
              <w:rPr>
                <w:rFonts w:hint="eastAsia"/>
                <w:sz w:val="20"/>
                <w:szCs w:val="20"/>
              </w:rPr>
              <w:t>签约</w:t>
            </w:r>
            <w:r>
              <w:rPr>
                <w:sz w:val="20"/>
                <w:szCs w:val="20"/>
              </w:rPr>
              <w:t>团队编码</w:t>
            </w:r>
          </w:p>
        </w:tc>
        <w:tc>
          <w:tcPr>
            <w:tcW w:w="418" w:type="pct"/>
            <w:shd w:val="clear" w:color="auto" w:fill="auto"/>
          </w:tcPr>
          <w:p w:rsidR="00BB7BEC" w:rsidRPr="003D4212" w:rsidRDefault="00BB7BEC" w:rsidP="00932C2C">
            <w:pPr>
              <w:jc w:val="center"/>
              <w:rPr>
                <w:szCs w:val="18"/>
              </w:rPr>
            </w:pPr>
            <w:r w:rsidRPr="003D4212">
              <w:rPr>
                <w:rFonts w:hint="eastAsia"/>
                <w:szCs w:val="18"/>
              </w:rPr>
              <w:t>必选</w:t>
            </w:r>
          </w:p>
        </w:tc>
        <w:tc>
          <w:tcPr>
            <w:tcW w:w="1319" w:type="pct"/>
          </w:tcPr>
          <w:p w:rsidR="00BB7BEC" w:rsidRDefault="00BB7BEC" w:rsidP="00932C2C">
            <w:pPr>
              <w:pStyle w:val="aff6"/>
              <w:tabs>
                <w:tab w:val="clear" w:pos="4201"/>
                <w:tab w:val="clear" w:pos="9298"/>
                <w:tab w:val="center" w:pos="3034"/>
                <w:tab w:val="right" w:leader="dot" w:pos="6717"/>
              </w:tabs>
              <w:ind w:firstLineChars="0" w:firstLine="0"/>
              <w:jc w:val="left"/>
            </w:pPr>
          </w:p>
        </w:tc>
        <w:tc>
          <w:tcPr>
            <w:tcW w:w="1318" w:type="pct"/>
          </w:tcPr>
          <w:p w:rsidR="00BB7BEC" w:rsidRDefault="00BB7BEC" w:rsidP="00932C2C">
            <w:pPr>
              <w:pStyle w:val="aff6"/>
              <w:tabs>
                <w:tab w:val="clear" w:pos="4201"/>
                <w:tab w:val="clear" w:pos="9298"/>
                <w:tab w:val="center" w:pos="3034"/>
                <w:tab w:val="right" w:leader="dot" w:pos="6717"/>
              </w:tabs>
              <w:ind w:firstLineChars="0" w:firstLine="0"/>
              <w:jc w:val="left"/>
            </w:pPr>
          </w:p>
        </w:tc>
      </w:tr>
    </w:tbl>
    <w:p w:rsidR="00B15BED" w:rsidRPr="00945F86" w:rsidRDefault="00B15BED" w:rsidP="00B15BED">
      <w:pPr>
        <w:pStyle w:val="a7"/>
        <w:spacing w:before="156" w:after="156"/>
      </w:pPr>
      <w:r>
        <w:rPr>
          <w:rFonts w:hint="eastAsia"/>
        </w:rPr>
        <w:t>消息</w:t>
      </w:r>
      <w:r>
        <w:t>应答</w:t>
      </w:r>
    </w:p>
    <w:p w:rsidR="00B15BED" w:rsidRDefault="00B15BED" w:rsidP="00B15BED">
      <w:pPr>
        <w:pStyle w:val="affa"/>
        <w:numPr>
          <w:ilvl w:val="3"/>
          <w:numId w:val="14"/>
        </w:numPr>
        <w:spacing w:before="156" w:after="156"/>
      </w:pPr>
      <w:r>
        <w:rPr>
          <w:rFonts w:hint="eastAsia"/>
        </w:rPr>
        <w:t>触发事件</w:t>
      </w:r>
    </w:p>
    <w:p w:rsidR="00B15BED" w:rsidRDefault="00B15BED" w:rsidP="00B15BED">
      <w:pPr>
        <w:pStyle w:val="aff6"/>
      </w:pPr>
      <w:r>
        <w:rPr>
          <w:rFonts w:hint="eastAsia"/>
        </w:rPr>
        <w:t>签约</w:t>
      </w:r>
      <w:r w:rsidRPr="00C176F3">
        <w:rPr>
          <w:rFonts w:hint="eastAsia"/>
        </w:rPr>
        <w:t>服务</w:t>
      </w:r>
      <w:r>
        <w:rPr>
          <w:rFonts w:hint="eastAsia"/>
        </w:rPr>
        <w:t>接收</w:t>
      </w:r>
      <w:r>
        <w:t>到</w:t>
      </w:r>
      <w:r>
        <w:rPr>
          <w:rFonts w:hint="eastAsia"/>
        </w:rPr>
        <w:t>查询签约服务</w:t>
      </w:r>
      <w:r>
        <w:t>项目信息</w:t>
      </w:r>
      <w:r>
        <w:rPr>
          <w:rFonts w:hint="eastAsia"/>
        </w:rPr>
        <w:t>请求时触发该消息应答</w:t>
      </w:r>
      <w:r w:rsidRPr="00C176F3">
        <w:rPr>
          <w:rFonts w:hint="eastAsia"/>
        </w:rPr>
        <w:t>。</w:t>
      </w:r>
    </w:p>
    <w:p w:rsidR="00B15BED" w:rsidRPr="00DE3CF5" w:rsidRDefault="00B15BED" w:rsidP="00B15BED">
      <w:pPr>
        <w:pStyle w:val="affa"/>
        <w:numPr>
          <w:ilvl w:val="3"/>
          <w:numId w:val="14"/>
        </w:numPr>
        <w:spacing w:before="156" w:after="156"/>
      </w:pPr>
      <w:r>
        <w:t>消息结构</w:t>
      </w:r>
    </w:p>
    <w:p w:rsidR="00B15BED" w:rsidRDefault="00BB7BEC" w:rsidP="00A40024">
      <w:pPr>
        <w:pStyle w:val="aff6"/>
        <w:ind w:firstLineChars="350" w:firstLine="735"/>
      </w:pPr>
      <w:r>
        <w:rPr>
          <w:rFonts w:hint="eastAsia"/>
        </w:rPr>
        <w:t>暂</w:t>
      </w:r>
      <w:r>
        <w:t>未提供</w:t>
      </w:r>
    </w:p>
    <w:p w:rsidR="00B15BED" w:rsidRDefault="00B15BED" w:rsidP="00B15BED">
      <w:pPr>
        <w:pStyle w:val="a3"/>
        <w:spacing w:before="156" w:after="156"/>
      </w:pPr>
      <w:r>
        <w:rPr>
          <w:rFonts w:hint="eastAsia"/>
        </w:rPr>
        <w:t>签约服务项目信息同步应答消息结构模式</w:t>
      </w:r>
    </w:p>
    <w:p w:rsidR="00B15BED" w:rsidRDefault="00B15BED" w:rsidP="00B15BED">
      <w:pPr>
        <w:pStyle w:val="aff6"/>
      </w:pPr>
      <w:r>
        <w:rPr>
          <w:rFonts w:hint="eastAsia"/>
        </w:rPr>
        <w:t>消息的语法应符合规范性附录B 签约服务结构模式P</w:t>
      </w:r>
      <w:r>
        <w:t>atientIdentifier</w:t>
      </w:r>
      <w:r>
        <w:rPr>
          <w:rFonts w:hint="eastAsia"/>
        </w:rPr>
        <w:t>Query</w:t>
      </w:r>
      <w:r>
        <w:t>Response</w:t>
      </w:r>
      <w:r>
        <w:rPr>
          <w:rFonts w:hint="eastAsia"/>
        </w:rPr>
        <w:t>构件的要求。</w:t>
      </w:r>
    </w:p>
    <w:p w:rsidR="00B15BED" w:rsidRDefault="00B15BED" w:rsidP="00B15BED">
      <w:pPr>
        <w:pStyle w:val="affa"/>
        <w:numPr>
          <w:ilvl w:val="3"/>
          <w:numId w:val="14"/>
        </w:numPr>
        <w:spacing w:before="156" w:after="156"/>
      </w:pPr>
      <w:r>
        <w:rPr>
          <w:rFonts w:hint="eastAsia"/>
        </w:rPr>
        <w:t>消息语法</w:t>
      </w:r>
      <w:r>
        <w:t>约束</w:t>
      </w:r>
    </w:p>
    <w:p w:rsidR="00B15BED" w:rsidRDefault="00B15BED" w:rsidP="00B15BED">
      <w:pPr>
        <w:pStyle w:val="aff6"/>
      </w:pPr>
      <w:r>
        <w:rPr>
          <w:rFonts w:hint="eastAsia"/>
        </w:rPr>
        <w:t>查询家庭医生签约信息应答采用</w:t>
      </w:r>
      <w:r>
        <w:t>表13</w:t>
      </w:r>
      <w:r>
        <w:rPr>
          <w:rFonts w:hint="eastAsia"/>
        </w:rPr>
        <w:t>的</w:t>
      </w:r>
      <w:r>
        <w:t>语法约束。</w:t>
      </w:r>
    </w:p>
    <w:p w:rsidR="00B15BED" w:rsidRDefault="00B15BED" w:rsidP="00B15BED">
      <w:pPr>
        <w:pStyle w:val="af7"/>
        <w:spacing w:before="156" w:after="156"/>
      </w:pPr>
      <w:r>
        <w:rPr>
          <w:rFonts w:hint="eastAsia"/>
        </w:rPr>
        <w:t>查询家庭医生签约信息应答</w:t>
      </w:r>
      <w:r>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92"/>
        <w:gridCol w:w="1648"/>
        <w:gridCol w:w="1419"/>
        <w:gridCol w:w="2125"/>
        <w:gridCol w:w="561"/>
      </w:tblGrid>
      <w:tr w:rsidR="001B0560" w:rsidRPr="009B306A" w:rsidTr="0067538F">
        <w:tc>
          <w:tcPr>
            <w:tcW w:w="1922" w:type="pct"/>
            <w:tcBorders>
              <w:bottom w:val="single" w:sz="4" w:space="0" w:color="000000"/>
            </w:tcBorders>
            <w:shd w:val="clear" w:color="auto" w:fill="F3F3F3"/>
          </w:tcPr>
          <w:p w:rsidR="001B0560" w:rsidRPr="009B306A" w:rsidRDefault="001B0560"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节点代码</w:t>
            </w:r>
          </w:p>
        </w:tc>
        <w:tc>
          <w:tcPr>
            <w:tcW w:w="882" w:type="pct"/>
            <w:tcBorders>
              <w:bottom w:val="single" w:sz="4" w:space="0" w:color="000000"/>
            </w:tcBorders>
            <w:shd w:val="clear" w:color="auto" w:fill="F3F3F3"/>
          </w:tcPr>
          <w:p w:rsidR="001B0560" w:rsidRPr="009B306A" w:rsidRDefault="001B0560"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描述</w:t>
            </w:r>
            <w:r w:rsidRPr="009B306A">
              <w:rPr>
                <w:b/>
                <w:szCs w:val="18"/>
              </w:rPr>
              <w:t>说明</w:t>
            </w:r>
          </w:p>
        </w:tc>
        <w:tc>
          <w:tcPr>
            <w:tcW w:w="759" w:type="pct"/>
            <w:tcBorders>
              <w:bottom w:val="single" w:sz="4" w:space="0" w:color="000000"/>
            </w:tcBorders>
            <w:shd w:val="clear" w:color="auto" w:fill="F3F3F3"/>
          </w:tcPr>
          <w:p w:rsidR="001B0560" w:rsidRPr="009B306A" w:rsidRDefault="001B0560"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可选项</w:t>
            </w:r>
          </w:p>
        </w:tc>
        <w:tc>
          <w:tcPr>
            <w:tcW w:w="1137" w:type="pct"/>
            <w:tcBorders>
              <w:bottom w:val="single" w:sz="4" w:space="0" w:color="000000"/>
            </w:tcBorders>
            <w:shd w:val="clear" w:color="auto" w:fill="F3F3F3"/>
          </w:tcPr>
          <w:p w:rsidR="001B0560" w:rsidRPr="009B306A" w:rsidRDefault="001B0560"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300" w:type="pct"/>
            <w:tcBorders>
              <w:bottom w:val="single" w:sz="4" w:space="0" w:color="000000"/>
            </w:tcBorders>
            <w:shd w:val="clear" w:color="auto" w:fill="F3F3F3"/>
          </w:tcPr>
          <w:p w:rsidR="001B0560" w:rsidRPr="009B306A" w:rsidRDefault="001B0560"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备注</w:t>
            </w:r>
          </w:p>
        </w:tc>
      </w:tr>
      <w:tr w:rsidR="001B0560" w:rsidRPr="009B306A" w:rsidTr="0067538F">
        <w:tc>
          <w:tcPr>
            <w:tcW w:w="1922" w:type="pct"/>
            <w:shd w:val="clear" w:color="auto" w:fill="FFFFFF"/>
            <w:vAlign w:val="center"/>
          </w:tcPr>
          <w:p w:rsidR="001B0560" w:rsidRPr="005F01DB" w:rsidRDefault="001B0560" w:rsidP="00932C2C">
            <w:pPr>
              <w:rPr>
                <w:sz w:val="20"/>
                <w:szCs w:val="20"/>
              </w:rPr>
            </w:pPr>
            <w:r w:rsidRPr="005F01DB">
              <w:rPr>
                <w:sz w:val="20"/>
                <w:szCs w:val="20"/>
              </w:rPr>
              <w:t>/</w:t>
            </w:r>
            <w:r w:rsidRPr="000A78C2">
              <w:rPr>
                <w:sz w:val="20"/>
                <w:szCs w:val="20"/>
              </w:rPr>
              <w:t>ID</w:t>
            </w:r>
          </w:p>
        </w:tc>
        <w:tc>
          <w:tcPr>
            <w:tcW w:w="882" w:type="pct"/>
            <w:shd w:val="clear" w:color="auto" w:fill="FFFFFF"/>
            <w:vAlign w:val="center"/>
          </w:tcPr>
          <w:p w:rsidR="001B0560" w:rsidRPr="005F01DB" w:rsidRDefault="001B0560" w:rsidP="00932C2C">
            <w:pPr>
              <w:jc w:val="left"/>
              <w:rPr>
                <w:sz w:val="20"/>
                <w:szCs w:val="20"/>
              </w:rPr>
            </w:pPr>
            <w:r w:rsidRPr="005F01DB">
              <w:rPr>
                <w:sz w:val="20"/>
                <w:szCs w:val="20"/>
              </w:rPr>
              <w:t>消息</w:t>
            </w:r>
            <w:r w:rsidRPr="005F01DB">
              <w:rPr>
                <w:sz w:val="20"/>
                <w:szCs w:val="20"/>
              </w:rPr>
              <w:t>ID</w:t>
            </w:r>
          </w:p>
        </w:tc>
        <w:tc>
          <w:tcPr>
            <w:tcW w:w="759" w:type="pct"/>
            <w:shd w:val="clear" w:color="auto" w:fill="FFFFFF"/>
          </w:tcPr>
          <w:p w:rsidR="001B0560" w:rsidRDefault="001B0560" w:rsidP="00932C2C">
            <w:r w:rsidRPr="00F67828">
              <w:rPr>
                <w:rFonts w:hint="eastAsia"/>
                <w:szCs w:val="18"/>
              </w:rPr>
              <w:t>必选</w:t>
            </w:r>
          </w:p>
        </w:tc>
        <w:tc>
          <w:tcPr>
            <w:tcW w:w="1137" w:type="pct"/>
            <w:shd w:val="clear" w:color="auto" w:fill="FFFFFF"/>
          </w:tcPr>
          <w:p w:rsidR="001B0560" w:rsidRPr="009B306A" w:rsidRDefault="001B0560" w:rsidP="00932C2C">
            <w:pPr>
              <w:pStyle w:val="aff6"/>
              <w:tabs>
                <w:tab w:val="clear" w:pos="4201"/>
                <w:tab w:val="clear" w:pos="9298"/>
                <w:tab w:val="center" w:pos="3034"/>
                <w:tab w:val="right" w:leader="dot" w:pos="6717"/>
              </w:tabs>
              <w:ind w:firstLineChars="0" w:firstLine="0"/>
              <w:jc w:val="left"/>
              <w:rPr>
                <w:szCs w:val="18"/>
              </w:rPr>
            </w:pPr>
          </w:p>
        </w:tc>
        <w:tc>
          <w:tcPr>
            <w:tcW w:w="300" w:type="pct"/>
            <w:shd w:val="clear" w:color="auto" w:fill="FFFFFF"/>
          </w:tcPr>
          <w:p w:rsidR="001B0560" w:rsidRPr="009B306A" w:rsidRDefault="001B0560" w:rsidP="00932C2C">
            <w:pPr>
              <w:pStyle w:val="aff6"/>
              <w:tabs>
                <w:tab w:val="clear" w:pos="4201"/>
                <w:tab w:val="clear" w:pos="9298"/>
                <w:tab w:val="center" w:pos="3034"/>
                <w:tab w:val="right" w:leader="dot" w:pos="6717"/>
              </w:tabs>
              <w:ind w:firstLineChars="0" w:firstLine="0"/>
              <w:jc w:val="left"/>
              <w:rPr>
                <w:szCs w:val="18"/>
              </w:rPr>
            </w:pPr>
          </w:p>
        </w:tc>
      </w:tr>
      <w:tr w:rsidR="001B0560" w:rsidRPr="009B306A" w:rsidTr="0067538F">
        <w:tc>
          <w:tcPr>
            <w:tcW w:w="1922" w:type="pct"/>
            <w:shd w:val="clear" w:color="auto" w:fill="FFFFFF"/>
            <w:vAlign w:val="center"/>
          </w:tcPr>
          <w:p w:rsidR="001B0560" w:rsidRPr="005F01DB" w:rsidRDefault="001B0560" w:rsidP="00932C2C">
            <w:pPr>
              <w:rPr>
                <w:sz w:val="20"/>
                <w:szCs w:val="20"/>
              </w:rPr>
            </w:pPr>
            <w:r w:rsidRPr="000A78C2">
              <w:rPr>
                <w:sz w:val="20"/>
                <w:szCs w:val="20"/>
              </w:rPr>
              <w:t>/TargetId</w:t>
            </w:r>
          </w:p>
        </w:tc>
        <w:tc>
          <w:tcPr>
            <w:tcW w:w="882" w:type="pct"/>
            <w:shd w:val="clear" w:color="auto" w:fill="FFFFFF"/>
            <w:vAlign w:val="center"/>
          </w:tcPr>
          <w:p w:rsidR="001B0560" w:rsidRPr="005F01DB" w:rsidRDefault="001B0560" w:rsidP="00932C2C">
            <w:pPr>
              <w:jc w:val="left"/>
              <w:rPr>
                <w:sz w:val="20"/>
                <w:szCs w:val="20"/>
              </w:rPr>
            </w:pPr>
            <w:r w:rsidRPr="000A78C2">
              <w:rPr>
                <w:sz w:val="20"/>
                <w:szCs w:val="20"/>
              </w:rPr>
              <w:t>请求消息</w:t>
            </w:r>
            <w:r w:rsidRPr="000A78C2">
              <w:rPr>
                <w:sz w:val="20"/>
                <w:szCs w:val="20"/>
              </w:rPr>
              <w:t>ID</w:t>
            </w:r>
          </w:p>
        </w:tc>
        <w:tc>
          <w:tcPr>
            <w:tcW w:w="759" w:type="pct"/>
            <w:shd w:val="clear" w:color="auto" w:fill="FFFFFF"/>
          </w:tcPr>
          <w:p w:rsidR="001B0560" w:rsidRDefault="001B0560" w:rsidP="00932C2C">
            <w:r w:rsidRPr="007B28D1">
              <w:rPr>
                <w:rFonts w:hint="eastAsia"/>
                <w:szCs w:val="18"/>
              </w:rPr>
              <w:t>必选</w:t>
            </w:r>
          </w:p>
        </w:tc>
        <w:tc>
          <w:tcPr>
            <w:tcW w:w="1137" w:type="pct"/>
            <w:shd w:val="clear" w:color="auto" w:fill="FFFFFF"/>
          </w:tcPr>
          <w:p w:rsidR="001B0560" w:rsidRDefault="001B0560" w:rsidP="00932C2C">
            <w:pPr>
              <w:pStyle w:val="aff6"/>
              <w:tabs>
                <w:tab w:val="clear" w:pos="4201"/>
                <w:tab w:val="clear" w:pos="9298"/>
                <w:tab w:val="center" w:pos="3034"/>
                <w:tab w:val="right" w:leader="dot" w:pos="6717"/>
              </w:tabs>
              <w:ind w:firstLineChars="0" w:firstLine="0"/>
              <w:jc w:val="left"/>
              <w:rPr>
                <w:szCs w:val="18"/>
              </w:rPr>
            </w:pPr>
          </w:p>
        </w:tc>
        <w:tc>
          <w:tcPr>
            <w:tcW w:w="300" w:type="pct"/>
            <w:shd w:val="clear" w:color="auto" w:fill="FFFFFF"/>
          </w:tcPr>
          <w:p w:rsidR="001B0560" w:rsidRDefault="001B0560" w:rsidP="00932C2C">
            <w:pPr>
              <w:pStyle w:val="aff6"/>
              <w:tabs>
                <w:tab w:val="clear" w:pos="4201"/>
                <w:tab w:val="clear" w:pos="9298"/>
                <w:tab w:val="center" w:pos="3034"/>
                <w:tab w:val="right" w:leader="dot" w:pos="6717"/>
              </w:tabs>
              <w:ind w:firstLineChars="0" w:firstLine="0"/>
              <w:jc w:val="left"/>
              <w:rPr>
                <w:szCs w:val="18"/>
              </w:rPr>
            </w:pPr>
          </w:p>
        </w:tc>
      </w:tr>
      <w:tr w:rsidR="001B0560" w:rsidRPr="009B306A" w:rsidTr="0067538F">
        <w:tc>
          <w:tcPr>
            <w:tcW w:w="1922" w:type="pct"/>
            <w:vAlign w:val="center"/>
          </w:tcPr>
          <w:p w:rsidR="001B0560" w:rsidRPr="000A78C2" w:rsidRDefault="001B0560" w:rsidP="00932C2C">
            <w:pPr>
              <w:rPr>
                <w:sz w:val="20"/>
                <w:szCs w:val="20"/>
              </w:rPr>
            </w:pPr>
            <w:r>
              <w:rPr>
                <w:rFonts w:hint="eastAsia"/>
                <w:sz w:val="20"/>
                <w:szCs w:val="20"/>
              </w:rPr>
              <w:t>/</w:t>
            </w:r>
            <w:r w:rsidRPr="00661ACA">
              <w:rPr>
                <w:sz w:val="20"/>
                <w:szCs w:val="20"/>
              </w:rPr>
              <w:t>ServiceItemsInfo/ServiceItems</w:t>
            </w:r>
          </w:p>
        </w:tc>
        <w:tc>
          <w:tcPr>
            <w:tcW w:w="882" w:type="pct"/>
            <w:shd w:val="clear" w:color="auto" w:fill="auto"/>
            <w:vAlign w:val="center"/>
          </w:tcPr>
          <w:p w:rsidR="001B0560" w:rsidRPr="000A78C2" w:rsidRDefault="001B0560" w:rsidP="00932C2C">
            <w:pPr>
              <w:jc w:val="left"/>
              <w:rPr>
                <w:sz w:val="20"/>
                <w:szCs w:val="20"/>
              </w:rPr>
            </w:pPr>
            <w:r>
              <w:rPr>
                <w:rFonts w:hint="eastAsia"/>
                <w:sz w:val="20"/>
                <w:szCs w:val="20"/>
              </w:rPr>
              <w:t>服务</w:t>
            </w:r>
            <w:r>
              <w:rPr>
                <w:sz w:val="20"/>
                <w:szCs w:val="20"/>
              </w:rPr>
              <w:t>项目编码</w:t>
            </w:r>
          </w:p>
        </w:tc>
        <w:tc>
          <w:tcPr>
            <w:tcW w:w="759" w:type="pct"/>
            <w:shd w:val="clear" w:color="auto" w:fill="auto"/>
          </w:tcPr>
          <w:p w:rsidR="001B0560" w:rsidRDefault="001B0560" w:rsidP="00932C2C">
            <w:r w:rsidRPr="007B28D1">
              <w:rPr>
                <w:rFonts w:hint="eastAsia"/>
                <w:szCs w:val="18"/>
              </w:rPr>
              <w:t>必选</w:t>
            </w:r>
          </w:p>
        </w:tc>
        <w:tc>
          <w:tcPr>
            <w:tcW w:w="1137" w:type="pct"/>
          </w:tcPr>
          <w:p w:rsidR="001B0560" w:rsidRPr="009B306A" w:rsidRDefault="001B0560" w:rsidP="00932C2C">
            <w:pPr>
              <w:pStyle w:val="aff6"/>
              <w:tabs>
                <w:tab w:val="clear" w:pos="4201"/>
                <w:tab w:val="clear" w:pos="9298"/>
                <w:tab w:val="center" w:pos="3034"/>
                <w:tab w:val="right" w:leader="dot" w:pos="6717"/>
              </w:tabs>
              <w:ind w:firstLineChars="0" w:firstLine="0"/>
              <w:jc w:val="left"/>
            </w:pPr>
          </w:p>
        </w:tc>
        <w:tc>
          <w:tcPr>
            <w:tcW w:w="300" w:type="pct"/>
          </w:tcPr>
          <w:p w:rsidR="001B0560" w:rsidRPr="009B306A" w:rsidRDefault="001B0560" w:rsidP="00932C2C">
            <w:pPr>
              <w:pStyle w:val="aff6"/>
              <w:tabs>
                <w:tab w:val="clear" w:pos="4201"/>
                <w:tab w:val="clear" w:pos="9298"/>
                <w:tab w:val="center" w:pos="3034"/>
                <w:tab w:val="right" w:leader="dot" w:pos="6717"/>
              </w:tabs>
              <w:ind w:firstLineChars="0" w:firstLine="0"/>
              <w:jc w:val="left"/>
            </w:pPr>
          </w:p>
        </w:tc>
      </w:tr>
      <w:tr w:rsidR="001B0560" w:rsidRPr="009B306A" w:rsidTr="0067538F">
        <w:tc>
          <w:tcPr>
            <w:tcW w:w="1922" w:type="pct"/>
            <w:vAlign w:val="center"/>
          </w:tcPr>
          <w:p w:rsidR="001B0560" w:rsidRDefault="001B0560" w:rsidP="00932C2C">
            <w:pPr>
              <w:rPr>
                <w:sz w:val="20"/>
                <w:szCs w:val="20"/>
              </w:rPr>
            </w:pPr>
            <w:r>
              <w:rPr>
                <w:rFonts w:hint="eastAsia"/>
                <w:sz w:val="20"/>
                <w:szCs w:val="20"/>
              </w:rPr>
              <w:t>/</w:t>
            </w:r>
            <w:r w:rsidRPr="00661ACA">
              <w:rPr>
                <w:sz w:val="20"/>
                <w:szCs w:val="20"/>
              </w:rPr>
              <w:t>ServiceItemsInfo/ServiceItems /Name</w:t>
            </w:r>
          </w:p>
        </w:tc>
        <w:tc>
          <w:tcPr>
            <w:tcW w:w="882" w:type="pct"/>
            <w:shd w:val="clear" w:color="auto" w:fill="auto"/>
            <w:vAlign w:val="center"/>
          </w:tcPr>
          <w:p w:rsidR="001B0560" w:rsidRPr="000A78C2" w:rsidRDefault="001B0560" w:rsidP="00932C2C">
            <w:pPr>
              <w:jc w:val="left"/>
              <w:rPr>
                <w:sz w:val="20"/>
                <w:szCs w:val="20"/>
              </w:rPr>
            </w:pPr>
            <w:r>
              <w:rPr>
                <w:rFonts w:hint="eastAsia"/>
                <w:sz w:val="20"/>
                <w:szCs w:val="20"/>
              </w:rPr>
              <w:t>服务</w:t>
            </w:r>
            <w:r>
              <w:rPr>
                <w:sz w:val="20"/>
                <w:szCs w:val="20"/>
              </w:rPr>
              <w:t>项目</w:t>
            </w:r>
            <w:r>
              <w:rPr>
                <w:rFonts w:hint="eastAsia"/>
                <w:sz w:val="20"/>
                <w:szCs w:val="20"/>
              </w:rPr>
              <w:t>名称</w:t>
            </w:r>
          </w:p>
        </w:tc>
        <w:tc>
          <w:tcPr>
            <w:tcW w:w="759" w:type="pct"/>
            <w:shd w:val="clear" w:color="auto" w:fill="auto"/>
          </w:tcPr>
          <w:p w:rsidR="001B0560" w:rsidRDefault="001B0560" w:rsidP="00932C2C">
            <w:r w:rsidRPr="007B28D1">
              <w:rPr>
                <w:rFonts w:hint="eastAsia"/>
                <w:szCs w:val="18"/>
              </w:rPr>
              <w:t>必选</w:t>
            </w:r>
          </w:p>
        </w:tc>
        <w:tc>
          <w:tcPr>
            <w:tcW w:w="1137" w:type="pct"/>
          </w:tcPr>
          <w:p w:rsidR="001B0560" w:rsidRDefault="001B0560" w:rsidP="00932C2C">
            <w:pPr>
              <w:pStyle w:val="aff6"/>
              <w:tabs>
                <w:tab w:val="clear" w:pos="4201"/>
                <w:tab w:val="clear" w:pos="9298"/>
                <w:tab w:val="center" w:pos="3034"/>
                <w:tab w:val="right" w:leader="dot" w:pos="6717"/>
              </w:tabs>
              <w:ind w:firstLineChars="0" w:firstLine="0"/>
              <w:jc w:val="left"/>
            </w:pPr>
          </w:p>
        </w:tc>
        <w:tc>
          <w:tcPr>
            <w:tcW w:w="300" w:type="pct"/>
          </w:tcPr>
          <w:p w:rsidR="001B0560" w:rsidRDefault="001B0560" w:rsidP="00932C2C">
            <w:pPr>
              <w:pStyle w:val="aff6"/>
              <w:tabs>
                <w:tab w:val="clear" w:pos="4201"/>
                <w:tab w:val="clear" w:pos="9298"/>
                <w:tab w:val="center" w:pos="3034"/>
                <w:tab w:val="right" w:leader="dot" w:pos="6717"/>
              </w:tabs>
              <w:ind w:firstLineChars="0" w:firstLine="0"/>
              <w:jc w:val="left"/>
            </w:pPr>
          </w:p>
        </w:tc>
      </w:tr>
      <w:tr w:rsidR="001B0560" w:rsidRPr="009B306A" w:rsidTr="0067538F">
        <w:tc>
          <w:tcPr>
            <w:tcW w:w="1922" w:type="pct"/>
            <w:vAlign w:val="center"/>
          </w:tcPr>
          <w:p w:rsidR="001B0560" w:rsidRDefault="001B0560" w:rsidP="00932C2C">
            <w:pPr>
              <w:rPr>
                <w:sz w:val="20"/>
                <w:szCs w:val="20"/>
              </w:rPr>
            </w:pPr>
            <w:r>
              <w:rPr>
                <w:rFonts w:hint="eastAsia"/>
                <w:sz w:val="20"/>
                <w:szCs w:val="20"/>
              </w:rPr>
              <w:t>/</w:t>
            </w:r>
            <w:r w:rsidRPr="00661ACA">
              <w:rPr>
                <w:sz w:val="20"/>
                <w:szCs w:val="20"/>
              </w:rPr>
              <w:t>ServiceItemsInfo/ServiceItems /introduction</w:t>
            </w:r>
          </w:p>
        </w:tc>
        <w:tc>
          <w:tcPr>
            <w:tcW w:w="882" w:type="pct"/>
            <w:shd w:val="clear" w:color="auto" w:fill="auto"/>
            <w:vAlign w:val="center"/>
          </w:tcPr>
          <w:p w:rsidR="001B0560" w:rsidRPr="000A78C2" w:rsidRDefault="001B0560" w:rsidP="00932C2C">
            <w:pPr>
              <w:jc w:val="left"/>
              <w:rPr>
                <w:sz w:val="20"/>
                <w:szCs w:val="20"/>
              </w:rPr>
            </w:pPr>
            <w:r>
              <w:rPr>
                <w:rFonts w:hint="eastAsia"/>
                <w:sz w:val="20"/>
                <w:szCs w:val="20"/>
              </w:rPr>
              <w:t>服务</w:t>
            </w:r>
            <w:r>
              <w:rPr>
                <w:sz w:val="20"/>
                <w:szCs w:val="20"/>
              </w:rPr>
              <w:t>项目</w:t>
            </w:r>
            <w:r>
              <w:rPr>
                <w:rFonts w:hint="eastAsia"/>
                <w:sz w:val="20"/>
                <w:szCs w:val="20"/>
              </w:rPr>
              <w:t>介绍</w:t>
            </w:r>
          </w:p>
        </w:tc>
        <w:tc>
          <w:tcPr>
            <w:tcW w:w="759" w:type="pct"/>
            <w:shd w:val="clear" w:color="auto" w:fill="auto"/>
          </w:tcPr>
          <w:p w:rsidR="001B0560" w:rsidRDefault="001B0560" w:rsidP="00932C2C">
            <w:r w:rsidRPr="007B28D1">
              <w:rPr>
                <w:rFonts w:hint="eastAsia"/>
                <w:szCs w:val="18"/>
              </w:rPr>
              <w:t>必选</w:t>
            </w:r>
          </w:p>
        </w:tc>
        <w:tc>
          <w:tcPr>
            <w:tcW w:w="1137" w:type="pct"/>
          </w:tcPr>
          <w:p w:rsidR="001B0560" w:rsidRDefault="001B0560" w:rsidP="00932C2C">
            <w:pPr>
              <w:pStyle w:val="aff6"/>
              <w:tabs>
                <w:tab w:val="clear" w:pos="4201"/>
                <w:tab w:val="clear" w:pos="9298"/>
                <w:tab w:val="center" w:pos="3034"/>
                <w:tab w:val="right" w:leader="dot" w:pos="6717"/>
              </w:tabs>
              <w:ind w:firstLineChars="0" w:firstLine="0"/>
              <w:jc w:val="left"/>
            </w:pPr>
          </w:p>
        </w:tc>
        <w:tc>
          <w:tcPr>
            <w:tcW w:w="300" w:type="pct"/>
          </w:tcPr>
          <w:p w:rsidR="001B0560" w:rsidRDefault="001B0560" w:rsidP="00932C2C">
            <w:pPr>
              <w:pStyle w:val="aff6"/>
              <w:tabs>
                <w:tab w:val="clear" w:pos="4201"/>
                <w:tab w:val="clear" w:pos="9298"/>
                <w:tab w:val="center" w:pos="3034"/>
                <w:tab w:val="right" w:leader="dot" w:pos="6717"/>
              </w:tabs>
              <w:ind w:firstLineChars="0" w:firstLine="0"/>
              <w:jc w:val="left"/>
            </w:pPr>
          </w:p>
        </w:tc>
      </w:tr>
      <w:tr w:rsidR="001B0560" w:rsidRPr="009B306A" w:rsidTr="0067538F">
        <w:tc>
          <w:tcPr>
            <w:tcW w:w="1922" w:type="pct"/>
            <w:vAlign w:val="center"/>
          </w:tcPr>
          <w:p w:rsidR="001B0560" w:rsidRPr="00661ACA" w:rsidRDefault="001B0560" w:rsidP="00932C2C">
            <w:pPr>
              <w:rPr>
                <w:sz w:val="20"/>
                <w:szCs w:val="20"/>
              </w:rPr>
            </w:pPr>
            <w:r>
              <w:rPr>
                <w:rFonts w:hint="eastAsia"/>
                <w:sz w:val="20"/>
                <w:szCs w:val="20"/>
              </w:rPr>
              <w:t>/</w:t>
            </w:r>
            <w:r w:rsidRPr="00661ACA">
              <w:rPr>
                <w:sz w:val="20"/>
                <w:szCs w:val="20"/>
              </w:rPr>
              <w:t>ServiceItemsInfo/ServiceItems /price</w:t>
            </w:r>
          </w:p>
        </w:tc>
        <w:tc>
          <w:tcPr>
            <w:tcW w:w="882" w:type="pct"/>
            <w:shd w:val="clear" w:color="auto" w:fill="auto"/>
            <w:vAlign w:val="center"/>
          </w:tcPr>
          <w:p w:rsidR="001B0560" w:rsidRPr="000A78C2" w:rsidRDefault="001B0560" w:rsidP="00932C2C">
            <w:pPr>
              <w:jc w:val="left"/>
              <w:rPr>
                <w:sz w:val="20"/>
                <w:szCs w:val="20"/>
              </w:rPr>
            </w:pPr>
            <w:r>
              <w:rPr>
                <w:rFonts w:hint="eastAsia"/>
                <w:sz w:val="20"/>
                <w:szCs w:val="20"/>
              </w:rPr>
              <w:t>服务</w:t>
            </w:r>
            <w:r>
              <w:rPr>
                <w:sz w:val="20"/>
                <w:szCs w:val="20"/>
              </w:rPr>
              <w:t>项目</w:t>
            </w:r>
            <w:r>
              <w:rPr>
                <w:rFonts w:hint="eastAsia"/>
                <w:sz w:val="20"/>
                <w:szCs w:val="20"/>
              </w:rPr>
              <w:t>价格</w:t>
            </w:r>
          </w:p>
        </w:tc>
        <w:tc>
          <w:tcPr>
            <w:tcW w:w="759" w:type="pct"/>
            <w:shd w:val="clear" w:color="auto" w:fill="auto"/>
          </w:tcPr>
          <w:p w:rsidR="001B0560" w:rsidRDefault="001B0560" w:rsidP="00932C2C">
            <w:r w:rsidRPr="007B28D1">
              <w:rPr>
                <w:rFonts w:hint="eastAsia"/>
                <w:szCs w:val="18"/>
              </w:rPr>
              <w:t>必选</w:t>
            </w:r>
          </w:p>
        </w:tc>
        <w:tc>
          <w:tcPr>
            <w:tcW w:w="1137" w:type="pct"/>
          </w:tcPr>
          <w:p w:rsidR="001B0560" w:rsidRDefault="001B0560" w:rsidP="00932C2C">
            <w:pPr>
              <w:pStyle w:val="aff6"/>
              <w:tabs>
                <w:tab w:val="clear" w:pos="4201"/>
                <w:tab w:val="clear" w:pos="9298"/>
                <w:tab w:val="center" w:pos="3034"/>
                <w:tab w:val="right" w:leader="dot" w:pos="6717"/>
              </w:tabs>
              <w:ind w:firstLineChars="0" w:firstLine="0"/>
              <w:jc w:val="left"/>
            </w:pPr>
          </w:p>
        </w:tc>
        <w:tc>
          <w:tcPr>
            <w:tcW w:w="300" w:type="pct"/>
          </w:tcPr>
          <w:p w:rsidR="001B0560" w:rsidRDefault="001B0560" w:rsidP="00932C2C">
            <w:pPr>
              <w:pStyle w:val="aff6"/>
              <w:tabs>
                <w:tab w:val="clear" w:pos="4201"/>
                <w:tab w:val="clear" w:pos="9298"/>
                <w:tab w:val="center" w:pos="3034"/>
                <w:tab w:val="right" w:leader="dot" w:pos="6717"/>
              </w:tabs>
              <w:ind w:firstLineChars="0" w:firstLine="0"/>
              <w:jc w:val="left"/>
            </w:pPr>
          </w:p>
        </w:tc>
      </w:tr>
      <w:tr w:rsidR="001B0560" w:rsidRPr="009B306A" w:rsidTr="0067538F">
        <w:tc>
          <w:tcPr>
            <w:tcW w:w="1922" w:type="pct"/>
            <w:vAlign w:val="center"/>
          </w:tcPr>
          <w:p w:rsidR="001B0560" w:rsidRPr="00661ACA" w:rsidRDefault="001B0560" w:rsidP="00932C2C">
            <w:pPr>
              <w:rPr>
                <w:sz w:val="20"/>
                <w:szCs w:val="20"/>
              </w:rPr>
            </w:pPr>
            <w:r>
              <w:rPr>
                <w:rFonts w:hint="eastAsia"/>
                <w:sz w:val="20"/>
                <w:szCs w:val="20"/>
              </w:rPr>
              <w:t>/</w:t>
            </w:r>
            <w:r w:rsidRPr="00661ACA">
              <w:rPr>
                <w:sz w:val="20"/>
                <w:szCs w:val="20"/>
              </w:rPr>
              <w:t>ServiceItemsInfo/ServiceItems /Organization</w:t>
            </w:r>
          </w:p>
        </w:tc>
        <w:tc>
          <w:tcPr>
            <w:tcW w:w="882" w:type="pct"/>
            <w:shd w:val="clear" w:color="auto" w:fill="auto"/>
            <w:vAlign w:val="center"/>
          </w:tcPr>
          <w:p w:rsidR="001B0560" w:rsidRPr="000A78C2" w:rsidRDefault="001B0560" w:rsidP="00932C2C">
            <w:pPr>
              <w:jc w:val="left"/>
              <w:rPr>
                <w:sz w:val="20"/>
                <w:szCs w:val="20"/>
              </w:rPr>
            </w:pPr>
            <w:r>
              <w:rPr>
                <w:rFonts w:hint="eastAsia"/>
                <w:sz w:val="20"/>
                <w:szCs w:val="20"/>
              </w:rPr>
              <w:t>服务</w:t>
            </w:r>
            <w:r>
              <w:rPr>
                <w:sz w:val="20"/>
                <w:szCs w:val="20"/>
              </w:rPr>
              <w:t>项目</w:t>
            </w:r>
            <w:r>
              <w:rPr>
                <w:rFonts w:hint="eastAsia"/>
                <w:sz w:val="20"/>
                <w:szCs w:val="20"/>
              </w:rPr>
              <w:t>所属</w:t>
            </w:r>
            <w:r>
              <w:rPr>
                <w:sz w:val="20"/>
                <w:szCs w:val="20"/>
              </w:rPr>
              <w:t>签约团队编码</w:t>
            </w:r>
          </w:p>
        </w:tc>
        <w:tc>
          <w:tcPr>
            <w:tcW w:w="759" w:type="pct"/>
            <w:shd w:val="clear" w:color="auto" w:fill="auto"/>
          </w:tcPr>
          <w:p w:rsidR="001B0560" w:rsidRDefault="001B0560" w:rsidP="00932C2C">
            <w:r w:rsidRPr="007B28D1">
              <w:rPr>
                <w:rFonts w:hint="eastAsia"/>
                <w:szCs w:val="18"/>
              </w:rPr>
              <w:t>必选</w:t>
            </w:r>
          </w:p>
        </w:tc>
        <w:tc>
          <w:tcPr>
            <w:tcW w:w="1137" w:type="pct"/>
          </w:tcPr>
          <w:p w:rsidR="001B0560" w:rsidRDefault="001B0560" w:rsidP="00932C2C">
            <w:pPr>
              <w:pStyle w:val="aff6"/>
              <w:tabs>
                <w:tab w:val="clear" w:pos="4201"/>
                <w:tab w:val="clear" w:pos="9298"/>
                <w:tab w:val="center" w:pos="3034"/>
                <w:tab w:val="right" w:leader="dot" w:pos="6717"/>
              </w:tabs>
              <w:ind w:firstLineChars="0" w:firstLine="0"/>
              <w:jc w:val="left"/>
            </w:pPr>
          </w:p>
        </w:tc>
        <w:tc>
          <w:tcPr>
            <w:tcW w:w="300" w:type="pct"/>
          </w:tcPr>
          <w:p w:rsidR="001B0560" w:rsidRDefault="001B0560" w:rsidP="00932C2C">
            <w:pPr>
              <w:pStyle w:val="aff6"/>
              <w:tabs>
                <w:tab w:val="clear" w:pos="4201"/>
                <w:tab w:val="clear" w:pos="9298"/>
                <w:tab w:val="center" w:pos="3034"/>
                <w:tab w:val="right" w:leader="dot" w:pos="6717"/>
              </w:tabs>
              <w:ind w:firstLineChars="0" w:firstLine="0"/>
              <w:jc w:val="left"/>
            </w:pPr>
          </w:p>
        </w:tc>
      </w:tr>
      <w:tr w:rsidR="001B0560" w:rsidRPr="009B306A" w:rsidTr="0067538F">
        <w:tc>
          <w:tcPr>
            <w:tcW w:w="1922" w:type="pct"/>
            <w:vAlign w:val="center"/>
          </w:tcPr>
          <w:p w:rsidR="001B0560" w:rsidRPr="00661ACA" w:rsidRDefault="001B0560" w:rsidP="00932C2C">
            <w:pPr>
              <w:rPr>
                <w:sz w:val="20"/>
                <w:szCs w:val="20"/>
              </w:rPr>
            </w:pPr>
            <w:r>
              <w:rPr>
                <w:rFonts w:hint="eastAsia"/>
                <w:sz w:val="20"/>
                <w:szCs w:val="20"/>
              </w:rPr>
              <w:lastRenderedPageBreak/>
              <w:t>/</w:t>
            </w:r>
            <w:r w:rsidRPr="00661ACA">
              <w:rPr>
                <w:sz w:val="20"/>
                <w:szCs w:val="20"/>
              </w:rPr>
              <w:t>ServiceItemsInfo/ServiceItems /Organization</w:t>
            </w:r>
            <w:r w:rsidRPr="00661ACA">
              <w:rPr>
                <w:rFonts w:hint="eastAsia"/>
                <w:sz w:val="20"/>
                <w:szCs w:val="20"/>
              </w:rPr>
              <w:t>/</w:t>
            </w:r>
            <w:r w:rsidRPr="00661ACA">
              <w:rPr>
                <w:sz w:val="20"/>
                <w:szCs w:val="20"/>
              </w:rPr>
              <w:t>Name</w:t>
            </w:r>
          </w:p>
        </w:tc>
        <w:tc>
          <w:tcPr>
            <w:tcW w:w="882" w:type="pct"/>
            <w:shd w:val="clear" w:color="auto" w:fill="auto"/>
            <w:vAlign w:val="center"/>
          </w:tcPr>
          <w:p w:rsidR="001B0560" w:rsidRPr="000A78C2" w:rsidRDefault="001B0560" w:rsidP="00932C2C">
            <w:pPr>
              <w:jc w:val="left"/>
              <w:rPr>
                <w:sz w:val="20"/>
                <w:szCs w:val="20"/>
              </w:rPr>
            </w:pPr>
            <w:r>
              <w:rPr>
                <w:rFonts w:hint="eastAsia"/>
                <w:sz w:val="20"/>
                <w:szCs w:val="20"/>
              </w:rPr>
              <w:t>服务</w:t>
            </w:r>
            <w:r>
              <w:rPr>
                <w:sz w:val="20"/>
                <w:szCs w:val="20"/>
              </w:rPr>
              <w:t>项目</w:t>
            </w:r>
            <w:r>
              <w:rPr>
                <w:rFonts w:hint="eastAsia"/>
                <w:sz w:val="20"/>
                <w:szCs w:val="20"/>
              </w:rPr>
              <w:t>所属</w:t>
            </w:r>
            <w:r>
              <w:rPr>
                <w:sz w:val="20"/>
                <w:szCs w:val="20"/>
              </w:rPr>
              <w:t>签约团队</w:t>
            </w:r>
            <w:r>
              <w:rPr>
                <w:rFonts w:hint="eastAsia"/>
                <w:sz w:val="20"/>
                <w:szCs w:val="20"/>
              </w:rPr>
              <w:t>名称</w:t>
            </w:r>
          </w:p>
        </w:tc>
        <w:tc>
          <w:tcPr>
            <w:tcW w:w="759" w:type="pct"/>
            <w:shd w:val="clear" w:color="auto" w:fill="auto"/>
          </w:tcPr>
          <w:p w:rsidR="001B0560" w:rsidRDefault="001B0560" w:rsidP="00932C2C">
            <w:r w:rsidRPr="007B28D1">
              <w:rPr>
                <w:rFonts w:hint="eastAsia"/>
                <w:szCs w:val="18"/>
              </w:rPr>
              <w:t>必选</w:t>
            </w:r>
          </w:p>
        </w:tc>
        <w:tc>
          <w:tcPr>
            <w:tcW w:w="1137" w:type="pct"/>
          </w:tcPr>
          <w:p w:rsidR="001B0560" w:rsidRDefault="001B0560" w:rsidP="00932C2C">
            <w:pPr>
              <w:pStyle w:val="aff6"/>
              <w:tabs>
                <w:tab w:val="clear" w:pos="4201"/>
                <w:tab w:val="clear" w:pos="9298"/>
                <w:tab w:val="center" w:pos="3034"/>
                <w:tab w:val="right" w:leader="dot" w:pos="6717"/>
              </w:tabs>
              <w:ind w:firstLineChars="0" w:firstLine="0"/>
              <w:jc w:val="left"/>
            </w:pPr>
          </w:p>
        </w:tc>
        <w:tc>
          <w:tcPr>
            <w:tcW w:w="300" w:type="pct"/>
          </w:tcPr>
          <w:p w:rsidR="001B0560" w:rsidRDefault="001B0560" w:rsidP="00932C2C">
            <w:pPr>
              <w:pStyle w:val="aff6"/>
              <w:tabs>
                <w:tab w:val="clear" w:pos="4201"/>
                <w:tab w:val="clear" w:pos="9298"/>
                <w:tab w:val="center" w:pos="3034"/>
                <w:tab w:val="right" w:leader="dot" w:pos="6717"/>
              </w:tabs>
              <w:ind w:firstLineChars="0" w:firstLine="0"/>
              <w:jc w:val="left"/>
            </w:pPr>
          </w:p>
        </w:tc>
      </w:tr>
    </w:tbl>
    <w:p w:rsidR="00B15BED" w:rsidRDefault="00B15BED" w:rsidP="00B15BED">
      <w:pPr>
        <w:pStyle w:val="a6"/>
        <w:spacing w:before="156" w:after="156"/>
      </w:pPr>
      <w:bookmarkStart w:id="210" w:name="_Toc477121599"/>
      <w:bookmarkStart w:id="211" w:name="_Toc486872288"/>
      <w:r>
        <w:rPr>
          <w:rFonts w:hint="eastAsia"/>
        </w:rPr>
        <w:t>家庭医生签约</w:t>
      </w:r>
      <w:bookmarkEnd w:id="210"/>
      <w:bookmarkEnd w:id="211"/>
    </w:p>
    <w:p w:rsidR="00B15BED" w:rsidRDefault="00B15BED" w:rsidP="00B15BED">
      <w:pPr>
        <w:pStyle w:val="a7"/>
        <w:spacing w:before="156" w:after="156"/>
      </w:pPr>
      <w:r>
        <w:rPr>
          <w:rFonts w:hint="eastAsia"/>
        </w:rPr>
        <w:t>用例</w:t>
      </w:r>
    </w:p>
    <w:p w:rsidR="00B15BED" w:rsidRPr="00D8704D" w:rsidRDefault="00B15BED" w:rsidP="00B15BED">
      <w:pPr>
        <w:pStyle w:val="aff6"/>
      </w:pPr>
      <w:r>
        <w:rPr>
          <w:rFonts w:hint="eastAsia"/>
        </w:rPr>
        <w:t>家庭医生签约</w:t>
      </w:r>
      <w:r>
        <w:t>用例见</w:t>
      </w:r>
      <w:r>
        <w:rPr>
          <w:rFonts w:hint="eastAsia"/>
        </w:rPr>
        <w:t>图</w:t>
      </w:r>
      <w:r>
        <w:t>26</w:t>
      </w:r>
      <w:r w:rsidRPr="00D8704D">
        <w:rPr>
          <w:rFonts w:hint="eastAsia"/>
        </w:rPr>
        <w:t>。</w:t>
      </w:r>
    </w:p>
    <w:p w:rsidR="00B15BED" w:rsidRDefault="00B15BED" w:rsidP="00B15BED">
      <w:pPr>
        <w:pStyle w:val="aff6"/>
        <w:ind w:firstLineChars="337" w:firstLine="708"/>
        <w:jc w:val="center"/>
      </w:pPr>
      <w:r>
        <w:object w:dxaOrig="2714" w:dyaOrig="2998">
          <v:shape id="_x0000_i1038" type="#_x0000_t75" style="width:135.75pt;height:150pt" o:ole="">
            <v:imagedata r:id="rId38" o:title=""/>
          </v:shape>
          <o:OLEObject Type="Embed" ProgID="Visio.Drawing.15" ShapeID="_x0000_i1038" DrawAspect="Content" ObjectID="_1560614188" r:id="rId39"/>
        </w:object>
      </w:r>
    </w:p>
    <w:p w:rsidR="00B15BED" w:rsidRDefault="00B15BED" w:rsidP="00B15BED">
      <w:pPr>
        <w:pStyle w:val="a3"/>
        <w:spacing w:before="156" w:after="156"/>
      </w:pPr>
      <w:r>
        <w:rPr>
          <w:rFonts w:hint="eastAsia"/>
        </w:rPr>
        <w:t>用例图-家庭医生签约</w:t>
      </w:r>
    </w:p>
    <w:p w:rsidR="00B15BED" w:rsidRDefault="00B15BED" w:rsidP="00B15BED">
      <w:pPr>
        <w:pStyle w:val="a7"/>
        <w:spacing w:before="156" w:after="156"/>
      </w:pPr>
      <w:r>
        <w:rPr>
          <w:rFonts w:hint="eastAsia"/>
        </w:rPr>
        <w:t>交易流程</w:t>
      </w:r>
    </w:p>
    <w:p w:rsidR="00B15BED" w:rsidRDefault="00B15BED" w:rsidP="00B15BED">
      <w:pPr>
        <w:pStyle w:val="aff6"/>
        <w:jc w:val="center"/>
      </w:pPr>
      <w:r>
        <w:object w:dxaOrig="5729" w:dyaOrig="4558">
          <v:shape id="_x0000_i1039" type="#_x0000_t75" style="width:286.5pt;height:228pt" o:ole="">
            <v:imagedata r:id="rId40" o:title=""/>
          </v:shape>
          <o:OLEObject Type="Embed" ProgID="Visio.Drawing.15" ShapeID="_x0000_i1039" DrawAspect="Content" ObjectID="_1560614189" r:id="rId41"/>
        </w:object>
      </w:r>
    </w:p>
    <w:p w:rsidR="00B15BED" w:rsidRDefault="00B15BED" w:rsidP="00B15BED">
      <w:pPr>
        <w:pStyle w:val="a3"/>
        <w:spacing w:before="156" w:after="156"/>
      </w:pPr>
      <w:r>
        <w:rPr>
          <w:rFonts w:hint="eastAsia"/>
        </w:rPr>
        <w:t>交互图-家庭医生签约</w:t>
      </w:r>
    </w:p>
    <w:p w:rsidR="00B15BED" w:rsidRDefault="00B15BED" w:rsidP="00B15BED">
      <w:pPr>
        <w:pStyle w:val="a7"/>
        <w:spacing w:before="156" w:after="156"/>
      </w:pPr>
      <w:r>
        <w:rPr>
          <w:rFonts w:hint="eastAsia"/>
        </w:rPr>
        <w:t>触发事件</w:t>
      </w:r>
    </w:p>
    <w:p w:rsidR="00B15BED" w:rsidRDefault="00B15BED" w:rsidP="00B15BED">
      <w:pPr>
        <w:pStyle w:val="aff6"/>
      </w:pPr>
      <w:r>
        <w:rPr>
          <w:rFonts w:hint="eastAsia"/>
        </w:rPr>
        <w:t>区域</w:t>
      </w:r>
      <w:r>
        <w:t>卫生信息平台向家庭医生签约系统请求家庭医生签约服务时触发该服务。</w:t>
      </w:r>
    </w:p>
    <w:p w:rsidR="00B15BED" w:rsidRPr="005F5712" w:rsidRDefault="00B15BED" w:rsidP="00B15BED">
      <w:pPr>
        <w:pStyle w:val="a7"/>
        <w:spacing w:before="156" w:after="156"/>
      </w:pPr>
      <w:r>
        <w:rPr>
          <w:rFonts w:hint="eastAsia"/>
        </w:rPr>
        <w:t>消息请求</w:t>
      </w:r>
    </w:p>
    <w:p w:rsidR="00B15BED" w:rsidRDefault="00B15BED" w:rsidP="00B15BED">
      <w:pPr>
        <w:pStyle w:val="affa"/>
        <w:numPr>
          <w:ilvl w:val="3"/>
          <w:numId w:val="14"/>
        </w:numPr>
        <w:spacing w:before="156" w:after="156"/>
      </w:pPr>
      <w:r>
        <w:rPr>
          <w:rFonts w:hint="eastAsia"/>
        </w:rPr>
        <w:t>消息语法</w:t>
      </w:r>
      <w:r>
        <w:t>结构</w:t>
      </w:r>
    </w:p>
    <w:p w:rsidR="00B15BED" w:rsidRDefault="00635565" w:rsidP="00B15BED">
      <w:pPr>
        <w:pStyle w:val="aff6"/>
      </w:pPr>
      <w:r>
        <w:rPr>
          <w:rFonts w:hint="eastAsia"/>
        </w:rPr>
        <w:lastRenderedPageBreak/>
        <w:t xml:space="preserve"> </w:t>
      </w:r>
      <w:r>
        <w:t xml:space="preserve">  </w:t>
      </w:r>
      <w:r w:rsidR="00957BB7">
        <w:t xml:space="preserve">  </w:t>
      </w:r>
      <w:r>
        <w:rPr>
          <w:rFonts w:hint="eastAsia"/>
        </w:rPr>
        <w:t>暂</w:t>
      </w:r>
      <w:r>
        <w:t>未提供</w:t>
      </w:r>
    </w:p>
    <w:p w:rsidR="00B15BED" w:rsidRDefault="00B15BED" w:rsidP="00B15BED">
      <w:pPr>
        <w:pStyle w:val="a3"/>
        <w:spacing w:before="156" w:after="156"/>
      </w:pPr>
      <w:r>
        <w:rPr>
          <w:rFonts w:hint="eastAsia"/>
        </w:rPr>
        <w:t>家庭医生签约</w:t>
      </w:r>
      <w:r w:rsidRPr="00BB2617">
        <w:rPr>
          <w:rFonts w:hint="eastAsia"/>
        </w:rPr>
        <w:t>消息结构模式</w:t>
      </w:r>
    </w:p>
    <w:p w:rsidR="00B15BED" w:rsidRDefault="00B15BED" w:rsidP="00B15BED">
      <w:pPr>
        <w:pStyle w:val="aff6"/>
      </w:pPr>
      <w:r>
        <w:rPr>
          <w:rFonts w:hint="eastAsia"/>
        </w:rPr>
        <w:t>消息的语法应符合规范性附录B签约服务结构模式P</w:t>
      </w:r>
      <w:r>
        <w:t>atientIdentifierMergeNotification</w:t>
      </w:r>
      <w:r>
        <w:rPr>
          <w:rFonts w:hint="eastAsia"/>
        </w:rPr>
        <w:t>构件的要求。</w:t>
      </w:r>
    </w:p>
    <w:p w:rsidR="00B15BED" w:rsidRDefault="00B15BED" w:rsidP="00B15BED">
      <w:pPr>
        <w:pStyle w:val="affa"/>
        <w:numPr>
          <w:ilvl w:val="3"/>
          <w:numId w:val="14"/>
        </w:numPr>
        <w:spacing w:before="156" w:after="156"/>
      </w:pPr>
      <w:r>
        <w:rPr>
          <w:rFonts w:hint="eastAsia"/>
        </w:rPr>
        <w:t>消息语法</w:t>
      </w:r>
      <w:r>
        <w:t>约束</w:t>
      </w:r>
    </w:p>
    <w:p w:rsidR="00B15BED" w:rsidRDefault="00B15BED" w:rsidP="00B15BED">
      <w:pPr>
        <w:pStyle w:val="aff6"/>
      </w:pPr>
      <w:r>
        <w:rPr>
          <w:rFonts w:hint="eastAsia"/>
        </w:rPr>
        <w:t>查询签约服务项目信息应</w:t>
      </w:r>
      <w:r>
        <w:t>符合表14</w:t>
      </w:r>
      <w:r>
        <w:rPr>
          <w:rFonts w:hint="eastAsia"/>
        </w:rPr>
        <w:t>的</w:t>
      </w:r>
      <w:r>
        <w:t>语法约束。</w:t>
      </w:r>
    </w:p>
    <w:p w:rsidR="00B15BED" w:rsidRPr="007A70D1" w:rsidRDefault="00B15BED" w:rsidP="00B15BED">
      <w:pPr>
        <w:pStyle w:val="af7"/>
        <w:spacing w:before="156" w:after="156"/>
      </w:pPr>
      <w:r>
        <w:rPr>
          <w:rFonts w:hint="eastAsia"/>
        </w:rPr>
        <w:t>查询签约服务项目信息</w:t>
      </w:r>
      <w:r>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4"/>
        <w:gridCol w:w="1257"/>
        <w:gridCol w:w="1146"/>
        <w:gridCol w:w="1505"/>
        <w:gridCol w:w="2033"/>
      </w:tblGrid>
      <w:tr w:rsidR="00957BB7" w:rsidTr="00957BB7">
        <w:tc>
          <w:tcPr>
            <w:tcW w:w="1821" w:type="pct"/>
            <w:tcBorders>
              <w:bottom w:val="single" w:sz="4" w:space="0" w:color="000000"/>
            </w:tcBorders>
            <w:shd w:val="clear" w:color="auto" w:fill="F3F3F3"/>
          </w:tcPr>
          <w:p w:rsidR="00957BB7" w:rsidRDefault="00957BB7"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节点代码</w:t>
            </w:r>
          </w:p>
        </w:tc>
        <w:tc>
          <w:tcPr>
            <w:tcW w:w="673" w:type="pct"/>
            <w:tcBorders>
              <w:bottom w:val="single" w:sz="4" w:space="0" w:color="000000"/>
            </w:tcBorders>
            <w:shd w:val="clear" w:color="auto" w:fill="F3F3F3"/>
          </w:tcPr>
          <w:p w:rsidR="00957BB7" w:rsidRPr="008B1773" w:rsidRDefault="00957BB7"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描述</w:t>
            </w:r>
            <w:r>
              <w:rPr>
                <w:b/>
                <w:szCs w:val="18"/>
              </w:rPr>
              <w:t>说明</w:t>
            </w:r>
          </w:p>
        </w:tc>
        <w:tc>
          <w:tcPr>
            <w:tcW w:w="613" w:type="pct"/>
            <w:tcBorders>
              <w:bottom w:val="single" w:sz="4" w:space="0" w:color="000000"/>
            </w:tcBorders>
            <w:shd w:val="clear" w:color="auto" w:fill="F3F3F3"/>
          </w:tcPr>
          <w:p w:rsidR="00957BB7" w:rsidRPr="008B1773" w:rsidRDefault="00957BB7"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可选项</w:t>
            </w:r>
          </w:p>
        </w:tc>
        <w:tc>
          <w:tcPr>
            <w:tcW w:w="805" w:type="pct"/>
            <w:tcBorders>
              <w:bottom w:val="single" w:sz="4" w:space="0" w:color="000000"/>
            </w:tcBorders>
            <w:shd w:val="clear" w:color="auto" w:fill="F3F3F3"/>
          </w:tcPr>
          <w:p w:rsidR="00957BB7" w:rsidRDefault="00957BB7"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1088" w:type="pct"/>
            <w:tcBorders>
              <w:bottom w:val="single" w:sz="4" w:space="0" w:color="000000"/>
            </w:tcBorders>
            <w:shd w:val="clear" w:color="auto" w:fill="F3F3F3"/>
          </w:tcPr>
          <w:p w:rsidR="00957BB7" w:rsidRDefault="00957BB7"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备注</w:t>
            </w:r>
          </w:p>
        </w:tc>
      </w:tr>
      <w:tr w:rsidR="00957BB7" w:rsidTr="00957BB7">
        <w:tc>
          <w:tcPr>
            <w:tcW w:w="1821" w:type="pct"/>
            <w:shd w:val="clear" w:color="auto" w:fill="FFFFFF"/>
            <w:vAlign w:val="center"/>
          </w:tcPr>
          <w:p w:rsidR="00957BB7" w:rsidRPr="005F01DB" w:rsidRDefault="00957BB7" w:rsidP="00932C2C">
            <w:pPr>
              <w:rPr>
                <w:sz w:val="20"/>
                <w:szCs w:val="20"/>
              </w:rPr>
            </w:pPr>
            <w:r w:rsidRPr="005F01DB">
              <w:rPr>
                <w:sz w:val="20"/>
                <w:szCs w:val="20"/>
              </w:rPr>
              <w:t>/</w:t>
            </w:r>
            <w:r w:rsidRPr="000A78C2">
              <w:rPr>
                <w:sz w:val="20"/>
                <w:szCs w:val="20"/>
              </w:rPr>
              <w:t>ID</w:t>
            </w:r>
          </w:p>
        </w:tc>
        <w:tc>
          <w:tcPr>
            <w:tcW w:w="673" w:type="pct"/>
            <w:shd w:val="clear" w:color="auto" w:fill="FFFFFF"/>
            <w:vAlign w:val="center"/>
          </w:tcPr>
          <w:p w:rsidR="00957BB7" w:rsidRPr="005F01DB" w:rsidRDefault="00957BB7" w:rsidP="00932C2C">
            <w:pPr>
              <w:jc w:val="left"/>
              <w:rPr>
                <w:sz w:val="20"/>
                <w:szCs w:val="20"/>
              </w:rPr>
            </w:pPr>
            <w:r w:rsidRPr="005F01DB">
              <w:rPr>
                <w:sz w:val="20"/>
                <w:szCs w:val="20"/>
              </w:rPr>
              <w:t>消息</w:t>
            </w:r>
            <w:r w:rsidRPr="005F01DB">
              <w:rPr>
                <w:sz w:val="20"/>
                <w:szCs w:val="20"/>
              </w:rPr>
              <w:t xml:space="preserve">ID </w:t>
            </w:r>
          </w:p>
        </w:tc>
        <w:tc>
          <w:tcPr>
            <w:tcW w:w="613" w:type="pct"/>
            <w:shd w:val="clear" w:color="auto" w:fill="FFFFFF"/>
          </w:tcPr>
          <w:p w:rsidR="00957BB7" w:rsidRDefault="00957BB7" w:rsidP="00957BB7">
            <w:pPr>
              <w:pStyle w:val="aff6"/>
              <w:tabs>
                <w:tab w:val="clear" w:pos="4201"/>
                <w:tab w:val="clear" w:pos="9298"/>
                <w:tab w:val="center" w:pos="3034"/>
                <w:tab w:val="right" w:leader="dot" w:pos="6717"/>
              </w:tabs>
              <w:ind w:firstLineChars="0" w:firstLine="0"/>
              <w:jc w:val="center"/>
              <w:rPr>
                <w:b/>
                <w:szCs w:val="18"/>
              </w:rPr>
            </w:pPr>
            <w:r>
              <w:rPr>
                <w:rFonts w:hint="eastAsia"/>
                <w:szCs w:val="18"/>
              </w:rPr>
              <w:t>必选</w:t>
            </w:r>
          </w:p>
        </w:tc>
        <w:tc>
          <w:tcPr>
            <w:tcW w:w="805" w:type="pct"/>
            <w:shd w:val="clear" w:color="auto" w:fill="FFFFFF"/>
          </w:tcPr>
          <w:p w:rsidR="00957BB7" w:rsidRDefault="00957BB7" w:rsidP="00932C2C">
            <w:pPr>
              <w:pStyle w:val="aff6"/>
              <w:tabs>
                <w:tab w:val="clear" w:pos="4201"/>
                <w:tab w:val="clear" w:pos="9298"/>
                <w:tab w:val="center" w:pos="3034"/>
                <w:tab w:val="right" w:leader="dot" w:pos="6717"/>
              </w:tabs>
              <w:ind w:firstLineChars="0" w:firstLine="0"/>
              <w:jc w:val="left"/>
              <w:rPr>
                <w:szCs w:val="18"/>
              </w:rPr>
            </w:pPr>
          </w:p>
        </w:tc>
        <w:tc>
          <w:tcPr>
            <w:tcW w:w="1088" w:type="pct"/>
            <w:shd w:val="clear" w:color="auto" w:fill="FFFFFF"/>
          </w:tcPr>
          <w:p w:rsidR="00957BB7" w:rsidRDefault="00957BB7" w:rsidP="00932C2C">
            <w:pPr>
              <w:pStyle w:val="aff6"/>
              <w:tabs>
                <w:tab w:val="clear" w:pos="4201"/>
                <w:tab w:val="clear" w:pos="9298"/>
                <w:tab w:val="center" w:pos="3034"/>
                <w:tab w:val="right" w:leader="dot" w:pos="6717"/>
              </w:tabs>
              <w:ind w:firstLineChars="0" w:firstLine="0"/>
              <w:jc w:val="left"/>
              <w:rPr>
                <w:szCs w:val="18"/>
              </w:rPr>
            </w:pPr>
          </w:p>
        </w:tc>
      </w:tr>
      <w:tr w:rsidR="00957BB7" w:rsidTr="00957BB7">
        <w:tc>
          <w:tcPr>
            <w:tcW w:w="1821" w:type="pct"/>
            <w:vAlign w:val="center"/>
          </w:tcPr>
          <w:p w:rsidR="00957BB7" w:rsidRPr="005F01DB" w:rsidRDefault="00957BB7" w:rsidP="00932C2C">
            <w:pPr>
              <w:rPr>
                <w:sz w:val="20"/>
                <w:szCs w:val="20"/>
              </w:rPr>
            </w:pPr>
            <w:r w:rsidRPr="002B491F">
              <w:rPr>
                <w:rFonts w:hint="eastAsia"/>
                <w:sz w:val="20"/>
                <w:szCs w:val="20"/>
              </w:rPr>
              <w:t>/</w:t>
            </w:r>
            <w:r w:rsidRPr="002B491F">
              <w:rPr>
                <w:sz w:val="20"/>
                <w:szCs w:val="20"/>
              </w:rPr>
              <w:t>ContractingId</w:t>
            </w:r>
          </w:p>
        </w:tc>
        <w:tc>
          <w:tcPr>
            <w:tcW w:w="673" w:type="pct"/>
            <w:shd w:val="clear" w:color="auto" w:fill="auto"/>
            <w:vAlign w:val="center"/>
          </w:tcPr>
          <w:p w:rsidR="00957BB7" w:rsidRPr="005F01DB" w:rsidRDefault="00957BB7" w:rsidP="00932C2C">
            <w:pPr>
              <w:jc w:val="left"/>
              <w:rPr>
                <w:sz w:val="20"/>
                <w:szCs w:val="20"/>
              </w:rPr>
            </w:pPr>
            <w:r>
              <w:rPr>
                <w:rFonts w:hint="eastAsia"/>
                <w:sz w:val="20"/>
                <w:szCs w:val="20"/>
              </w:rPr>
              <w:t>签约</w:t>
            </w:r>
            <w:r>
              <w:rPr>
                <w:sz w:val="20"/>
                <w:szCs w:val="20"/>
              </w:rPr>
              <w:t>备案号</w:t>
            </w:r>
          </w:p>
        </w:tc>
        <w:tc>
          <w:tcPr>
            <w:tcW w:w="613" w:type="pct"/>
            <w:shd w:val="clear" w:color="auto" w:fill="auto"/>
          </w:tcPr>
          <w:p w:rsidR="00957BB7" w:rsidRPr="003D4212" w:rsidRDefault="00957BB7" w:rsidP="00957BB7">
            <w:pPr>
              <w:jc w:val="center"/>
              <w:rPr>
                <w:szCs w:val="18"/>
              </w:rPr>
            </w:pPr>
            <w:r w:rsidRPr="003D4212">
              <w:rPr>
                <w:rFonts w:hint="eastAsia"/>
                <w:szCs w:val="18"/>
              </w:rPr>
              <w:t>必选</w:t>
            </w:r>
          </w:p>
        </w:tc>
        <w:tc>
          <w:tcPr>
            <w:tcW w:w="805" w:type="pct"/>
          </w:tcPr>
          <w:p w:rsidR="00957BB7" w:rsidRDefault="00957BB7" w:rsidP="00932C2C">
            <w:pPr>
              <w:pStyle w:val="aff6"/>
              <w:tabs>
                <w:tab w:val="clear" w:pos="4201"/>
                <w:tab w:val="clear" w:pos="9298"/>
                <w:tab w:val="center" w:pos="3034"/>
                <w:tab w:val="right" w:leader="dot" w:pos="6717"/>
              </w:tabs>
              <w:ind w:firstLineChars="0" w:firstLine="0"/>
              <w:jc w:val="left"/>
            </w:pPr>
          </w:p>
        </w:tc>
        <w:tc>
          <w:tcPr>
            <w:tcW w:w="1088" w:type="pct"/>
          </w:tcPr>
          <w:p w:rsidR="00957BB7" w:rsidRDefault="00957BB7" w:rsidP="00932C2C">
            <w:pPr>
              <w:pStyle w:val="aff6"/>
              <w:tabs>
                <w:tab w:val="clear" w:pos="4201"/>
                <w:tab w:val="clear" w:pos="9298"/>
                <w:tab w:val="center" w:pos="3034"/>
                <w:tab w:val="right" w:leader="dot" w:pos="6717"/>
              </w:tabs>
              <w:ind w:firstLineChars="0" w:firstLine="0"/>
              <w:jc w:val="left"/>
            </w:pPr>
          </w:p>
        </w:tc>
      </w:tr>
      <w:tr w:rsidR="00957BB7" w:rsidTr="00957BB7">
        <w:tc>
          <w:tcPr>
            <w:tcW w:w="1821" w:type="pct"/>
            <w:vAlign w:val="center"/>
          </w:tcPr>
          <w:p w:rsidR="00957BB7" w:rsidRPr="002B491F" w:rsidRDefault="00957BB7" w:rsidP="00932C2C">
            <w:pPr>
              <w:rPr>
                <w:sz w:val="20"/>
                <w:szCs w:val="20"/>
              </w:rPr>
            </w:pPr>
            <w:r w:rsidRPr="002B491F">
              <w:rPr>
                <w:sz w:val="20"/>
                <w:szCs w:val="20"/>
              </w:rPr>
              <w:t>/ContractingTime</w:t>
            </w:r>
          </w:p>
        </w:tc>
        <w:tc>
          <w:tcPr>
            <w:tcW w:w="673" w:type="pct"/>
            <w:shd w:val="clear" w:color="auto" w:fill="auto"/>
            <w:vAlign w:val="center"/>
          </w:tcPr>
          <w:p w:rsidR="00957BB7" w:rsidRPr="005F01DB" w:rsidRDefault="00957BB7" w:rsidP="00932C2C">
            <w:pPr>
              <w:jc w:val="left"/>
              <w:rPr>
                <w:sz w:val="20"/>
                <w:szCs w:val="20"/>
              </w:rPr>
            </w:pPr>
            <w:r>
              <w:rPr>
                <w:rFonts w:hint="eastAsia"/>
                <w:sz w:val="20"/>
                <w:szCs w:val="20"/>
              </w:rPr>
              <w:t>签约时间</w:t>
            </w:r>
          </w:p>
        </w:tc>
        <w:tc>
          <w:tcPr>
            <w:tcW w:w="613" w:type="pct"/>
            <w:shd w:val="clear" w:color="auto" w:fill="auto"/>
          </w:tcPr>
          <w:p w:rsidR="00957BB7" w:rsidRDefault="00957BB7" w:rsidP="00957BB7">
            <w:pPr>
              <w:jc w:val="center"/>
            </w:pPr>
            <w:r w:rsidRPr="0056190D">
              <w:rPr>
                <w:rFonts w:hint="eastAsia"/>
                <w:szCs w:val="18"/>
              </w:rPr>
              <w:t>必选</w:t>
            </w:r>
          </w:p>
        </w:tc>
        <w:tc>
          <w:tcPr>
            <w:tcW w:w="805" w:type="pct"/>
          </w:tcPr>
          <w:p w:rsidR="00957BB7" w:rsidRDefault="00957BB7" w:rsidP="00932C2C">
            <w:pPr>
              <w:pStyle w:val="aff6"/>
              <w:tabs>
                <w:tab w:val="clear" w:pos="4201"/>
                <w:tab w:val="clear" w:pos="9298"/>
                <w:tab w:val="center" w:pos="3034"/>
                <w:tab w:val="right" w:leader="dot" w:pos="6717"/>
              </w:tabs>
              <w:ind w:firstLineChars="0" w:firstLine="0"/>
              <w:jc w:val="left"/>
            </w:pPr>
          </w:p>
        </w:tc>
        <w:tc>
          <w:tcPr>
            <w:tcW w:w="1088" w:type="pct"/>
          </w:tcPr>
          <w:p w:rsidR="00957BB7" w:rsidRDefault="00957BB7" w:rsidP="00932C2C">
            <w:pPr>
              <w:pStyle w:val="aff6"/>
              <w:tabs>
                <w:tab w:val="clear" w:pos="4201"/>
                <w:tab w:val="clear" w:pos="9298"/>
                <w:tab w:val="center" w:pos="3034"/>
                <w:tab w:val="right" w:leader="dot" w:pos="6717"/>
              </w:tabs>
              <w:ind w:firstLineChars="0" w:firstLine="0"/>
              <w:jc w:val="left"/>
            </w:pPr>
          </w:p>
        </w:tc>
      </w:tr>
      <w:tr w:rsidR="00957BB7" w:rsidTr="00957BB7">
        <w:tc>
          <w:tcPr>
            <w:tcW w:w="1821" w:type="pct"/>
            <w:vAlign w:val="center"/>
          </w:tcPr>
          <w:p w:rsidR="00957BB7" w:rsidRPr="002B491F" w:rsidRDefault="00957BB7" w:rsidP="00932C2C">
            <w:pPr>
              <w:rPr>
                <w:sz w:val="20"/>
                <w:szCs w:val="20"/>
              </w:rPr>
            </w:pPr>
            <w:r w:rsidRPr="002B491F">
              <w:rPr>
                <w:rFonts w:hint="eastAsia"/>
                <w:sz w:val="20"/>
                <w:szCs w:val="20"/>
              </w:rPr>
              <w:t>/</w:t>
            </w:r>
            <w:r w:rsidRPr="002B491F">
              <w:rPr>
                <w:sz w:val="20"/>
                <w:szCs w:val="20"/>
              </w:rPr>
              <w:t>ContractingStartTime</w:t>
            </w:r>
          </w:p>
        </w:tc>
        <w:tc>
          <w:tcPr>
            <w:tcW w:w="673" w:type="pct"/>
            <w:shd w:val="clear" w:color="auto" w:fill="auto"/>
            <w:vAlign w:val="center"/>
          </w:tcPr>
          <w:p w:rsidR="00957BB7" w:rsidRPr="005F01DB" w:rsidRDefault="00957BB7" w:rsidP="00932C2C">
            <w:pPr>
              <w:jc w:val="left"/>
              <w:rPr>
                <w:sz w:val="20"/>
                <w:szCs w:val="20"/>
              </w:rPr>
            </w:pPr>
            <w:r>
              <w:rPr>
                <w:rFonts w:hint="eastAsia"/>
                <w:sz w:val="20"/>
                <w:szCs w:val="20"/>
              </w:rPr>
              <w:t>签约</w:t>
            </w:r>
            <w:r>
              <w:rPr>
                <w:sz w:val="20"/>
                <w:szCs w:val="20"/>
              </w:rPr>
              <w:t>开始时间</w:t>
            </w:r>
          </w:p>
        </w:tc>
        <w:tc>
          <w:tcPr>
            <w:tcW w:w="613" w:type="pct"/>
            <w:shd w:val="clear" w:color="auto" w:fill="auto"/>
          </w:tcPr>
          <w:p w:rsidR="00957BB7" w:rsidRDefault="00957BB7" w:rsidP="00957BB7">
            <w:pPr>
              <w:jc w:val="center"/>
            </w:pPr>
            <w:r w:rsidRPr="0056190D">
              <w:rPr>
                <w:rFonts w:hint="eastAsia"/>
                <w:szCs w:val="18"/>
              </w:rPr>
              <w:t>必选</w:t>
            </w:r>
          </w:p>
        </w:tc>
        <w:tc>
          <w:tcPr>
            <w:tcW w:w="805" w:type="pct"/>
          </w:tcPr>
          <w:p w:rsidR="00957BB7" w:rsidRDefault="00957BB7" w:rsidP="00932C2C">
            <w:pPr>
              <w:pStyle w:val="aff6"/>
              <w:tabs>
                <w:tab w:val="clear" w:pos="4201"/>
                <w:tab w:val="clear" w:pos="9298"/>
                <w:tab w:val="center" w:pos="3034"/>
                <w:tab w:val="right" w:leader="dot" w:pos="6717"/>
              </w:tabs>
              <w:ind w:firstLineChars="0" w:firstLine="0"/>
              <w:jc w:val="left"/>
            </w:pPr>
          </w:p>
        </w:tc>
        <w:tc>
          <w:tcPr>
            <w:tcW w:w="1088" w:type="pct"/>
          </w:tcPr>
          <w:p w:rsidR="00957BB7" w:rsidRDefault="00957BB7" w:rsidP="00932C2C">
            <w:pPr>
              <w:pStyle w:val="aff6"/>
              <w:tabs>
                <w:tab w:val="clear" w:pos="4201"/>
                <w:tab w:val="clear" w:pos="9298"/>
                <w:tab w:val="center" w:pos="3034"/>
                <w:tab w:val="right" w:leader="dot" w:pos="6717"/>
              </w:tabs>
              <w:ind w:firstLineChars="0" w:firstLine="0"/>
              <w:jc w:val="left"/>
            </w:pPr>
          </w:p>
        </w:tc>
      </w:tr>
      <w:tr w:rsidR="00957BB7" w:rsidTr="00957BB7">
        <w:tc>
          <w:tcPr>
            <w:tcW w:w="1821" w:type="pct"/>
            <w:vAlign w:val="center"/>
          </w:tcPr>
          <w:p w:rsidR="00957BB7" w:rsidRPr="002B491F" w:rsidRDefault="00957BB7" w:rsidP="00932C2C">
            <w:pPr>
              <w:rPr>
                <w:sz w:val="20"/>
                <w:szCs w:val="20"/>
              </w:rPr>
            </w:pPr>
            <w:r w:rsidRPr="002B491F">
              <w:rPr>
                <w:rFonts w:hint="eastAsia"/>
                <w:sz w:val="20"/>
                <w:szCs w:val="20"/>
              </w:rPr>
              <w:t>/</w:t>
            </w:r>
            <w:r w:rsidRPr="002B491F">
              <w:rPr>
                <w:sz w:val="20"/>
                <w:szCs w:val="20"/>
              </w:rPr>
              <w:t>ContractingEndTime</w:t>
            </w:r>
          </w:p>
        </w:tc>
        <w:tc>
          <w:tcPr>
            <w:tcW w:w="673" w:type="pct"/>
            <w:shd w:val="clear" w:color="auto" w:fill="auto"/>
            <w:vAlign w:val="center"/>
          </w:tcPr>
          <w:p w:rsidR="00957BB7" w:rsidRPr="005F01DB" w:rsidRDefault="00957BB7" w:rsidP="00932C2C">
            <w:pPr>
              <w:jc w:val="left"/>
              <w:rPr>
                <w:sz w:val="20"/>
                <w:szCs w:val="20"/>
              </w:rPr>
            </w:pPr>
            <w:r>
              <w:rPr>
                <w:rFonts w:hint="eastAsia"/>
                <w:sz w:val="20"/>
                <w:szCs w:val="20"/>
              </w:rPr>
              <w:t>签约结束</w:t>
            </w:r>
            <w:r>
              <w:rPr>
                <w:sz w:val="20"/>
                <w:szCs w:val="20"/>
              </w:rPr>
              <w:t>时间</w:t>
            </w:r>
          </w:p>
        </w:tc>
        <w:tc>
          <w:tcPr>
            <w:tcW w:w="613" w:type="pct"/>
            <w:shd w:val="clear" w:color="auto" w:fill="auto"/>
          </w:tcPr>
          <w:p w:rsidR="00957BB7" w:rsidRDefault="00957BB7" w:rsidP="00957BB7">
            <w:pPr>
              <w:jc w:val="center"/>
            </w:pPr>
            <w:r w:rsidRPr="0056190D">
              <w:rPr>
                <w:rFonts w:hint="eastAsia"/>
                <w:szCs w:val="18"/>
              </w:rPr>
              <w:t>必选</w:t>
            </w:r>
          </w:p>
        </w:tc>
        <w:tc>
          <w:tcPr>
            <w:tcW w:w="805" w:type="pct"/>
          </w:tcPr>
          <w:p w:rsidR="00957BB7" w:rsidRDefault="00957BB7" w:rsidP="00932C2C">
            <w:pPr>
              <w:pStyle w:val="aff6"/>
              <w:tabs>
                <w:tab w:val="clear" w:pos="4201"/>
                <w:tab w:val="clear" w:pos="9298"/>
                <w:tab w:val="center" w:pos="3034"/>
                <w:tab w:val="right" w:leader="dot" w:pos="6717"/>
              </w:tabs>
              <w:ind w:firstLineChars="0" w:firstLine="0"/>
              <w:jc w:val="left"/>
            </w:pPr>
          </w:p>
        </w:tc>
        <w:tc>
          <w:tcPr>
            <w:tcW w:w="1088" w:type="pct"/>
          </w:tcPr>
          <w:p w:rsidR="00957BB7" w:rsidRDefault="00957BB7" w:rsidP="00932C2C">
            <w:pPr>
              <w:pStyle w:val="aff6"/>
              <w:tabs>
                <w:tab w:val="clear" w:pos="4201"/>
                <w:tab w:val="clear" w:pos="9298"/>
                <w:tab w:val="center" w:pos="3034"/>
                <w:tab w:val="right" w:leader="dot" w:pos="6717"/>
              </w:tabs>
              <w:ind w:firstLineChars="0" w:firstLine="0"/>
              <w:jc w:val="left"/>
            </w:pPr>
          </w:p>
        </w:tc>
      </w:tr>
      <w:tr w:rsidR="00957BB7" w:rsidTr="00957BB7">
        <w:tc>
          <w:tcPr>
            <w:tcW w:w="1821" w:type="pct"/>
            <w:vAlign w:val="center"/>
          </w:tcPr>
          <w:p w:rsidR="00957BB7" w:rsidRPr="002B491F" w:rsidRDefault="00957BB7" w:rsidP="00932C2C">
            <w:pPr>
              <w:rPr>
                <w:sz w:val="20"/>
                <w:szCs w:val="20"/>
              </w:rPr>
            </w:pPr>
            <w:r w:rsidRPr="002B491F">
              <w:rPr>
                <w:rFonts w:hint="eastAsia"/>
                <w:sz w:val="20"/>
                <w:szCs w:val="20"/>
              </w:rPr>
              <w:t>/</w:t>
            </w:r>
            <w:r w:rsidRPr="002B491F">
              <w:rPr>
                <w:sz w:val="20"/>
                <w:szCs w:val="20"/>
              </w:rPr>
              <w:t>ContractingOrganization</w:t>
            </w:r>
          </w:p>
        </w:tc>
        <w:tc>
          <w:tcPr>
            <w:tcW w:w="673" w:type="pct"/>
            <w:shd w:val="clear" w:color="auto" w:fill="auto"/>
            <w:vAlign w:val="center"/>
          </w:tcPr>
          <w:p w:rsidR="00957BB7" w:rsidRPr="005F01DB" w:rsidRDefault="00957BB7" w:rsidP="00932C2C">
            <w:pPr>
              <w:jc w:val="left"/>
              <w:rPr>
                <w:sz w:val="20"/>
                <w:szCs w:val="20"/>
              </w:rPr>
            </w:pPr>
            <w:r>
              <w:rPr>
                <w:rFonts w:hint="eastAsia"/>
                <w:sz w:val="20"/>
                <w:szCs w:val="20"/>
              </w:rPr>
              <w:t>签约团队</w:t>
            </w:r>
            <w:r>
              <w:rPr>
                <w:sz w:val="20"/>
                <w:szCs w:val="20"/>
              </w:rPr>
              <w:t>编码</w:t>
            </w:r>
          </w:p>
        </w:tc>
        <w:tc>
          <w:tcPr>
            <w:tcW w:w="613" w:type="pct"/>
            <w:shd w:val="clear" w:color="auto" w:fill="auto"/>
          </w:tcPr>
          <w:p w:rsidR="00957BB7" w:rsidRDefault="00957BB7" w:rsidP="00957BB7">
            <w:pPr>
              <w:jc w:val="center"/>
            </w:pPr>
            <w:r w:rsidRPr="0056190D">
              <w:rPr>
                <w:rFonts w:hint="eastAsia"/>
                <w:szCs w:val="18"/>
              </w:rPr>
              <w:t>必选</w:t>
            </w:r>
          </w:p>
        </w:tc>
        <w:tc>
          <w:tcPr>
            <w:tcW w:w="805" w:type="pct"/>
          </w:tcPr>
          <w:p w:rsidR="00957BB7" w:rsidRDefault="00957BB7" w:rsidP="00932C2C">
            <w:pPr>
              <w:pStyle w:val="aff6"/>
              <w:tabs>
                <w:tab w:val="clear" w:pos="4201"/>
                <w:tab w:val="clear" w:pos="9298"/>
                <w:tab w:val="center" w:pos="3034"/>
                <w:tab w:val="right" w:leader="dot" w:pos="6717"/>
              </w:tabs>
              <w:ind w:firstLineChars="0" w:firstLine="0"/>
              <w:jc w:val="left"/>
            </w:pPr>
          </w:p>
        </w:tc>
        <w:tc>
          <w:tcPr>
            <w:tcW w:w="1088" w:type="pct"/>
          </w:tcPr>
          <w:p w:rsidR="00957BB7" w:rsidRDefault="00957BB7" w:rsidP="00932C2C">
            <w:pPr>
              <w:pStyle w:val="aff6"/>
              <w:tabs>
                <w:tab w:val="clear" w:pos="4201"/>
                <w:tab w:val="clear" w:pos="9298"/>
                <w:tab w:val="center" w:pos="3034"/>
                <w:tab w:val="right" w:leader="dot" w:pos="6717"/>
              </w:tabs>
              <w:ind w:firstLineChars="0" w:firstLine="0"/>
              <w:jc w:val="left"/>
            </w:pPr>
          </w:p>
        </w:tc>
      </w:tr>
      <w:tr w:rsidR="00957BB7" w:rsidTr="00957BB7">
        <w:tc>
          <w:tcPr>
            <w:tcW w:w="1821" w:type="pct"/>
            <w:vAlign w:val="center"/>
          </w:tcPr>
          <w:p w:rsidR="00957BB7" w:rsidRPr="002B491F" w:rsidRDefault="00957BB7" w:rsidP="00932C2C">
            <w:pPr>
              <w:rPr>
                <w:sz w:val="20"/>
                <w:szCs w:val="20"/>
              </w:rPr>
            </w:pPr>
            <w:r w:rsidRPr="002B491F">
              <w:rPr>
                <w:rFonts w:hint="eastAsia"/>
                <w:sz w:val="20"/>
                <w:szCs w:val="20"/>
              </w:rPr>
              <w:t>/</w:t>
            </w:r>
            <w:r w:rsidRPr="002B491F">
              <w:rPr>
                <w:sz w:val="20"/>
                <w:szCs w:val="20"/>
              </w:rPr>
              <w:t>ContractingOrganization</w:t>
            </w:r>
            <w:r w:rsidRPr="002B491F">
              <w:rPr>
                <w:rFonts w:hint="eastAsia"/>
                <w:sz w:val="20"/>
                <w:szCs w:val="20"/>
              </w:rPr>
              <w:t>/</w:t>
            </w:r>
            <w:r w:rsidRPr="002B491F">
              <w:rPr>
                <w:sz w:val="20"/>
                <w:szCs w:val="20"/>
              </w:rPr>
              <w:t>Name</w:t>
            </w:r>
          </w:p>
        </w:tc>
        <w:tc>
          <w:tcPr>
            <w:tcW w:w="673" w:type="pct"/>
            <w:shd w:val="clear" w:color="auto" w:fill="auto"/>
            <w:vAlign w:val="center"/>
          </w:tcPr>
          <w:p w:rsidR="00957BB7" w:rsidRPr="005F01DB" w:rsidRDefault="00957BB7" w:rsidP="00932C2C">
            <w:pPr>
              <w:jc w:val="left"/>
              <w:rPr>
                <w:sz w:val="20"/>
                <w:szCs w:val="20"/>
              </w:rPr>
            </w:pPr>
            <w:r>
              <w:rPr>
                <w:rFonts w:hint="eastAsia"/>
                <w:sz w:val="20"/>
                <w:szCs w:val="20"/>
              </w:rPr>
              <w:t>签约团队名称</w:t>
            </w:r>
          </w:p>
        </w:tc>
        <w:tc>
          <w:tcPr>
            <w:tcW w:w="613" w:type="pct"/>
            <w:shd w:val="clear" w:color="auto" w:fill="auto"/>
          </w:tcPr>
          <w:p w:rsidR="00957BB7" w:rsidRDefault="00957BB7" w:rsidP="00957BB7">
            <w:pPr>
              <w:jc w:val="center"/>
            </w:pPr>
            <w:r w:rsidRPr="0056190D">
              <w:rPr>
                <w:rFonts w:hint="eastAsia"/>
                <w:szCs w:val="18"/>
              </w:rPr>
              <w:t>必选</w:t>
            </w:r>
          </w:p>
        </w:tc>
        <w:tc>
          <w:tcPr>
            <w:tcW w:w="805" w:type="pct"/>
          </w:tcPr>
          <w:p w:rsidR="00957BB7" w:rsidRDefault="00957BB7" w:rsidP="00932C2C">
            <w:pPr>
              <w:pStyle w:val="aff6"/>
              <w:tabs>
                <w:tab w:val="clear" w:pos="4201"/>
                <w:tab w:val="clear" w:pos="9298"/>
                <w:tab w:val="center" w:pos="3034"/>
                <w:tab w:val="right" w:leader="dot" w:pos="6717"/>
              </w:tabs>
              <w:ind w:firstLineChars="0" w:firstLine="0"/>
              <w:jc w:val="left"/>
            </w:pPr>
          </w:p>
        </w:tc>
        <w:tc>
          <w:tcPr>
            <w:tcW w:w="1088" w:type="pct"/>
          </w:tcPr>
          <w:p w:rsidR="00957BB7" w:rsidRDefault="00957BB7" w:rsidP="00932C2C">
            <w:pPr>
              <w:pStyle w:val="aff6"/>
              <w:tabs>
                <w:tab w:val="clear" w:pos="4201"/>
                <w:tab w:val="clear" w:pos="9298"/>
                <w:tab w:val="center" w:pos="3034"/>
                <w:tab w:val="right" w:leader="dot" w:pos="6717"/>
              </w:tabs>
              <w:ind w:firstLineChars="0" w:firstLine="0"/>
              <w:jc w:val="left"/>
            </w:pPr>
          </w:p>
        </w:tc>
      </w:tr>
      <w:tr w:rsidR="00957BB7" w:rsidTr="00957BB7">
        <w:tc>
          <w:tcPr>
            <w:tcW w:w="1821" w:type="pct"/>
            <w:vAlign w:val="center"/>
          </w:tcPr>
          <w:p w:rsidR="00957BB7" w:rsidRPr="002B491F" w:rsidRDefault="00957BB7" w:rsidP="00932C2C">
            <w:pPr>
              <w:rPr>
                <w:sz w:val="20"/>
                <w:szCs w:val="20"/>
              </w:rPr>
            </w:pPr>
            <w:r w:rsidRPr="002B491F">
              <w:rPr>
                <w:rFonts w:hint="eastAsia"/>
                <w:sz w:val="20"/>
                <w:szCs w:val="20"/>
              </w:rPr>
              <w:t>/</w:t>
            </w:r>
            <w:r w:rsidRPr="002B491F">
              <w:rPr>
                <w:sz w:val="20"/>
                <w:szCs w:val="20"/>
              </w:rPr>
              <w:t>ContractingDoc</w:t>
            </w:r>
          </w:p>
        </w:tc>
        <w:tc>
          <w:tcPr>
            <w:tcW w:w="673" w:type="pct"/>
            <w:shd w:val="clear" w:color="auto" w:fill="auto"/>
            <w:vAlign w:val="center"/>
          </w:tcPr>
          <w:p w:rsidR="00957BB7" w:rsidRPr="005F01DB" w:rsidRDefault="00957BB7" w:rsidP="00932C2C">
            <w:pPr>
              <w:jc w:val="left"/>
              <w:rPr>
                <w:sz w:val="20"/>
                <w:szCs w:val="20"/>
              </w:rPr>
            </w:pPr>
            <w:r>
              <w:rPr>
                <w:rFonts w:hint="eastAsia"/>
                <w:sz w:val="20"/>
                <w:szCs w:val="20"/>
              </w:rPr>
              <w:t>签约医生</w:t>
            </w:r>
            <w:r>
              <w:rPr>
                <w:sz w:val="20"/>
                <w:szCs w:val="20"/>
              </w:rPr>
              <w:t>编码</w:t>
            </w:r>
          </w:p>
        </w:tc>
        <w:tc>
          <w:tcPr>
            <w:tcW w:w="613" w:type="pct"/>
            <w:shd w:val="clear" w:color="auto" w:fill="auto"/>
          </w:tcPr>
          <w:p w:rsidR="00957BB7" w:rsidRDefault="00957BB7" w:rsidP="00957BB7">
            <w:pPr>
              <w:jc w:val="center"/>
            </w:pPr>
            <w:r w:rsidRPr="0056190D">
              <w:rPr>
                <w:rFonts w:hint="eastAsia"/>
                <w:szCs w:val="18"/>
              </w:rPr>
              <w:t>必选</w:t>
            </w:r>
          </w:p>
        </w:tc>
        <w:tc>
          <w:tcPr>
            <w:tcW w:w="805" w:type="pct"/>
          </w:tcPr>
          <w:p w:rsidR="00957BB7" w:rsidRDefault="00957BB7" w:rsidP="00932C2C">
            <w:pPr>
              <w:pStyle w:val="aff6"/>
              <w:tabs>
                <w:tab w:val="clear" w:pos="4201"/>
                <w:tab w:val="clear" w:pos="9298"/>
                <w:tab w:val="center" w:pos="3034"/>
                <w:tab w:val="right" w:leader="dot" w:pos="6717"/>
              </w:tabs>
              <w:ind w:firstLineChars="0" w:firstLine="0"/>
              <w:jc w:val="left"/>
            </w:pPr>
          </w:p>
        </w:tc>
        <w:tc>
          <w:tcPr>
            <w:tcW w:w="1088" w:type="pct"/>
          </w:tcPr>
          <w:p w:rsidR="00957BB7" w:rsidRDefault="00957BB7" w:rsidP="00932C2C">
            <w:pPr>
              <w:pStyle w:val="aff6"/>
              <w:tabs>
                <w:tab w:val="clear" w:pos="4201"/>
                <w:tab w:val="clear" w:pos="9298"/>
                <w:tab w:val="center" w:pos="3034"/>
                <w:tab w:val="right" w:leader="dot" w:pos="6717"/>
              </w:tabs>
              <w:ind w:firstLineChars="0" w:firstLine="0"/>
              <w:jc w:val="left"/>
            </w:pPr>
          </w:p>
        </w:tc>
      </w:tr>
      <w:tr w:rsidR="00957BB7" w:rsidTr="00957BB7">
        <w:tc>
          <w:tcPr>
            <w:tcW w:w="1821" w:type="pct"/>
            <w:vAlign w:val="center"/>
          </w:tcPr>
          <w:p w:rsidR="00957BB7" w:rsidRPr="002B491F" w:rsidRDefault="00957BB7" w:rsidP="00932C2C">
            <w:pPr>
              <w:rPr>
                <w:sz w:val="20"/>
                <w:szCs w:val="20"/>
              </w:rPr>
            </w:pPr>
            <w:r w:rsidRPr="002B491F">
              <w:rPr>
                <w:rFonts w:hint="eastAsia"/>
                <w:sz w:val="20"/>
                <w:szCs w:val="20"/>
              </w:rPr>
              <w:t>/</w:t>
            </w:r>
            <w:r w:rsidRPr="002B491F">
              <w:rPr>
                <w:sz w:val="20"/>
                <w:szCs w:val="20"/>
              </w:rPr>
              <w:t>ContractingDoc</w:t>
            </w:r>
            <w:r w:rsidRPr="002B491F">
              <w:rPr>
                <w:rFonts w:hint="eastAsia"/>
                <w:sz w:val="20"/>
                <w:szCs w:val="20"/>
              </w:rPr>
              <w:t>/</w:t>
            </w:r>
            <w:r w:rsidRPr="002B491F">
              <w:rPr>
                <w:sz w:val="20"/>
                <w:szCs w:val="20"/>
              </w:rPr>
              <w:t>Name</w:t>
            </w:r>
          </w:p>
        </w:tc>
        <w:tc>
          <w:tcPr>
            <w:tcW w:w="673" w:type="pct"/>
            <w:shd w:val="clear" w:color="auto" w:fill="auto"/>
            <w:vAlign w:val="center"/>
          </w:tcPr>
          <w:p w:rsidR="00957BB7" w:rsidRPr="005F01DB" w:rsidRDefault="00957BB7" w:rsidP="00932C2C">
            <w:pPr>
              <w:jc w:val="left"/>
              <w:rPr>
                <w:sz w:val="20"/>
                <w:szCs w:val="20"/>
              </w:rPr>
            </w:pPr>
            <w:r>
              <w:rPr>
                <w:rFonts w:hint="eastAsia"/>
                <w:sz w:val="20"/>
                <w:szCs w:val="20"/>
              </w:rPr>
              <w:t>签约医生姓名</w:t>
            </w:r>
          </w:p>
        </w:tc>
        <w:tc>
          <w:tcPr>
            <w:tcW w:w="613" w:type="pct"/>
            <w:shd w:val="clear" w:color="auto" w:fill="auto"/>
          </w:tcPr>
          <w:p w:rsidR="00957BB7" w:rsidRDefault="00957BB7" w:rsidP="00957BB7">
            <w:pPr>
              <w:jc w:val="center"/>
            </w:pPr>
            <w:r w:rsidRPr="0056190D">
              <w:rPr>
                <w:rFonts w:hint="eastAsia"/>
                <w:szCs w:val="18"/>
              </w:rPr>
              <w:t>必选</w:t>
            </w:r>
          </w:p>
        </w:tc>
        <w:tc>
          <w:tcPr>
            <w:tcW w:w="805" w:type="pct"/>
          </w:tcPr>
          <w:p w:rsidR="00957BB7" w:rsidRDefault="00957BB7" w:rsidP="00932C2C">
            <w:pPr>
              <w:pStyle w:val="aff6"/>
              <w:tabs>
                <w:tab w:val="clear" w:pos="4201"/>
                <w:tab w:val="clear" w:pos="9298"/>
                <w:tab w:val="center" w:pos="3034"/>
                <w:tab w:val="right" w:leader="dot" w:pos="6717"/>
              </w:tabs>
              <w:ind w:firstLineChars="0" w:firstLine="0"/>
              <w:jc w:val="left"/>
            </w:pPr>
          </w:p>
        </w:tc>
        <w:tc>
          <w:tcPr>
            <w:tcW w:w="1088" w:type="pct"/>
          </w:tcPr>
          <w:p w:rsidR="00957BB7" w:rsidRDefault="00957BB7" w:rsidP="00932C2C">
            <w:pPr>
              <w:pStyle w:val="aff6"/>
              <w:tabs>
                <w:tab w:val="clear" w:pos="4201"/>
                <w:tab w:val="clear" w:pos="9298"/>
                <w:tab w:val="center" w:pos="3034"/>
                <w:tab w:val="right" w:leader="dot" w:pos="6717"/>
              </w:tabs>
              <w:ind w:firstLineChars="0" w:firstLine="0"/>
              <w:jc w:val="left"/>
            </w:pPr>
          </w:p>
        </w:tc>
      </w:tr>
      <w:tr w:rsidR="00957BB7" w:rsidTr="00957BB7">
        <w:tc>
          <w:tcPr>
            <w:tcW w:w="1821" w:type="pct"/>
            <w:vAlign w:val="center"/>
          </w:tcPr>
          <w:p w:rsidR="00957BB7" w:rsidRPr="002B491F" w:rsidRDefault="00957BB7" w:rsidP="00932C2C">
            <w:pPr>
              <w:rPr>
                <w:sz w:val="20"/>
                <w:szCs w:val="20"/>
              </w:rPr>
            </w:pPr>
            <w:r w:rsidRPr="002B491F">
              <w:rPr>
                <w:rFonts w:hint="eastAsia"/>
                <w:sz w:val="20"/>
                <w:szCs w:val="20"/>
              </w:rPr>
              <w:t>/</w:t>
            </w:r>
            <w:r w:rsidRPr="002B491F">
              <w:rPr>
                <w:sz w:val="20"/>
                <w:szCs w:val="20"/>
              </w:rPr>
              <w:t>ContractingOperator</w:t>
            </w:r>
          </w:p>
        </w:tc>
        <w:tc>
          <w:tcPr>
            <w:tcW w:w="673" w:type="pct"/>
            <w:shd w:val="clear" w:color="auto" w:fill="auto"/>
            <w:vAlign w:val="center"/>
          </w:tcPr>
          <w:p w:rsidR="00957BB7" w:rsidRPr="005F01DB" w:rsidRDefault="00957BB7" w:rsidP="00932C2C">
            <w:pPr>
              <w:jc w:val="left"/>
              <w:rPr>
                <w:sz w:val="20"/>
                <w:szCs w:val="20"/>
              </w:rPr>
            </w:pPr>
            <w:r>
              <w:rPr>
                <w:rFonts w:hint="eastAsia"/>
                <w:sz w:val="20"/>
                <w:szCs w:val="20"/>
              </w:rPr>
              <w:t>签约操作者</w:t>
            </w:r>
            <w:r>
              <w:rPr>
                <w:sz w:val="20"/>
                <w:szCs w:val="20"/>
              </w:rPr>
              <w:t>编码</w:t>
            </w:r>
          </w:p>
        </w:tc>
        <w:tc>
          <w:tcPr>
            <w:tcW w:w="613" w:type="pct"/>
            <w:shd w:val="clear" w:color="auto" w:fill="auto"/>
          </w:tcPr>
          <w:p w:rsidR="00957BB7" w:rsidRDefault="00957BB7" w:rsidP="00957BB7">
            <w:pPr>
              <w:jc w:val="center"/>
            </w:pPr>
            <w:r w:rsidRPr="0056190D">
              <w:rPr>
                <w:rFonts w:hint="eastAsia"/>
                <w:szCs w:val="18"/>
              </w:rPr>
              <w:t>必选</w:t>
            </w:r>
          </w:p>
        </w:tc>
        <w:tc>
          <w:tcPr>
            <w:tcW w:w="805" w:type="pct"/>
          </w:tcPr>
          <w:p w:rsidR="00957BB7" w:rsidRDefault="00957BB7" w:rsidP="00932C2C">
            <w:pPr>
              <w:pStyle w:val="aff6"/>
              <w:tabs>
                <w:tab w:val="clear" w:pos="4201"/>
                <w:tab w:val="clear" w:pos="9298"/>
                <w:tab w:val="center" w:pos="3034"/>
                <w:tab w:val="right" w:leader="dot" w:pos="6717"/>
              </w:tabs>
              <w:ind w:firstLineChars="0" w:firstLine="0"/>
              <w:jc w:val="left"/>
            </w:pPr>
          </w:p>
        </w:tc>
        <w:tc>
          <w:tcPr>
            <w:tcW w:w="1088" w:type="pct"/>
          </w:tcPr>
          <w:p w:rsidR="00957BB7" w:rsidRDefault="00957BB7" w:rsidP="00932C2C">
            <w:pPr>
              <w:pStyle w:val="aff6"/>
              <w:tabs>
                <w:tab w:val="clear" w:pos="4201"/>
                <w:tab w:val="clear" w:pos="9298"/>
                <w:tab w:val="center" w:pos="3034"/>
                <w:tab w:val="right" w:leader="dot" w:pos="6717"/>
              </w:tabs>
              <w:ind w:firstLineChars="0" w:firstLine="0"/>
              <w:jc w:val="left"/>
            </w:pPr>
          </w:p>
        </w:tc>
      </w:tr>
      <w:tr w:rsidR="00957BB7" w:rsidTr="00957BB7">
        <w:tc>
          <w:tcPr>
            <w:tcW w:w="1821" w:type="pct"/>
            <w:vAlign w:val="center"/>
          </w:tcPr>
          <w:p w:rsidR="00957BB7" w:rsidRPr="002B491F" w:rsidRDefault="00957BB7" w:rsidP="00932C2C">
            <w:pPr>
              <w:rPr>
                <w:sz w:val="20"/>
                <w:szCs w:val="20"/>
              </w:rPr>
            </w:pPr>
            <w:r w:rsidRPr="002B491F">
              <w:rPr>
                <w:rFonts w:hint="eastAsia"/>
                <w:sz w:val="20"/>
                <w:szCs w:val="20"/>
              </w:rPr>
              <w:t>/</w:t>
            </w:r>
            <w:r w:rsidRPr="002B491F">
              <w:rPr>
                <w:sz w:val="20"/>
                <w:szCs w:val="20"/>
              </w:rPr>
              <w:t>ContractingOperator</w:t>
            </w:r>
            <w:r w:rsidRPr="002B491F">
              <w:rPr>
                <w:rFonts w:hint="eastAsia"/>
                <w:sz w:val="20"/>
                <w:szCs w:val="20"/>
              </w:rPr>
              <w:t>/</w:t>
            </w:r>
            <w:r w:rsidRPr="002B491F">
              <w:rPr>
                <w:sz w:val="20"/>
                <w:szCs w:val="20"/>
              </w:rPr>
              <w:t>Name</w:t>
            </w:r>
          </w:p>
        </w:tc>
        <w:tc>
          <w:tcPr>
            <w:tcW w:w="673" w:type="pct"/>
            <w:shd w:val="clear" w:color="auto" w:fill="auto"/>
            <w:vAlign w:val="center"/>
          </w:tcPr>
          <w:p w:rsidR="00957BB7" w:rsidRPr="005F01DB" w:rsidRDefault="00957BB7" w:rsidP="00932C2C">
            <w:pPr>
              <w:jc w:val="left"/>
              <w:rPr>
                <w:sz w:val="20"/>
                <w:szCs w:val="20"/>
              </w:rPr>
            </w:pPr>
            <w:r>
              <w:rPr>
                <w:rFonts w:hint="eastAsia"/>
                <w:sz w:val="20"/>
                <w:szCs w:val="20"/>
              </w:rPr>
              <w:t>签约操作者姓名</w:t>
            </w:r>
          </w:p>
        </w:tc>
        <w:tc>
          <w:tcPr>
            <w:tcW w:w="613" w:type="pct"/>
            <w:shd w:val="clear" w:color="auto" w:fill="auto"/>
          </w:tcPr>
          <w:p w:rsidR="00957BB7" w:rsidRDefault="00957BB7" w:rsidP="00957BB7">
            <w:pPr>
              <w:jc w:val="center"/>
            </w:pPr>
            <w:r w:rsidRPr="0056190D">
              <w:rPr>
                <w:rFonts w:hint="eastAsia"/>
                <w:szCs w:val="18"/>
              </w:rPr>
              <w:t>必选</w:t>
            </w:r>
          </w:p>
        </w:tc>
        <w:tc>
          <w:tcPr>
            <w:tcW w:w="805" w:type="pct"/>
          </w:tcPr>
          <w:p w:rsidR="00957BB7" w:rsidRDefault="00957BB7" w:rsidP="00932C2C">
            <w:pPr>
              <w:pStyle w:val="aff6"/>
              <w:tabs>
                <w:tab w:val="clear" w:pos="4201"/>
                <w:tab w:val="clear" w:pos="9298"/>
                <w:tab w:val="center" w:pos="3034"/>
                <w:tab w:val="right" w:leader="dot" w:pos="6717"/>
              </w:tabs>
              <w:ind w:firstLineChars="0" w:firstLine="0"/>
              <w:jc w:val="left"/>
            </w:pPr>
          </w:p>
        </w:tc>
        <w:tc>
          <w:tcPr>
            <w:tcW w:w="1088" w:type="pct"/>
          </w:tcPr>
          <w:p w:rsidR="00957BB7" w:rsidRDefault="00957BB7" w:rsidP="00932C2C">
            <w:pPr>
              <w:pStyle w:val="aff6"/>
              <w:tabs>
                <w:tab w:val="clear" w:pos="4201"/>
                <w:tab w:val="clear" w:pos="9298"/>
                <w:tab w:val="center" w:pos="3034"/>
                <w:tab w:val="right" w:leader="dot" w:pos="6717"/>
              </w:tabs>
              <w:ind w:firstLineChars="0" w:firstLine="0"/>
              <w:jc w:val="left"/>
            </w:pPr>
          </w:p>
        </w:tc>
      </w:tr>
      <w:tr w:rsidR="00957BB7" w:rsidTr="00957BB7">
        <w:tc>
          <w:tcPr>
            <w:tcW w:w="1821" w:type="pct"/>
            <w:vAlign w:val="center"/>
          </w:tcPr>
          <w:p w:rsidR="00957BB7" w:rsidRPr="002B491F" w:rsidRDefault="00957BB7" w:rsidP="00932C2C">
            <w:pPr>
              <w:rPr>
                <w:sz w:val="20"/>
                <w:szCs w:val="20"/>
              </w:rPr>
            </w:pPr>
            <w:r w:rsidRPr="002B491F">
              <w:rPr>
                <w:sz w:val="20"/>
                <w:szCs w:val="20"/>
              </w:rPr>
              <w:t>/ServiceMethod</w:t>
            </w:r>
          </w:p>
        </w:tc>
        <w:tc>
          <w:tcPr>
            <w:tcW w:w="673" w:type="pct"/>
            <w:shd w:val="clear" w:color="auto" w:fill="auto"/>
            <w:vAlign w:val="center"/>
          </w:tcPr>
          <w:p w:rsidR="00957BB7" w:rsidRPr="005F01DB" w:rsidRDefault="00957BB7" w:rsidP="00932C2C">
            <w:pPr>
              <w:jc w:val="left"/>
              <w:rPr>
                <w:sz w:val="20"/>
                <w:szCs w:val="20"/>
              </w:rPr>
            </w:pPr>
            <w:r>
              <w:rPr>
                <w:rFonts w:hint="eastAsia"/>
                <w:sz w:val="20"/>
                <w:szCs w:val="20"/>
              </w:rPr>
              <w:t>服务</w:t>
            </w:r>
            <w:r>
              <w:rPr>
                <w:sz w:val="20"/>
                <w:szCs w:val="20"/>
              </w:rPr>
              <w:t>方式</w:t>
            </w:r>
          </w:p>
        </w:tc>
        <w:tc>
          <w:tcPr>
            <w:tcW w:w="613" w:type="pct"/>
            <w:shd w:val="clear" w:color="auto" w:fill="auto"/>
          </w:tcPr>
          <w:p w:rsidR="00957BB7" w:rsidRDefault="00957BB7" w:rsidP="00957BB7">
            <w:pPr>
              <w:jc w:val="center"/>
            </w:pPr>
            <w:r w:rsidRPr="0056190D">
              <w:rPr>
                <w:rFonts w:hint="eastAsia"/>
                <w:szCs w:val="18"/>
              </w:rPr>
              <w:t>必选</w:t>
            </w:r>
          </w:p>
        </w:tc>
        <w:tc>
          <w:tcPr>
            <w:tcW w:w="805" w:type="pct"/>
          </w:tcPr>
          <w:p w:rsidR="00957BB7" w:rsidRDefault="00957BB7" w:rsidP="00932C2C">
            <w:pPr>
              <w:pStyle w:val="aff6"/>
              <w:tabs>
                <w:tab w:val="clear" w:pos="4201"/>
                <w:tab w:val="clear" w:pos="9298"/>
                <w:tab w:val="center" w:pos="3034"/>
                <w:tab w:val="right" w:leader="dot" w:pos="6717"/>
              </w:tabs>
              <w:ind w:firstLineChars="0" w:firstLine="0"/>
              <w:jc w:val="left"/>
            </w:pPr>
          </w:p>
        </w:tc>
        <w:tc>
          <w:tcPr>
            <w:tcW w:w="1088" w:type="pct"/>
          </w:tcPr>
          <w:p w:rsidR="00957BB7" w:rsidRDefault="00957BB7" w:rsidP="00932C2C">
            <w:pPr>
              <w:pStyle w:val="aff6"/>
              <w:tabs>
                <w:tab w:val="clear" w:pos="4201"/>
                <w:tab w:val="clear" w:pos="9298"/>
                <w:tab w:val="center" w:pos="3034"/>
                <w:tab w:val="right" w:leader="dot" w:pos="6717"/>
              </w:tabs>
              <w:ind w:firstLineChars="0" w:firstLine="0"/>
              <w:jc w:val="left"/>
            </w:pPr>
          </w:p>
        </w:tc>
      </w:tr>
      <w:tr w:rsidR="00957BB7" w:rsidTr="00957BB7">
        <w:tc>
          <w:tcPr>
            <w:tcW w:w="1821" w:type="pct"/>
            <w:vAlign w:val="center"/>
          </w:tcPr>
          <w:p w:rsidR="00957BB7" w:rsidRPr="002B491F" w:rsidRDefault="00957BB7" w:rsidP="00932C2C">
            <w:pPr>
              <w:rPr>
                <w:sz w:val="20"/>
                <w:szCs w:val="20"/>
              </w:rPr>
            </w:pPr>
            <w:r w:rsidRPr="002B491F">
              <w:rPr>
                <w:sz w:val="20"/>
                <w:szCs w:val="20"/>
              </w:rPr>
              <w:t>/ServiceItemInfo/ServiceItems</w:t>
            </w:r>
          </w:p>
        </w:tc>
        <w:tc>
          <w:tcPr>
            <w:tcW w:w="673" w:type="pct"/>
            <w:shd w:val="clear" w:color="auto" w:fill="auto"/>
            <w:vAlign w:val="center"/>
          </w:tcPr>
          <w:p w:rsidR="00957BB7" w:rsidRPr="005F01DB" w:rsidRDefault="00957BB7" w:rsidP="00932C2C">
            <w:pPr>
              <w:jc w:val="left"/>
              <w:rPr>
                <w:sz w:val="20"/>
                <w:szCs w:val="20"/>
              </w:rPr>
            </w:pPr>
            <w:r>
              <w:rPr>
                <w:rFonts w:hint="eastAsia"/>
                <w:sz w:val="20"/>
                <w:szCs w:val="20"/>
              </w:rPr>
              <w:t>服务</w:t>
            </w:r>
            <w:r>
              <w:rPr>
                <w:sz w:val="20"/>
                <w:szCs w:val="20"/>
              </w:rPr>
              <w:t>项目编码</w:t>
            </w:r>
          </w:p>
        </w:tc>
        <w:tc>
          <w:tcPr>
            <w:tcW w:w="613" w:type="pct"/>
            <w:shd w:val="clear" w:color="auto" w:fill="auto"/>
          </w:tcPr>
          <w:p w:rsidR="00957BB7" w:rsidRDefault="00957BB7" w:rsidP="00957BB7">
            <w:pPr>
              <w:jc w:val="center"/>
            </w:pPr>
            <w:r w:rsidRPr="0056190D">
              <w:rPr>
                <w:rFonts w:hint="eastAsia"/>
                <w:szCs w:val="18"/>
              </w:rPr>
              <w:t>必选</w:t>
            </w:r>
          </w:p>
        </w:tc>
        <w:tc>
          <w:tcPr>
            <w:tcW w:w="805" w:type="pct"/>
          </w:tcPr>
          <w:p w:rsidR="00957BB7" w:rsidRDefault="00957BB7" w:rsidP="00932C2C">
            <w:pPr>
              <w:pStyle w:val="aff6"/>
              <w:tabs>
                <w:tab w:val="clear" w:pos="4201"/>
                <w:tab w:val="clear" w:pos="9298"/>
                <w:tab w:val="center" w:pos="3034"/>
                <w:tab w:val="right" w:leader="dot" w:pos="6717"/>
              </w:tabs>
              <w:ind w:firstLineChars="0" w:firstLine="0"/>
              <w:jc w:val="left"/>
            </w:pPr>
          </w:p>
        </w:tc>
        <w:tc>
          <w:tcPr>
            <w:tcW w:w="1088" w:type="pct"/>
          </w:tcPr>
          <w:p w:rsidR="00957BB7" w:rsidRDefault="00957BB7" w:rsidP="00932C2C">
            <w:pPr>
              <w:pStyle w:val="aff6"/>
              <w:tabs>
                <w:tab w:val="clear" w:pos="4201"/>
                <w:tab w:val="clear" w:pos="9298"/>
                <w:tab w:val="center" w:pos="3034"/>
                <w:tab w:val="right" w:leader="dot" w:pos="6717"/>
              </w:tabs>
              <w:ind w:firstLineChars="0" w:firstLine="0"/>
              <w:jc w:val="left"/>
            </w:pPr>
          </w:p>
        </w:tc>
      </w:tr>
      <w:tr w:rsidR="00957BB7" w:rsidTr="00957BB7">
        <w:tc>
          <w:tcPr>
            <w:tcW w:w="1821" w:type="pct"/>
            <w:vAlign w:val="center"/>
          </w:tcPr>
          <w:p w:rsidR="00957BB7" w:rsidRPr="002B491F" w:rsidRDefault="00957BB7" w:rsidP="00932C2C">
            <w:pPr>
              <w:rPr>
                <w:sz w:val="20"/>
                <w:szCs w:val="20"/>
              </w:rPr>
            </w:pPr>
            <w:r w:rsidRPr="002B491F">
              <w:rPr>
                <w:sz w:val="20"/>
                <w:szCs w:val="20"/>
              </w:rPr>
              <w:t>/ServiceItemInfo/ServiceItems/Name</w:t>
            </w:r>
          </w:p>
        </w:tc>
        <w:tc>
          <w:tcPr>
            <w:tcW w:w="673" w:type="pct"/>
            <w:shd w:val="clear" w:color="auto" w:fill="auto"/>
            <w:vAlign w:val="center"/>
          </w:tcPr>
          <w:p w:rsidR="00957BB7" w:rsidRPr="005F01DB" w:rsidRDefault="00957BB7" w:rsidP="00932C2C">
            <w:pPr>
              <w:jc w:val="left"/>
              <w:rPr>
                <w:sz w:val="20"/>
                <w:szCs w:val="20"/>
              </w:rPr>
            </w:pPr>
            <w:r>
              <w:rPr>
                <w:rFonts w:hint="eastAsia"/>
                <w:sz w:val="20"/>
                <w:szCs w:val="20"/>
              </w:rPr>
              <w:t>服务</w:t>
            </w:r>
            <w:r>
              <w:rPr>
                <w:sz w:val="20"/>
                <w:szCs w:val="20"/>
              </w:rPr>
              <w:t>项目名称</w:t>
            </w:r>
          </w:p>
        </w:tc>
        <w:tc>
          <w:tcPr>
            <w:tcW w:w="613" w:type="pct"/>
            <w:shd w:val="clear" w:color="auto" w:fill="auto"/>
          </w:tcPr>
          <w:p w:rsidR="00957BB7" w:rsidRDefault="00957BB7" w:rsidP="00957BB7">
            <w:pPr>
              <w:jc w:val="center"/>
            </w:pPr>
            <w:r w:rsidRPr="0056190D">
              <w:rPr>
                <w:rFonts w:hint="eastAsia"/>
                <w:szCs w:val="18"/>
              </w:rPr>
              <w:t>必选</w:t>
            </w:r>
          </w:p>
        </w:tc>
        <w:tc>
          <w:tcPr>
            <w:tcW w:w="805" w:type="pct"/>
          </w:tcPr>
          <w:p w:rsidR="00957BB7" w:rsidRDefault="00957BB7" w:rsidP="00932C2C">
            <w:pPr>
              <w:pStyle w:val="aff6"/>
              <w:tabs>
                <w:tab w:val="clear" w:pos="4201"/>
                <w:tab w:val="clear" w:pos="9298"/>
                <w:tab w:val="center" w:pos="3034"/>
                <w:tab w:val="right" w:leader="dot" w:pos="6717"/>
              </w:tabs>
              <w:ind w:firstLineChars="0" w:firstLine="0"/>
              <w:jc w:val="left"/>
            </w:pPr>
          </w:p>
        </w:tc>
        <w:tc>
          <w:tcPr>
            <w:tcW w:w="1088" w:type="pct"/>
          </w:tcPr>
          <w:p w:rsidR="00957BB7" w:rsidRDefault="00957BB7" w:rsidP="00932C2C">
            <w:pPr>
              <w:pStyle w:val="aff6"/>
              <w:tabs>
                <w:tab w:val="clear" w:pos="4201"/>
                <w:tab w:val="clear" w:pos="9298"/>
                <w:tab w:val="center" w:pos="3034"/>
                <w:tab w:val="right" w:leader="dot" w:pos="6717"/>
              </w:tabs>
              <w:ind w:firstLineChars="0" w:firstLine="0"/>
              <w:jc w:val="left"/>
            </w:pPr>
          </w:p>
        </w:tc>
      </w:tr>
      <w:tr w:rsidR="00957BB7" w:rsidTr="00957BB7">
        <w:tc>
          <w:tcPr>
            <w:tcW w:w="1821" w:type="pct"/>
            <w:vAlign w:val="center"/>
          </w:tcPr>
          <w:p w:rsidR="00957BB7" w:rsidRPr="002B491F" w:rsidRDefault="00957BB7" w:rsidP="00932C2C">
            <w:pPr>
              <w:rPr>
                <w:sz w:val="20"/>
                <w:szCs w:val="20"/>
              </w:rPr>
            </w:pPr>
            <w:r w:rsidRPr="002B491F">
              <w:rPr>
                <w:sz w:val="20"/>
                <w:szCs w:val="20"/>
              </w:rPr>
              <w:t>/ServiceItemInfo/ServiceItems/price</w:t>
            </w:r>
          </w:p>
        </w:tc>
        <w:tc>
          <w:tcPr>
            <w:tcW w:w="673" w:type="pct"/>
            <w:shd w:val="clear" w:color="auto" w:fill="auto"/>
            <w:vAlign w:val="center"/>
          </w:tcPr>
          <w:p w:rsidR="00957BB7" w:rsidRPr="005F01DB" w:rsidRDefault="00957BB7" w:rsidP="00932C2C">
            <w:pPr>
              <w:jc w:val="left"/>
              <w:rPr>
                <w:sz w:val="20"/>
                <w:szCs w:val="20"/>
              </w:rPr>
            </w:pPr>
            <w:r>
              <w:rPr>
                <w:rFonts w:hint="eastAsia"/>
                <w:sz w:val="20"/>
                <w:szCs w:val="20"/>
              </w:rPr>
              <w:t>服务</w:t>
            </w:r>
            <w:r>
              <w:rPr>
                <w:sz w:val="20"/>
                <w:szCs w:val="20"/>
              </w:rPr>
              <w:t>项目价格</w:t>
            </w:r>
          </w:p>
        </w:tc>
        <w:tc>
          <w:tcPr>
            <w:tcW w:w="613" w:type="pct"/>
            <w:shd w:val="clear" w:color="auto" w:fill="auto"/>
          </w:tcPr>
          <w:p w:rsidR="00957BB7" w:rsidRDefault="00957BB7" w:rsidP="00957BB7">
            <w:pPr>
              <w:jc w:val="center"/>
            </w:pPr>
            <w:r w:rsidRPr="0056190D">
              <w:rPr>
                <w:rFonts w:hint="eastAsia"/>
                <w:szCs w:val="18"/>
              </w:rPr>
              <w:t>必选</w:t>
            </w:r>
          </w:p>
        </w:tc>
        <w:tc>
          <w:tcPr>
            <w:tcW w:w="805" w:type="pct"/>
          </w:tcPr>
          <w:p w:rsidR="00957BB7" w:rsidRDefault="00957BB7" w:rsidP="00932C2C">
            <w:pPr>
              <w:pStyle w:val="aff6"/>
              <w:tabs>
                <w:tab w:val="clear" w:pos="4201"/>
                <w:tab w:val="clear" w:pos="9298"/>
                <w:tab w:val="center" w:pos="3034"/>
                <w:tab w:val="right" w:leader="dot" w:pos="6717"/>
              </w:tabs>
              <w:ind w:firstLineChars="0" w:firstLine="0"/>
              <w:jc w:val="left"/>
            </w:pPr>
          </w:p>
        </w:tc>
        <w:tc>
          <w:tcPr>
            <w:tcW w:w="1088" w:type="pct"/>
          </w:tcPr>
          <w:p w:rsidR="00957BB7" w:rsidRDefault="00957BB7" w:rsidP="00932C2C">
            <w:pPr>
              <w:pStyle w:val="aff6"/>
              <w:tabs>
                <w:tab w:val="clear" w:pos="4201"/>
                <w:tab w:val="clear" w:pos="9298"/>
                <w:tab w:val="center" w:pos="3034"/>
                <w:tab w:val="right" w:leader="dot" w:pos="6717"/>
              </w:tabs>
              <w:ind w:firstLineChars="0" w:firstLine="0"/>
              <w:jc w:val="left"/>
            </w:pPr>
          </w:p>
        </w:tc>
      </w:tr>
      <w:tr w:rsidR="00957BB7" w:rsidTr="00957BB7">
        <w:tc>
          <w:tcPr>
            <w:tcW w:w="1821" w:type="pct"/>
            <w:vAlign w:val="center"/>
          </w:tcPr>
          <w:p w:rsidR="00957BB7" w:rsidRPr="002B491F" w:rsidRDefault="00957BB7" w:rsidP="00932C2C">
            <w:pPr>
              <w:rPr>
                <w:sz w:val="20"/>
                <w:szCs w:val="20"/>
              </w:rPr>
            </w:pPr>
            <w:r w:rsidRPr="002B491F">
              <w:rPr>
                <w:sz w:val="20"/>
                <w:szCs w:val="20"/>
              </w:rPr>
              <w:t>/ServiceItemInfo/ServiceItems/discount</w:t>
            </w:r>
          </w:p>
        </w:tc>
        <w:tc>
          <w:tcPr>
            <w:tcW w:w="673" w:type="pct"/>
            <w:shd w:val="clear" w:color="auto" w:fill="auto"/>
            <w:vAlign w:val="center"/>
          </w:tcPr>
          <w:p w:rsidR="00957BB7" w:rsidRPr="005F01DB" w:rsidRDefault="00957BB7" w:rsidP="00932C2C">
            <w:pPr>
              <w:jc w:val="left"/>
              <w:rPr>
                <w:sz w:val="20"/>
                <w:szCs w:val="20"/>
              </w:rPr>
            </w:pPr>
            <w:r>
              <w:rPr>
                <w:rFonts w:hint="eastAsia"/>
                <w:sz w:val="20"/>
                <w:szCs w:val="20"/>
              </w:rPr>
              <w:t>服务</w:t>
            </w:r>
            <w:r>
              <w:rPr>
                <w:sz w:val="20"/>
                <w:szCs w:val="20"/>
              </w:rPr>
              <w:t>项目</w:t>
            </w:r>
            <w:r>
              <w:rPr>
                <w:rFonts w:hint="eastAsia"/>
                <w:sz w:val="20"/>
                <w:szCs w:val="20"/>
              </w:rPr>
              <w:t>折扣</w:t>
            </w:r>
          </w:p>
        </w:tc>
        <w:tc>
          <w:tcPr>
            <w:tcW w:w="613" w:type="pct"/>
            <w:shd w:val="clear" w:color="auto" w:fill="auto"/>
          </w:tcPr>
          <w:p w:rsidR="00957BB7" w:rsidRDefault="00957BB7" w:rsidP="00957BB7">
            <w:pPr>
              <w:jc w:val="center"/>
            </w:pPr>
            <w:r w:rsidRPr="0056190D">
              <w:rPr>
                <w:rFonts w:hint="eastAsia"/>
                <w:szCs w:val="18"/>
              </w:rPr>
              <w:t>必选</w:t>
            </w:r>
          </w:p>
        </w:tc>
        <w:tc>
          <w:tcPr>
            <w:tcW w:w="805" w:type="pct"/>
          </w:tcPr>
          <w:p w:rsidR="00957BB7" w:rsidRDefault="00957BB7" w:rsidP="00932C2C">
            <w:pPr>
              <w:pStyle w:val="aff6"/>
              <w:tabs>
                <w:tab w:val="clear" w:pos="4201"/>
                <w:tab w:val="clear" w:pos="9298"/>
                <w:tab w:val="center" w:pos="3034"/>
                <w:tab w:val="right" w:leader="dot" w:pos="6717"/>
              </w:tabs>
              <w:ind w:firstLineChars="0" w:firstLine="0"/>
              <w:jc w:val="left"/>
            </w:pPr>
          </w:p>
        </w:tc>
        <w:tc>
          <w:tcPr>
            <w:tcW w:w="1088" w:type="pct"/>
          </w:tcPr>
          <w:p w:rsidR="00957BB7" w:rsidRDefault="00957BB7" w:rsidP="00932C2C">
            <w:pPr>
              <w:pStyle w:val="aff6"/>
              <w:tabs>
                <w:tab w:val="clear" w:pos="4201"/>
                <w:tab w:val="clear" w:pos="9298"/>
                <w:tab w:val="center" w:pos="3034"/>
                <w:tab w:val="right" w:leader="dot" w:pos="6717"/>
              </w:tabs>
              <w:ind w:firstLineChars="0" w:firstLine="0"/>
              <w:jc w:val="left"/>
            </w:pPr>
          </w:p>
        </w:tc>
      </w:tr>
    </w:tbl>
    <w:p w:rsidR="00B15BED" w:rsidRPr="00945F86" w:rsidRDefault="00B15BED" w:rsidP="00B15BED">
      <w:pPr>
        <w:pStyle w:val="a7"/>
        <w:spacing w:before="156" w:after="156"/>
      </w:pPr>
      <w:r>
        <w:rPr>
          <w:rFonts w:hint="eastAsia"/>
        </w:rPr>
        <w:t>消息</w:t>
      </w:r>
      <w:r>
        <w:t>应答</w:t>
      </w:r>
    </w:p>
    <w:p w:rsidR="00B15BED" w:rsidRDefault="00B15BED" w:rsidP="00B15BED">
      <w:pPr>
        <w:pStyle w:val="affa"/>
        <w:numPr>
          <w:ilvl w:val="3"/>
          <w:numId w:val="14"/>
        </w:numPr>
        <w:spacing w:before="156" w:after="156"/>
      </w:pPr>
      <w:r>
        <w:rPr>
          <w:rFonts w:hint="eastAsia"/>
        </w:rPr>
        <w:lastRenderedPageBreak/>
        <w:t>触发事件</w:t>
      </w:r>
    </w:p>
    <w:p w:rsidR="00B15BED" w:rsidRDefault="00B15BED" w:rsidP="00B15BED">
      <w:pPr>
        <w:pStyle w:val="aff6"/>
      </w:pPr>
      <w:r>
        <w:rPr>
          <w:rFonts w:hint="eastAsia"/>
        </w:rPr>
        <w:t>家庭医生签约</w:t>
      </w:r>
      <w:r w:rsidRPr="00C176F3">
        <w:rPr>
          <w:rFonts w:hint="eastAsia"/>
        </w:rPr>
        <w:t>服务</w:t>
      </w:r>
      <w:r>
        <w:rPr>
          <w:rFonts w:hint="eastAsia"/>
        </w:rPr>
        <w:t>接收</w:t>
      </w:r>
      <w:r>
        <w:t>到</w:t>
      </w:r>
      <w:r>
        <w:rPr>
          <w:rFonts w:hint="eastAsia"/>
        </w:rPr>
        <w:t>签约请求时触发该消息应答</w:t>
      </w:r>
      <w:r w:rsidRPr="00C176F3">
        <w:rPr>
          <w:rFonts w:hint="eastAsia"/>
        </w:rPr>
        <w:t>。</w:t>
      </w:r>
    </w:p>
    <w:p w:rsidR="00B15BED" w:rsidRPr="00DE3CF5" w:rsidRDefault="00B15BED" w:rsidP="00B15BED">
      <w:pPr>
        <w:pStyle w:val="affa"/>
        <w:numPr>
          <w:ilvl w:val="3"/>
          <w:numId w:val="14"/>
        </w:numPr>
        <w:spacing w:before="156" w:after="156"/>
      </w:pPr>
      <w:r>
        <w:t>消息结构</w:t>
      </w:r>
    </w:p>
    <w:p w:rsidR="00B15BED" w:rsidRDefault="00957BB7" w:rsidP="00B15BED">
      <w:pPr>
        <w:pStyle w:val="aff6"/>
      </w:pPr>
      <w:r>
        <w:rPr>
          <w:rFonts w:hint="eastAsia"/>
        </w:rPr>
        <w:t xml:space="preserve"> </w:t>
      </w:r>
      <w:r>
        <w:t xml:space="preserve">  </w:t>
      </w:r>
      <w:r>
        <w:rPr>
          <w:rFonts w:hint="eastAsia"/>
        </w:rPr>
        <w:t>暂</w:t>
      </w:r>
      <w:r>
        <w:t>未提供</w:t>
      </w:r>
    </w:p>
    <w:p w:rsidR="00B15BED" w:rsidRDefault="00B15BED" w:rsidP="00B15BED">
      <w:pPr>
        <w:pStyle w:val="a3"/>
        <w:spacing w:before="156" w:after="156"/>
      </w:pPr>
      <w:r>
        <w:rPr>
          <w:rFonts w:hint="eastAsia"/>
        </w:rPr>
        <w:t>家庭医生签约应答消息结构模式</w:t>
      </w:r>
    </w:p>
    <w:p w:rsidR="00B15BED" w:rsidRDefault="00B15BED" w:rsidP="00B15BED">
      <w:pPr>
        <w:pStyle w:val="aff6"/>
      </w:pPr>
      <w:r>
        <w:rPr>
          <w:rFonts w:hint="eastAsia"/>
        </w:rPr>
        <w:t>消息的语法应符合规范性附录B 签约服务结构模式P</w:t>
      </w:r>
      <w:r>
        <w:t>atientIdentifier</w:t>
      </w:r>
      <w:r>
        <w:rPr>
          <w:rFonts w:hint="eastAsia"/>
        </w:rPr>
        <w:t>Query</w:t>
      </w:r>
      <w:r>
        <w:t>Response</w:t>
      </w:r>
      <w:r>
        <w:rPr>
          <w:rFonts w:hint="eastAsia"/>
        </w:rPr>
        <w:t>构件的要求。</w:t>
      </w:r>
    </w:p>
    <w:p w:rsidR="00B15BED" w:rsidRDefault="00B15BED" w:rsidP="00B15BED">
      <w:pPr>
        <w:pStyle w:val="affa"/>
        <w:numPr>
          <w:ilvl w:val="3"/>
          <w:numId w:val="14"/>
        </w:numPr>
        <w:spacing w:before="156" w:after="156"/>
      </w:pPr>
      <w:r>
        <w:rPr>
          <w:rFonts w:hint="eastAsia"/>
        </w:rPr>
        <w:t>消息语法</w:t>
      </w:r>
      <w:r>
        <w:t>约束</w:t>
      </w:r>
    </w:p>
    <w:p w:rsidR="00B15BED" w:rsidRDefault="00B15BED" w:rsidP="00B15BED">
      <w:pPr>
        <w:pStyle w:val="aff6"/>
      </w:pPr>
      <w:r>
        <w:rPr>
          <w:rFonts w:hint="eastAsia"/>
        </w:rPr>
        <w:t>家庭医生签约应答采用</w:t>
      </w:r>
      <w:r>
        <w:t>表15</w:t>
      </w:r>
      <w:r>
        <w:rPr>
          <w:rFonts w:hint="eastAsia"/>
        </w:rPr>
        <w:t>的</w:t>
      </w:r>
      <w:r>
        <w:t>语法约束。</w:t>
      </w:r>
    </w:p>
    <w:p w:rsidR="00B15BED" w:rsidRDefault="00B15BED" w:rsidP="00B15BED">
      <w:pPr>
        <w:pStyle w:val="af7"/>
        <w:spacing w:before="156" w:after="156"/>
      </w:pPr>
      <w:r>
        <w:rPr>
          <w:rFonts w:hint="eastAsia"/>
        </w:rPr>
        <w:t>家庭医生签约应答</w:t>
      </w:r>
      <w:r>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5"/>
        <w:gridCol w:w="2127"/>
        <w:gridCol w:w="1417"/>
        <w:gridCol w:w="2043"/>
        <w:gridCol w:w="503"/>
      </w:tblGrid>
      <w:tr w:rsidR="009667E7" w:rsidRPr="009B306A" w:rsidTr="003875B1">
        <w:tc>
          <w:tcPr>
            <w:tcW w:w="1742" w:type="pct"/>
            <w:tcBorders>
              <w:bottom w:val="single" w:sz="4" w:space="0" w:color="000000"/>
            </w:tcBorders>
            <w:shd w:val="clear" w:color="auto" w:fill="F3F3F3"/>
          </w:tcPr>
          <w:p w:rsidR="009667E7" w:rsidRPr="009B306A" w:rsidRDefault="009667E7"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节点代码</w:t>
            </w:r>
          </w:p>
        </w:tc>
        <w:tc>
          <w:tcPr>
            <w:tcW w:w="1138" w:type="pct"/>
            <w:tcBorders>
              <w:bottom w:val="single" w:sz="4" w:space="0" w:color="000000"/>
            </w:tcBorders>
            <w:shd w:val="clear" w:color="auto" w:fill="F3F3F3"/>
          </w:tcPr>
          <w:p w:rsidR="009667E7" w:rsidRPr="009B306A" w:rsidRDefault="009667E7"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描述</w:t>
            </w:r>
            <w:r w:rsidRPr="009B306A">
              <w:rPr>
                <w:b/>
                <w:szCs w:val="18"/>
              </w:rPr>
              <w:t>说明</w:t>
            </w:r>
          </w:p>
        </w:tc>
        <w:tc>
          <w:tcPr>
            <w:tcW w:w="758" w:type="pct"/>
            <w:tcBorders>
              <w:bottom w:val="single" w:sz="4" w:space="0" w:color="000000"/>
            </w:tcBorders>
            <w:shd w:val="clear" w:color="auto" w:fill="F3F3F3"/>
          </w:tcPr>
          <w:p w:rsidR="009667E7" w:rsidRPr="009B306A" w:rsidRDefault="009667E7"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可选项</w:t>
            </w:r>
          </w:p>
        </w:tc>
        <w:tc>
          <w:tcPr>
            <w:tcW w:w="1093" w:type="pct"/>
            <w:tcBorders>
              <w:bottom w:val="single" w:sz="4" w:space="0" w:color="000000"/>
            </w:tcBorders>
            <w:shd w:val="clear" w:color="auto" w:fill="F3F3F3"/>
          </w:tcPr>
          <w:p w:rsidR="009667E7" w:rsidRPr="009B306A" w:rsidRDefault="009667E7"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269" w:type="pct"/>
            <w:tcBorders>
              <w:bottom w:val="single" w:sz="4" w:space="0" w:color="000000"/>
            </w:tcBorders>
            <w:shd w:val="clear" w:color="auto" w:fill="F3F3F3"/>
          </w:tcPr>
          <w:p w:rsidR="009667E7" w:rsidRPr="009B306A" w:rsidRDefault="009667E7"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备注</w:t>
            </w:r>
          </w:p>
        </w:tc>
      </w:tr>
      <w:tr w:rsidR="009667E7" w:rsidRPr="009B306A" w:rsidTr="003875B1">
        <w:tc>
          <w:tcPr>
            <w:tcW w:w="1742" w:type="pct"/>
            <w:shd w:val="clear" w:color="auto" w:fill="FFFFFF"/>
            <w:vAlign w:val="center"/>
          </w:tcPr>
          <w:p w:rsidR="009667E7" w:rsidRPr="005F01DB" w:rsidRDefault="009667E7" w:rsidP="00932C2C">
            <w:pPr>
              <w:rPr>
                <w:sz w:val="20"/>
                <w:szCs w:val="20"/>
              </w:rPr>
            </w:pPr>
            <w:r w:rsidRPr="005F01DB">
              <w:rPr>
                <w:sz w:val="20"/>
                <w:szCs w:val="20"/>
              </w:rPr>
              <w:t>/</w:t>
            </w:r>
            <w:r w:rsidRPr="000A78C2">
              <w:rPr>
                <w:sz w:val="20"/>
                <w:szCs w:val="20"/>
              </w:rPr>
              <w:t>ID</w:t>
            </w:r>
          </w:p>
        </w:tc>
        <w:tc>
          <w:tcPr>
            <w:tcW w:w="1138" w:type="pct"/>
            <w:shd w:val="clear" w:color="auto" w:fill="FFFFFF"/>
            <w:vAlign w:val="center"/>
          </w:tcPr>
          <w:p w:rsidR="009667E7" w:rsidRPr="005F01DB" w:rsidRDefault="009667E7" w:rsidP="00932C2C">
            <w:pPr>
              <w:jc w:val="left"/>
              <w:rPr>
                <w:sz w:val="20"/>
                <w:szCs w:val="20"/>
              </w:rPr>
            </w:pPr>
            <w:r w:rsidRPr="005F01DB">
              <w:rPr>
                <w:sz w:val="20"/>
                <w:szCs w:val="20"/>
              </w:rPr>
              <w:t>消息</w:t>
            </w:r>
            <w:r w:rsidRPr="005F01DB">
              <w:rPr>
                <w:sz w:val="20"/>
                <w:szCs w:val="20"/>
              </w:rPr>
              <w:t>ID</w:t>
            </w:r>
          </w:p>
        </w:tc>
        <w:tc>
          <w:tcPr>
            <w:tcW w:w="758" w:type="pct"/>
            <w:shd w:val="clear" w:color="auto" w:fill="FFFFFF"/>
          </w:tcPr>
          <w:p w:rsidR="009667E7" w:rsidRDefault="009667E7" w:rsidP="00932C2C">
            <w:r w:rsidRPr="00F67828">
              <w:rPr>
                <w:rFonts w:hint="eastAsia"/>
                <w:szCs w:val="18"/>
              </w:rPr>
              <w:t>必选</w:t>
            </w:r>
          </w:p>
        </w:tc>
        <w:tc>
          <w:tcPr>
            <w:tcW w:w="1093" w:type="pct"/>
            <w:shd w:val="clear" w:color="auto" w:fill="FFFFFF"/>
          </w:tcPr>
          <w:p w:rsidR="009667E7" w:rsidRPr="009B306A" w:rsidRDefault="009667E7" w:rsidP="00932C2C">
            <w:pPr>
              <w:pStyle w:val="aff6"/>
              <w:tabs>
                <w:tab w:val="clear" w:pos="4201"/>
                <w:tab w:val="clear" w:pos="9298"/>
                <w:tab w:val="center" w:pos="3034"/>
                <w:tab w:val="right" w:leader="dot" w:pos="6717"/>
              </w:tabs>
              <w:ind w:firstLineChars="0" w:firstLine="0"/>
              <w:jc w:val="left"/>
              <w:rPr>
                <w:szCs w:val="18"/>
              </w:rPr>
            </w:pPr>
          </w:p>
        </w:tc>
        <w:tc>
          <w:tcPr>
            <w:tcW w:w="269" w:type="pct"/>
            <w:shd w:val="clear" w:color="auto" w:fill="FFFFFF"/>
          </w:tcPr>
          <w:p w:rsidR="009667E7" w:rsidRPr="009B306A" w:rsidRDefault="009667E7" w:rsidP="00932C2C">
            <w:pPr>
              <w:pStyle w:val="aff6"/>
              <w:tabs>
                <w:tab w:val="clear" w:pos="4201"/>
                <w:tab w:val="clear" w:pos="9298"/>
                <w:tab w:val="center" w:pos="3034"/>
                <w:tab w:val="right" w:leader="dot" w:pos="6717"/>
              </w:tabs>
              <w:ind w:firstLineChars="0" w:firstLine="0"/>
              <w:jc w:val="left"/>
              <w:rPr>
                <w:szCs w:val="18"/>
              </w:rPr>
            </w:pPr>
          </w:p>
        </w:tc>
      </w:tr>
      <w:tr w:rsidR="009667E7" w:rsidRPr="009B306A" w:rsidTr="003875B1">
        <w:tc>
          <w:tcPr>
            <w:tcW w:w="1742" w:type="pct"/>
            <w:shd w:val="clear" w:color="auto" w:fill="FFFFFF"/>
            <w:vAlign w:val="center"/>
          </w:tcPr>
          <w:p w:rsidR="009667E7" w:rsidRPr="005F01DB" w:rsidRDefault="009667E7" w:rsidP="00932C2C">
            <w:pPr>
              <w:rPr>
                <w:sz w:val="20"/>
                <w:szCs w:val="20"/>
              </w:rPr>
            </w:pPr>
            <w:r w:rsidRPr="000A78C2">
              <w:rPr>
                <w:sz w:val="20"/>
                <w:szCs w:val="20"/>
              </w:rPr>
              <w:t>/TargetId</w:t>
            </w:r>
          </w:p>
        </w:tc>
        <w:tc>
          <w:tcPr>
            <w:tcW w:w="1138" w:type="pct"/>
            <w:shd w:val="clear" w:color="auto" w:fill="FFFFFF"/>
            <w:vAlign w:val="center"/>
          </w:tcPr>
          <w:p w:rsidR="009667E7" w:rsidRPr="005F01DB" w:rsidRDefault="009667E7" w:rsidP="00932C2C">
            <w:pPr>
              <w:jc w:val="left"/>
              <w:rPr>
                <w:sz w:val="20"/>
                <w:szCs w:val="20"/>
              </w:rPr>
            </w:pPr>
            <w:r w:rsidRPr="000A78C2">
              <w:rPr>
                <w:sz w:val="20"/>
                <w:szCs w:val="20"/>
              </w:rPr>
              <w:t>请求消息</w:t>
            </w:r>
            <w:r w:rsidRPr="000A78C2">
              <w:rPr>
                <w:sz w:val="20"/>
                <w:szCs w:val="20"/>
              </w:rPr>
              <w:t>ID</w:t>
            </w:r>
          </w:p>
        </w:tc>
        <w:tc>
          <w:tcPr>
            <w:tcW w:w="758" w:type="pct"/>
            <w:shd w:val="clear" w:color="auto" w:fill="FFFFFF"/>
          </w:tcPr>
          <w:p w:rsidR="009667E7" w:rsidRDefault="009667E7" w:rsidP="00932C2C">
            <w:r w:rsidRPr="007B28D1">
              <w:rPr>
                <w:rFonts w:hint="eastAsia"/>
                <w:szCs w:val="18"/>
              </w:rPr>
              <w:t>必选</w:t>
            </w:r>
          </w:p>
        </w:tc>
        <w:tc>
          <w:tcPr>
            <w:tcW w:w="1093" w:type="pct"/>
            <w:shd w:val="clear" w:color="auto" w:fill="FFFFFF"/>
          </w:tcPr>
          <w:p w:rsidR="009667E7" w:rsidRDefault="009667E7" w:rsidP="00932C2C">
            <w:pPr>
              <w:pStyle w:val="aff6"/>
              <w:tabs>
                <w:tab w:val="clear" w:pos="4201"/>
                <w:tab w:val="clear" w:pos="9298"/>
                <w:tab w:val="center" w:pos="3034"/>
                <w:tab w:val="right" w:leader="dot" w:pos="6717"/>
              </w:tabs>
              <w:ind w:firstLineChars="0" w:firstLine="0"/>
              <w:jc w:val="left"/>
              <w:rPr>
                <w:szCs w:val="18"/>
              </w:rPr>
            </w:pPr>
          </w:p>
        </w:tc>
        <w:tc>
          <w:tcPr>
            <w:tcW w:w="269" w:type="pct"/>
            <w:shd w:val="clear" w:color="auto" w:fill="FFFFFF"/>
          </w:tcPr>
          <w:p w:rsidR="009667E7" w:rsidRDefault="009667E7" w:rsidP="00932C2C">
            <w:pPr>
              <w:pStyle w:val="aff6"/>
              <w:tabs>
                <w:tab w:val="clear" w:pos="4201"/>
                <w:tab w:val="clear" w:pos="9298"/>
                <w:tab w:val="center" w:pos="3034"/>
                <w:tab w:val="right" w:leader="dot" w:pos="6717"/>
              </w:tabs>
              <w:ind w:firstLineChars="0" w:firstLine="0"/>
              <w:jc w:val="left"/>
              <w:rPr>
                <w:szCs w:val="18"/>
              </w:rPr>
            </w:pPr>
          </w:p>
        </w:tc>
      </w:tr>
    </w:tbl>
    <w:p w:rsidR="00B15BED" w:rsidRDefault="00B15BED" w:rsidP="00B15BED">
      <w:pPr>
        <w:pStyle w:val="a6"/>
        <w:spacing w:before="156" w:after="156"/>
      </w:pPr>
      <w:bookmarkStart w:id="212" w:name="_Toc477121600"/>
      <w:bookmarkStart w:id="213" w:name="_Toc486872289"/>
      <w:r>
        <w:rPr>
          <w:rFonts w:ascii="宋体" w:hint="eastAsia"/>
        </w:rPr>
        <w:t>家庭医生</w:t>
      </w:r>
      <w:r>
        <w:rPr>
          <w:rFonts w:ascii="宋体"/>
        </w:rPr>
        <w:t>签约关系同步</w:t>
      </w:r>
      <w:bookmarkEnd w:id="212"/>
      <w:bookmarkEnd w:id="213"/>
    </w:p>
    <w:p w:rsidR="00B15BED" w:rsidRDefault="00B15BED" w:rsidP="00B15BED">
      <w:pPr>
        <w:pStyle w:val="a7"/>
        <w:spacing w:before="156" w:after="156"/>
      </w:pPr>
      <w:r>
        <w:rPr>
          <w:rFonts w:hint="eastAsia"/>
        </w:rPr>
        <w:t>用例</w:t>
      </w:r>
    </w:p>
    <w:p w:rsidR="00B15BED" w:rsidRPr="00D8704D" w:rsidRDefault="00B15BED" w:rsidP="00B15BED">
      <w:pPr>
        <w:pStyle w:val="aff6"/>
      </w:pPr>
      <w:r>
        <w:rPr>
          <w:rFonts w:hint="eastAsia"/>
        </w:rPr>
        <w:t>家庭医生</w:t>
      </w:r>
      <w:r>
        <w:t>签约关系同步用例见</w:t>
      </w:r>
      <w:r>
        <w:rPr>
          <w:rFonts w:hint="eastAsia"/>
        </w:rPr>
        <w:t>图</w:t>
      </w:r>
      <w:r>
        <w:t>30</w:t>
      </w:r>
      <w:r w:rsidRPr="00D8704D">
        <w:rPr>
          <w:rFonts w:hint="eastAsia"/>
        </w:rPr>
        <w:t>。</w:t>
      </w:r>
    </w:p>
    <w:p w:rsidR="00B15BED" w:rsidRDefault="00B15BED" w:rsidP="00B15BED">
      <w:pPr>
        <w:pStyle w:val="aff6"/>
        <w:ind w:firstLineChars="337" w:firstLine="708"/>
        <w:jc w:val="center"/>
      </w:pPr>
      <w:r>
        <w:object w:dxaOrig="3636" w:dyaOrig="2998">
          <v:shape id="_x0000_i1040" type="#_x0000_t75" style="width:181.5pt;height:150pt" o:ole="">
            <v:imagedata r:id="rId42" o:title=""/>
          </v:shape>
          <o:OLEObject Type="Embed" ProgID="Visio.Drawing.15" ShapeID="_x0000_i1040" DrawAspect="Content" ObjectID="_1560614190" r:id="rId43"/>
        </w:object>
      </w:r>
    </w:p>
    <w:p w:rsidR="00B15BED" w:rsidRDefault="00B15BED" w:rsidP="00B15BED">
      <w:pPr>
        <w:pStyle w:val="a3"/>
        <w:spacing w:before="156" w:after="156"/>
      </w:pPr>
      <w:r>
        <w:rPr>
          <w:rFonts w:hint="eastAsia"/>
        </w:rPr>
        <w:t>用例图-</w:t>
      </w:r>
      <w:r>
        <w:rPr>
          <w:rFonts w:ascii="宋体" w:hint="eastAsia"/>
        </w:rPr>
        <w:t>家庭医生</w:t>
      </w:r>
      <w:r>
        <w:rPr>
          <w:rFonts w:ascii="宋体"/>
        </w:rPr>
        <w:t>签约关系同步</w:t>
      </w:r>
      <w:r>
        <w:t xml:space="preserve"> </w:t>
      </w:r>
    </w:p>
    <w:p w:rsidR="00B15BED" w:rsidRPr="002B0657" w:rsidRDefault="00B15BED" w:rsidP="00B15BED">
      <w:pPr>
        <w:pStyle w:val="aff6"/>
      </w:pPr>
      <w:r w:rsidRPr="00D8704D">
        <w:rPr>
          <w:rFonts w:hint="eastAsia"/>
        </w:rPr>
        <w:t>当居民索引发生合并时，</w:t>
      </w:r>
      <w:r>
        <w:rPr>
          <w:rFonts w:hint="eastAsia"/>
        </w:rPr>
        <w:t>签约服务</w:t>
      </w:r>
      <w:r w:rsidRPr="00D8704D">
        <w:rPr>
          <w:rFonts w:hint="eastAsia"/>
        </w:rPr>
        <w:t>向事先配置了“通知”功能的居民信息索引使用者发送</w:t>
      </w:r>
      <w:r>
        <w:rPr>
          <w:rFonts w:hint="eastAsia"/>
        </w:rPr>
        <w:t>查询签约服务项目信息</w:t>
      </w:r>
      <w:r w:rsidRPr="00D8704D">
        <w:rPr>
          <w:rFonts w:hint="eastAsia"/>
        </w:rPr>
        <w:t>，内容包括居民信息和被合并的居民信息</w:t>
      </w:r>
    </w:p>
    <w:p w:rsidR="00B15BED" w:rsidRDefault="00B15BED" w:rsidP="00B15BED">
      <w:pPr>
        <w:pStyle w:val="a7"/>
        <w:spacing w:before="156" w:after="156"/>
      </w:pPr>
      <w:r>
        <w:rPr>
          <w:rFonts w:hint="eastAsia"/>
        </w:rPr>
        <w:t>交易流程</w:t>
      </w:r>
    </w:p>
    <w:p w:rsidR="00B15BED" w:rsidRDefault="00B15BED" w:rsidP="00B15BED">
      <w:pPr>
        <w:pStyle w:val="aff6"/>
        <w:jc w:val="center"/>
      </w:pPr>
      <w:r>
        <w:object w:dxaOrig="5729" w:dyaOrig="4558">
          <v:shape id="_x0000_i1041" type="#_x0000_t75" style="width:286.5pt;height:228pt" o:ole="">
            <v:imagedata r:id="rId44" o:title=""/>
          </v:shape>
          <o:OLEObject Type="Embed" ProgID="Visio.Drawing.15" ShapeID="_x0000_i1041" DrawAspect="Content" ObjectID="_1560614191" r:id="rId45"/>
        </w:object>
      </w:r>
    </w:p>
    <w:p w:rsidR="00B15BED" w:rsidRDefault="00B15BED" w:rsidP="00B15BED">
      <w:pPr>
        <w:pStyle w:val="a3"/>
        <w:spacing w:before="156" w:after="156"/>
      </w:pPr>
      <w:r>
        <w:rPr>
          <w:rFonts w:hint="eastAsia"/>
        </w:rPr>
        <w:t>交互图-</w:t>
      </w:r>
      <w:r>
        <w:rPr>
          <w:rFonts w:ascii="宋体" w:hint="eastAsia"/>
        </w:rPr>
        <w:t>家庭医生</w:t>
      </w:r>
      <w:r>
        <w:rPr>
          <w:rFonts w:ascii="宋体"/>
        </w:rPr>
        <w:t>签约关系同步</w:t>
      </w:r>
    </w:p>
    <w:p w:rsidR="00B15BED" w:rsidRDefault="00B15BED" w:rsidP="00B15BED">
      <w:pPr>
        <w:pStyle w:val="a7"/>
        <w:spacing w:before="156" w:after="156"/>
      </w:pPr>
      <w:r>
        <w:rPr>
          <w:rFonts w:hint="eastAsia"/>
        </w:rPr>
        <w:t>触发事件</w:t>
      </w:r>
    </w:p>
    <w:p w:rsidR="00B15BED" w:rsidRDefault="00B15BED" w:rsidP="00B15BED">
      <w:pPr>
        <w:pStyle w:val="aff6"/>
      </w:pPr>
      <w:r>
        <w:rPr>
          <w:rFonts w:hint="eastAsia"/>
        </w:rPr>
        <w:t>区域</w:t>
      </w:r>
      <w:r>
        <w:t>卫生信息平台</w:t>
      </w:r>
      <w:r w:rsidRPr="00C176F3">
        <w:rPr>
          <w:rFonts w:hint="eastAsia"/>
        </w:rPr>
        <w:t>向</w:t>
      </w:r>
      <w:r>
        <w:rPr>
          <w:rFonts w:hint="eastAsia"/>
        </w:rPr>
        <w:t>家庭医生</w:t>
      </w:r>
      <w:r>
        <w:t>签约关系同步</w:t>
      </w:r>
      <w:r w:rsidRPr="00C176F3">
        <w:rPr>
          <w:rFonts w:hint="eastAsia"/>
        </w:rPr>
        <w:t>服务</w:t>
      </w:r>
      <w:r>
        <w:rPr>
          <w:rFonts w:hint="eastAsia"/>
        </w:rPr>
        <w:t>同步家庭医生</w:t>
      </w:r>
      <w:r>
        <w:t>签约关系信息</w:t>
      </w:r>
      <w:r w:rsidRPr="00C176F3">
        <w:rPr>
          <w:rFonts w:hint="eastAsia"/>
        </w:rPr>
        <w:t>时触发该消息请求。</w:t>
      </w:r>
    </w:p>
    <w:p w:rsidR="00B15BED" w:rsidRPr="005F5712" w:rsidRDefault="00B15BED" w:rsidP="00B15BED">
      <w:pPr>
        <w:pStyle w:val="a7"/>
        <w:spacing w:before="156" w:after="156"/>
      </w:pPr>
      <w:r>
        <w:rPr>
          <w:rFonts w:hint="eastAsia"/>
        </w:rPr>
        <w:t>消息请求</w:t>
      </w:r>
    </w:p>
    <w:p w:rsidR="00B15BED" w:rsidRDefault="00B15BED" w:rsidP="00B15BED">
      <w:pPr>
        <w:pStyle w:val="affa"/>
        <w:numPr>
          <w:ilvl w:val="3"/>
          <w:numId w:val="14"/>
        </w:numPr>
        <w:spacing w:before="156" w:after="156"/>
      </w:pPr>
      <w:r>
        <w:rPr>
          <w:rFonts w:hint="eastAsia"/>
        </w:rPr>
        <w:t>消息语法</w:t>
      </w:r>
      <w:r>
        <w:t>结构</w:t>
      </w:r>
    </w:p>
    <w:p w:rsidR="00B15BED" w:rsidRDefault="000A7A14" w:rsidP="00B15BED">
      <w:pPr>
        <w:pStyle w:val="aff6"/>
      </w:pPr>
      <w:r>
        <w:rPr>
          <w:rFonts w:hint="eastAsia"/>
        </w:rPr>
        <w:t xml:space="preserve">   暂</w:t>
      </w:r>
      <w:r>
        <w:t>未提供</w:t>
      </w:r>
    </w:p>
    <w:p w:rsidR="00B15BED" w:rsidRDefault="00B15BED" w:rsidP="00B15BED">
      <w:pPr>
        <w:pStyle w:val="a3"/>
        <w:spacing w:before="156" w:after="156"/>
      </w:pPr>
      <w:r>
        <w:rPr>
          <w:rFonts w:ascii="宋体" w:hint="eastAsia"/>
        </w:rPr>
        <w:t>家庭医生</w:t>
      </w:r>
      <w:r>
        <w:rPr>
          <w:rFonts w:ascii="宋体"/>
        </w:rPr>
        <w:t>签约关系同步</w:t>
      </w:r>
      <w:r w:rsidRPr="00BB2617">
        <w:rPr>
          <w:rFonts w:hint="eastAsia"/>
        </w:rPr>
        <w:t>消息结构模式</w:t>
      </w:r>
    </w:p>
    <w:p w:rsidR="00B15BED" w:rsidRDefault="00B15BED" w:rsidP="00B15BED">
      <w:pPr>
        <w:pStyle w:val="aff6"/>
      </w:pPr>
      <w:r>
        <w:rPr>
          <w:rFonts w:hint="eastAsia"/>
        </w:rPr>
        <w:t>消息的语法应符合规范性附录B签约服务结构模式P</w:t>
      </w:r>
      <w:r>
        <w:t>atientIdentifierMergeNotification</w:t>
      </w:r>
      <w:r>
        <w:rPr>
          <w:rFonts w:hint="eastAsia"/>
        </w:rPr>
        <w:t>构件的要求。</w:t>
      </w:r>
    </w:p>
    <w:p w:rsidR="00B15BED" w:rsidRDefault="00B15BED" w:rsidP="00B15BED">
      <w:pPr>
        <w:pStyle w:val="affa"/>
        <w:numPr>
          <w:ilvl w:val="3"/>
          <w:numId w:val="14"/>
        </w:numPr>
        <w:spacing w:before="156" w:after="156"/>
      </w:pPr>
      <w:r>
        <w:rPr>
          <w:rFonts w:hint="eastAsia"/>
        </w:rPr>
        <w:t>消息语法</w:t>
      </w:r>
      <w:r>
        <w:t>约束</w:t>
      </w:r>
    </w:p>
    <w:p w:rsidR="00B15BED" w:rsidRDefault="00B15BED" w:rsidP="00B15BED">
      <w:pPr>
        <w:pStyle w:val="aff6"/>
      </w:pPr>
      <w:r>
        <w:rPr>
          <w:rFonts w:hint="eastAsia"/>
        </w:rPr>
        <w:t>家庭医生</w:t>
      </w:r>
      <w:r>
        <w:t>签约关系同步</w:t>
      </w:r>
      <w:r>
        <w:rPr>
          <w:rFonts w:hint="eastAsia"/>
        </w:rPr>
        <w:t>应</w:t>
      </w:r>
      <w:r>
        <w:t>符合表16</w:t>
      </w:r>
      <w:r>
        <w:rPr>
          <w:rFonts w:hint="eastAsia"/>
        </w:rPr>
        <w:t>的</w:t>
      </w:r>
      <w:r>
        <w:t>语法约束。</w:t>
      </w:r>
    </w:p>
    <w:p w:rsidR="00B15BED" w:rsidRPr="007A70D1" w:rsidRDefault="00B15BED" w:rsidP="00B15BED">
      <w:pPr>
        <w:pStyle w:val="af7"/>
        <w:spacing w:before="156" w:after="156"/>
      </w:pPr>
      <w:r>
        <w:rPr>
          <w:rFonts w:hint="eastAsia"/>
        </w:rPr>
        <w:t>查询签约服务项目信息</w:t>
      </w:r>
      <w:r>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5"/>
        <w:gridCol w:w="1561"/>
        <w:gridCol w:w="1321"/>
        <w:gridCol w:w="1925"/>
        <w:gridCol w:w="2463"/>
      </w:tblGrid>
      <w:tr w:rsidR="00D7575E" w:rsidTr="00D7575E">
        <w:tc>
          <w:tcPr>
            <w:tcW w:w="1110" w:type="pct"/>
            <w:tcBorders>
              <w:bottom w:val="single" w:sz="4" w:space="0" w:color="000000"/>
            </w:tcBorders>
            <w:shd w:val="clear" w:color="auto" w:fill="F3F3F3"/>
          </w:tcPr>
          <w:p w:rsidR="00D7575E" w:rsidRDefault="00D7575E"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节点代码</w:t>
            </w:r>
          </w:p>
        </w:tc>
        <w:tc>
          <w:tcPr>
            <w:tcW w:w="835" w:type="pct"/>
            <w:tcBorders>
              <w:bottom w:val="single" w:sz="4" w:space="0" w:color="000000"/>
            </w:tcBorders>
            <w:shd w:val="clear" w:color="auto" w:fill="F3F3F3"/>
          </w:tcPr>
          <w:p w:rsidR="00D7575E" w:rsidRPr="008B1773" w:rsidRDefault="00D7575E"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描述</w:t>
            </w:r>
            <w:r>
              <w:rPr>
                <w:b/>
                <w:szCs w:val="18"/>
              </w:rPr>
              <w:t>说明</w:t>
            </w:r>
          </w:p>
        </w:tc>
        <w:tc>
          <w:tcPr>
            <w:tcW w:w="707" w:type="pct"/>
            <w:tcBorders>
              <w:bottom w:val="single" w:sz="4" w:space="0" w:color="000000"/>
            </w:tcBorders>
            <w:shd w:val="clear" w:color="auto" w:fill="F3F3F3"/>
          </w:tcPr>
          <w:p w:rsidR="00D7575E" w:rsidRPr="008B1773" w:rsidRDefault="00D7575E"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可选项</w:t>
            </w:r>
          </w:p>
        </w:tc>
        <w:tc>
          <w:tcPr>
            <w:tcW w:w="1030" w:type="pct"/>
            <w:tcBorders>
              <w:bottom w:val="single" w:sz="4" w:space="0" w:color="000000"/>
            </w:tcBorders>
            <w:shd w:val="clear" w:color="auto" w:fill="F3F3F3"/>
          </w:tcPr>
          <w:p w:rsidR="00D7575E" w:rsidRDefault="00D7575E"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1318" w:type="pct"/>
            <w:tcBorders>
              <w:bottom w:val="single" w:sz="4" w:space="0" w:color="000000"/>
            </w:tcBorders>
            <w:shd w:val="clear" w:color="auto" w:fill="F3F3F3"/>
          </w:tcPr>
          <w:p w:rsidR="00D7575E" w:rsidRDefault="00D7575E"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备注</w:t>
            </w:r>
          </w:p>
        </w:tc>
      </w:tr>
      <w:tr w:rsidR="00D7575E" w:rsidTr="00D7575E">
        <w:tc>
          <w:tcPr>
            <w:tcW w:w="1110" w:type="pct"/>
            <w:shd w:val="clear" w:color="auto" w:fill="FFFFFF"/>
            <w:vAlign w:val="center"/>
          </w:tcPr>
          <w:p w:rsidR="00D7575E" w:rsidRPr="005F01DB" w:rsidRDefault="00D7575E" w:rsidP="00932C2C">
            <w:pPr>
              <w:rPr>
                <w:sz w:val="20"/>
                <w:szCs w:val="20"/>
              </w:rPr>
            </w:pPr>
            <w:r w:rsidRPr="005F01DB">
              <w:rPr>
                <w:sz w:val="20"/>
                <w:szCs w:val="20"/>
              </w:rPr>
              <w:t>/</w:t>
            </w:r>
            <w:r w:rsidRPr="000A78C2">
              <w:rPr>
                <w:sz w:val="20"/>
                <w:szCs w:val="20"/>
              </w:rPr>
              <w:t>ID</w:t>
            </w:r>
          </w:p>
        </w:tc>
        <w:tc>
          <w:tcPr>
            <w:tcW w:w="835" w:type="pct"/>
            <w:shd w:val="clear" w:color="auto" w:fill="FFFFFF"/>
            <w:vAlign w:val="center"/>
          </w:tcPr>
          <w:p w:rsidR="00D7575E" w:rsidRPr="005F01DB" w:rsidRDefault="00D7575E" w:rsidP="00932C2C">
            <w:pPr>
              <w:jc w:val="left"/>
              <w:rPr>
                <w:sz w:val="20"/>
                <w:szCs w:val="20"/>
              </w:rPr>
            </w:pPr>
            <w:r w:rsidRPr="005F01DB">
              <w:rPr>
                <w:sz w:val="20"/>
                <w:szCs w:val="20"/>
              </w:rPr>
              <w:t>消息</w:t>
            </w:r>
            <w:r w:rsidRPr="005F01DB">
              <w:rPr>
                <w:sz w:val="20"/>
                <w:szCs w:val="20"/>
              </w:rPr>
              <w:t xml:space="preserve">ID </w:t>
            </w:r>
          </w:p>
        </w:tc>
        <w:tc>
          <w:tcPr>
            <w:tcW w:w="707" w:type="pct"/>
            <w:shd w:val="clear" w:color="auto" w:fill="FFFFFF"/>
          </w:tcPr>
          <w:p w:rsidR="00D7575E" w:rsidRDefault="00D7575E" w:rsidP="00932C2C">
            <w:pPr>
              <w:pStyle w:val="aff6"/>
              <w:tabs>
                <w:tab w:val="clear" w:pos="4201"/>
                <w:tab w:val="clear" w:pos="9298"/>
                <w:tab w:val="center" w:pos="3034"/>
                <w:tab w:val="right" w:leader="dot" w:pos="6717"/>
              </w:tabs>
              <w:ind w:firstLineChars="0" w:firstLine="0"/>
              <w:jc w:val="center"/>
              <w:rPr>
                <w:b/>
                <w:szCs w:val="18"/>
              </w:rPr>
            </w:pPr>
            <w:r>
              <w:rPr>
                <w:rFonts w:hint="eastAsia"/>
                <w:szCs w:val="18"/>
              </w:rPr>
              <w:t>必选</w:t>
            </w:r>
          </w:p>
        </w:tc>
        <w:tc>
          <w:tcPr>
            <w:tcW w:w="1030" w:type="pct"/>
            <w:shd w:val="clear" w:color="auto" w:fill="FFFFFF"/>
          </w:tcPr>
          <w:p w:rsidR="00D7575E" w:rsidRDefault="00D7575E" w:rsidP="00932C2C">
            <w:pPr>
              <w:pStyle w:val="aff6"/>
              <w:tabs>
                <w:tab w:val="clear" w:pos="4201"/>
                <w:tab w:val="clear" w:pos="9298"/>
                <w:tab w:val="center" w:pos="3034"/>
                <w:tab w:val="right" w:leader="dot" w:pos="6717"/>
              </w:tabs>
              <w:ind w:firstLineChars="0" w:firstLine="0"/>
              <w:jc w:val="left"/>
              <w:rPr>
                <w:szCs w:val="18"/>
              </w:rPr>
            </w:pPr>
          </w:p>
        </w:tc>
        <w:tc>
          <w:tcPr>
            <w:tcW w:w="1318" w:type="pct"/>
            <w:shd w:val="clear" w:color="auto" w:fill="FFFFFF"/>
          </w:tcPr>
          <w:p w:rsidR="00D7575E" w:rsidRDefault="00D7575E" w:rsidP="00932C2C">
            <w:pPr>
              <w:pStyle w:val="aff6"/>
              <w:tabs>
                <w:tab w:val="clear" w:pos="4201"/>
                <w:tab w:val="clear" w:pos="9298"/>
                <w:tab w:val="center" w:pos="3034"/>
                <w:tab w:val="right" w:leader="dot" w:pos="6717"/>
              </w:tabs>
              <w:ind w:firstLineChars="0" w:firstLine="0"/>
              <w:jc w:val="left"/>
              <w:rPr>
                <w:szCs w:val="18"/>
              </w:rPr>
            </w:pPr>
          </w:p>
        </w:tc>
      </w:tr>
      <w:tr w:rsidR="00D7575E" w:rsidTr="00D7575E">
        <w:tc>
          <w:tcPr>
            <w:tcW w:w="1110" w:type="pct"/>
            <w:vAlign w:val="center"/>
          </w:tcPr>
          <w:p w:rsidR="00D7575E" w:rsidRPr="005F01DB" w:rsidRDefault="00D7575E" w:rsidP="00932C2C">
            <w:pPr>
              <w:rPr>
                <w:sz w:val="20"/>
                <w:szCs w:val="20"/>
              </w:rPr>
            </w:pPr>
            <w:r w:rsidRPr="005F01DB">
              <w:rPr>
                <w:sz w:val="20"/>
                <w:szCs w:val="20"/>
              </w:rPr>
              <w:t>/</w:t>
            </w:r>
            <w:r w:rsidRPr="00851847">
              <w:rPr>
                <w:sz w:val="20"/>
                <w:szCs w:val="20"/>
              </w:rPr>
              <w:t xml:space="preserve"> IdentityId</w:t>
            </w:r>
          </w:p>
        </w:tc>
        <w:tc>
          <w:tcPr>
            <w:tcW w:w="835" w:type="pct"/>
            <w:shd w:val="clear" w:color="auto" w:fill="auto"/>
            <w:vAlign w:val="center"/>
          </w:tcPr>
          <w:p w:rsidR="00D7575E" w:rsidRPr="005F01DB" w:rsidRDefault="00D7575E" w:rsidP="00932C2C">
            <w:pPr>
              <w:jc w:val="left"/>
              <w:rPr>
                <w:sz w:val="20"/>
                <w:szCs w:val="20"/>
              </w:rPr>
            </w:pPr>
            <w:r>
              <w:rPr>
                <w:rFonts w:hint="eastAsia"/>
                <w:sz w:val="20"/>
                <w:szCs w:val="20"/>
              </w:rPr>
              <w:t>居民身份证号</w:t>
            </w:r>
          </w:p>
        </w:tc>
        <w:tc>
          <w:tcPr>
            <w:tcW w:w="707" w:type="pct"/>
            <w:shd w:val="clear" w:color="auto" w:fill="auto"/>
          </w:tcPr>
          <w:p w:rsidR="00D7575E" w:rsidRPr="003D4212" w:rsidRDefault="00D7575E" w:rsidP="00932C2C">
            <w:pPr>
              <w:jc w:val="center"/>
              <w:rPr>
                <w:szCs w:val="18"/>
              </w:rPr>
            </w:pPr>
            <w:r w:rsidRPr="003D4212">
              <w:rPr>
                <w:rFonts w:hint="eastAsia"/>
                <w:szCs w:val="18"/>
              </w:rPr>
              <w:t>必选</w:t>
            </w:r>
          </w:p>
        </w:tc>
        <w:tc>
          <w:tcPr>
            <w:tcW w:w="1030" w:type="pct"/>
          </w:tcPr>
          <w:p w:rsidR="00D7575E" w:rsidRDefault="00D7575E" w:rsidP="00932C2C">
            <w:pPr>
              <w:pStyle w:val="aff6"/>
              <w:tabs>
                <w:tab w:val="clear" w:pos="4201"/>
                <w:tab w:val="clear" w:pos="9298"/>
                <w:tab w:val="center" w:pos="3034"/>
                <w:tab w:val="right" w:leader="dot" w:pos="6717"/>
              </w:tabs>
              <w:ind w:firstLineChars="0" w:firstLine="0"/>
              <w:jc w:val="left"/>
            </w:pPr>
          </w:p>
        </w:tc>
        <w:tc>
          <w:tcPr>
            <w:tcW w:w="1318" w:type="pct"/>
          </w:tcPr>
          <w:p w:rsidR="00D7575E" w:rsidRDefault="00D7575E" w:rsidP="00932C2C">
            <w:pPr>
              <w:pStyle w:val="aff6"/>
              <w:tabs>
                <w:tab w:val="clear" w:pos="4201"/>
                <w:tab w:val="clear" w:pos="9298"/>
                <w:tab w:val="center" w:pos="3034"/>
                <w:tab w:val="right" w:leader="dot" w:pos="6717"/>
              </w:tabs>
              <w:ind w:firstLineChars="0" w:firstLine="0"/>
              <w:jc w:val="left"/>
            </w:pPr>
          </w:p>
        </w:tc>
      </w:tr>
      <w:tr w:rsidR="00D7575E" w:rsidTr="00D7575E">
        <w:tc>
          <w:tcPr>
            <w:tcW w:w="1110" w:type="pct"/>
            <w:vAlign w:val="center"/>
          </w:tcPr>
          <w:p w:rsidR="00D7575E" w:rsidRPr="005F01DB" w:rsidRDefault="00D7575E" w:rsidP="00932C2C">
            <w:pPr>
              <w:rPr>
                <w:sz w:val="20"/>
                <w:szCs w:val="20"/>
              </w:rPr>
            </w:pPr>
            <w:r w:rsidRPr="005F01DB">
              <w:rPr>
                <w:sz w:val="20"/>
                <w:szCs w:val="20"/>
              </w:rPr>
              <w:t>/</w:t>
            </w:r>
            <w:r w:rsidRPr="00851847">
              <w:rPr>
                <w:sz w:val="20"/>
                <w:szCs w:val="20"/>
              </w:rPr>
              <w:t xml:space="preserve"> StartTime</w:t>
            </w:r>
          </w:p>
        </w:tc>
        <w:tc>
          <w:tcPr>
            <w:tcW w:w="835" w:type="pct"/>
            <w:shd w:val="clear" w:color="auto" w:fill="auto"/>
            <w:vAlign w:val="center"/>
          </w:tcPr>
          <w:p w:rsidR="00D7575E" w:rsidRPr="005F01DB" w:rsidRDefault="00D7575E" w:rsidP="00932C2C">
            <w:pPr>
              <w:jc w:val="left"/>
              <w:rPr>
                <w:sz w:val="20"/>
                <w:szCs w:val="20"/>
              </w:rPr>
            </w:pPr>
            <w:r>
              <w:rPr>
                <w:rFonts w:hint="eastAsia"/>
                <w:sz w:val="20"/>
                <w:szCs w:val="20"/>
              </w:rPr>
              <w:t>开始时间</w:t>
            </w:r>
          </w:p>
        </w:tc>
        <w:tc>
          <w:tcPr>
            <w:tcW w:w="707" w:type="pct"/>
            <w:shd w:val="clear" w:color="auto" w:fill="auto"/>
          </w:tcPr>
          <w:p w:rsidR="00D7575E" w:rsidRPr="003D4212" w:rsidRDefault="00D7575E" w:rsidP="00932C2C">
            <w:pPr>
              <w:jc w:val="center"/>
              <w:rPr>
                <w:szCs w:val="18"/>
              </w:rPr>
            </w:pPr>
            <w:r w:rsidRPr="003D4212">
              <w:rPr>
                <w:rFonts w:hint="eastAsia"/>
                <w:szCs w:val="18"/>
              </w:rPr>
              <w:t>必选</w:t>
            </w:r>
          </w:p>
        </w:tc>
        <w:tc>
          <w:tcPr>
            <w:tcW w:w="1030" w:type="pct"/>
          </w:tcPr>
          <w:p w:rsidR="00D7575E" w:rsidRDefault="00D7575E" w:rsidP="00932C2C">
            <w:pPr>
              <w:pStyle w:val="aff6"/>
              <w:tabs>
                <w:tab w:val="clear" w:pos="4201"/>
                <w:tab w:val="clear" w:pos="9298"/>
                <w:tab w:val="center" w:pos="3034"/>
                <w:tab w:val="right" w:leader="dot" w:pos="6717"/>
              </w:tabs>
              <w:ind w:firstLineChars="0" w:firstLine="0"/>
              <w:jc w:val="left"/>
            </w:pPr>
          </w:p>
        </w:tc>
        <w:tc>
          <w:tcPr>
            <w:tcW w:w="1318" w:type="pct"/>
          </w:tcPr>
          <w:p w:rsidR="00D7575E" w:rsidRDefault="00D7575E" w:rsidP="00932C2C">
            <w:pPr>
              <w:pStyle w:val="aff6"/>
              <w:tabs>
                <w:tab w:val="clear" w:pos="4201"/>
                <w:tab w:val="clear" w:pos="9298"/>
                <w:tab w:val="center" w:pos="3034"/>
                <w:tab w:val="right" w:leader="dot" w:pos="6717"/>
              </w:tabs>
              <w:ind w:firstLineChars="0" w:firstLine="0"/>
              <w:jc w:val="left"/>
            </w:pPr>
          </w:p>
        </w:tc>
      </w:tr>
      <w:tr w:rsidR="00D7575E" w:rsidTr="00D7575E">
        <w:tc>
          <w:tcPr>
            <w:tcW w:w="1110" w:type="pct"/>
            <w:vAlign w:val="center"/>
          </w:tcPr>
          <w:p w:rsidR="00D7575E" w:rsidRPr="005F01DB" w:rsidRDefault="00D7575E" w:rsidP="00932C2C">
            <w:pPr>
              <w:rPr>
                <w:sz w:val="20"/>
                <w:szCs w:val="20"/>
              </w:rPr>
            </w:pPr>
            <w:r w:rsidRPr="005F01DB">
              <w:rPr>
                <w:sz w:val="20"/>
                <w:szCs w:val="20"/>
              </w:rPr>
              <w:t>/</w:t>
            </w:r>
            <w:r w:rsidRPr="00851847">
              <w:rPr>
                <w:sz w:val="20"/>
                <w:szCs w:val="20"/>
              </w:rPr>
              <w:t xml:space="preserve"> EndTime</w:t>
            </w:r>
          </w:p>
        </w:tc>
        <w:tc>
          <w:tcPr>
            <w:tcW w:w="835" w:type="pct"/>
            <w:shd w:val="clear" w:color="auto" w:fill="auto"/>
            <w:vAlign w:val="center"/>
          </w:tcPr>
          <w:p w:rsidR="00D7575E" w:rsidRPr="005F01DB" w:rsidRDefault="00D7575E" w:rsidP="00932C2C">
            <w:pPr>
              <w:jc w:val="left"/>
              <w:rPr>
                <w:sz w:val="20"/>
                <w:szCs w:val="20"/>
              </w:rPr>
            </w:pPr>
            <w:r>
              <w:rPr>
                <w:rFonts w:hint="eastAsia"/>
                <w:sz w:val="20"/>
                <w:szCs w:val="20"/>
              </w:rPr>
              <w:t>结束时间</w:t>
            </w:r>
          </w:p>
        </w:tc>
        <w:tc>
          <w:tcPr>
            <w:tcW w:w="707" w:type="pct"/>
            <w:shd w:val="clear" w:color="auto" w:fill="auto"/>
          </w:tcPr>
          <w:p w:rsidR="00D7575E" w:rsidRPr="003D4212" w:rsidRDefault="00D7575E" w:rsidP="00932C2C">
            <w:pPr>
              <w:jc w:val="center"/>
              <w:rPr>
                <w:szCs w:val="18"/>
              </w:rPr>
            </w:pPr>
            <w:r w:rsidRPr="003D4212">
              <w:rPr>
                <w:rFonts w:hint="eastAsia"/>
                <w:szCs w:val="18"/>
              </w:rPr>
              <w:t>必选</w:t>
            </w:r>
          </w:p>
        </w:tc>
        <w:tc>
          <w:tcPr>
            <w:tcW w:w="1030" w:type="pct"/>
          </w:tcPr>
          <w:p w:rsidR="00D7575E" w:rsidRDefault="00D7575E" w:rsidP="00932C2C">
            <w:pPr>
              <w:pStyle w:val="aff6"/>
              <w:tabs>
                <w:tab w:val="clear" w:pos="4201"/>
                <w:tab w:val="clear" w:pos="9298"/>
                <w:tab w:val="center" w:pos="3034"/>
                <w:tab w:val="right" w:leader="dot" w:pos="6717"/>
              </w:tabs>
              <w:ind w:firstLineChars="0" w:firstLine="0"/>
              <w:jc w:val="left"/>
            </w:pPr>
          </w:p>
        </w:tc>
        <w:tc>
          <w:tcPr>
            <w:tcW w:w="1318" w:type="pct"/>
          </w:tcPr>
          <w:p w:rsidR="00D7575E" w:rsidRDefault="00D7575E" w:rsidP="00932C2C">
            <w:pPr>
              <w:pStyle w:val="aff6"/>
              <w:tabs>
                <w:tab w:val="clear" w:pos="4201"/>
                <w:tab w:val="clear" w:pos="9298"/>
                <w:tab w:val="center" w:pos="3034"/>
                <w:tab w:val="right" w:leader="dot" w:pos="6717"/>
              </w:tabs>
              <w:ind w:firstLineChars="0" w:firstLine="0"/>
              <w:jc w:val="left"/>
            </w:pPr>
          </w:p>
        </w:tc>
      </w:tr>
    </w:tbl>
    <w:p w:rsidR="00B15BED" w:rsidRPr="00945F86" w:rsidRDefault="00B15BED" w:rsidP="00B15BED">
      <w:pPr>
        <w:pStyle w:val="a7"/>
        <w:spacing w:before="156" w:after="156"/>
      </w:pPr>
      <w:r>
        <w:rPr>
          <w:rFonts w:hint="eastAsia"/>
        </w:rPr>
        <w:t>消息</w:t>
      </w:r>
      <w:r>
        <w:t>应答</w:t>
      </w:r>
    </w:p>
    <w:p w:rsidR="00B15BED" w:rsidRDefault="00B15BED" w:rsidP="00B15BED">
      <w:pPr>
        <w:pStyle w:val="affa"/>
        <w:numPr>
          <w:ilvl w:val="3"/>
          <w:numId w:val="14"/>
        </w:numPr>
        <w:spacing w:before="156" w:after="156"/>
      </w:pPr>
      <w:r>
        <w:rPr>
          <w:rFonts w:hint="eastAsia"/>
        </w:rPr>
        <w:t>触发事件</w:t>
      </w:r>
    </w:p>
    <w:p w:rsidR="00B15BED" w:rsidRDefault="00B15BED" w:rsidP="00B15BED">
      <w:pPr>
        <w:pStyle w:val="aff6"/>
      </w:pPr>
      <w:r>
        <w:rPr>
          <w:rFonts w:hint="eastAsia"/>
        </w:rPr>
        <w:t>家庭医生</w:t>
      </w:r>
      <w:r>
        <w:t>签约关系同步</w:t>
      </w:r>
      <w:r w:rsidRPr="00C176F3">
        <w:rPr>
          <w:rFonts w:hint="eastAsia"/>
        </w:rPr>
        <w:t>服务</w:t>
      </w:r>
      <w:r>
        <w:rPr>
          <w:rFonts w:hint="eastAsia"/>
        </w:rPr>
        <w:t>接收</w:t>
      </w:r>
      <w:r>
        <w:t>到</w:t>
      </w:r>
      <w:r>
        <w:rPr>
          <w:rFonts w:hint="eastAsia"/>
        </w:rPr>
        <w:t>同步家庭医生</w:t>
      </w:r>
      <w:r>
        <w:t>签约关系</w:t>
      </w:r>
      <w:r>
        <w:rPr>
          <w:rFonts w:hint="eastAsia"/>
        </w:rPr>
        <w:t>请求时触发该消息应答</w:t>
      </w:r>
      <w:r w:rsidRPr="00C176F3">
        <w:rPr>
          <w:rFonts w:hint="eastAsia"/>
        </w:rPr>
        <w:t>。</w:t>
      </w:r>
    </w:p>
    <w:p w:rsidR="00B15BED" w:rsidRPr="00DE3CF5" w:rsidRDefault="00B15BED" w:rsidP="00B15BED">
      <w:pPr>
        <w:pStyle w:val="affa"/>
        <w:numPr>
          <w:ilvl w:val="3"/>
          <w:numId w:val="14"/>
        </w:numPr>
        <w:spacing w:before="156" w:after="156"/>
      </w:pPr>
      <w:r>
        <w:lastRenderedPageBreak/>
        <w:t>消息结构</w:t>
      </w:r>
    </w:p>
    <w:p w:rsidR="00B15BED" w:rsidRDefault="000E7B93" w:rsidP="00B15BED">
      <w:pPr>
        <w:pStyle w:val="aff6"/>
      </w:pPr>
      <w:r>
        <w:rPr>
          <w:rFonts w:hint="eastAsia"/>
        </w:rPr>
        <w:t xml:space="preserve">   暂</w:t>
      </w:r>
      <w:r>
        <w:t>未提供</w:t>
      </w:r>
    </w:p>
    <w:p w:rsidR="00B15BED" w:rsidRDefault="00B15BED" w:rsidP="00B15BED">
      <w:pPr>
        <w:pStyle w:val="a3"/>
        <w:spacing w:before="156" w:after="156"/>
      </w:pPr>
      <w:r>
        <w:rPr>
          <w:rFonts w:ascii="宋体" w:hint="eastAsia"/>
        </w:rPr>
        <w:t>家庭医生</w:t>
      </w:r>
      <w:r>
        <w:rPr>
          <w:rFonts w:ascii="宋体"/>
        </w:rPr>
        <w:t>签约关系同步</w:t>
      </w:r>
      <w:r>
        <w:rPr>
          <w:rFonts w:hint="eastAsia"/>
        </w:rPr>
        <w:t>应答消息结构模式</w:t>
      </w:r>
    </w:p>
    <w:p w:rsidR="00B15BED" w:rsidRDefault="00B15BED" w:rsidP="00B15BED">
      <w:pPr>
        <w:pStyle w:val="aff6"/>
      </w:pPr>
      <w:r>
        <w:rPr>
          <w:rFonts w:hint="eastAsia"/>
        </w:rPr>
        <w:t>消息的语法应符合规范性附录B 签约服务结构模式P</w:t>
      </w:r>
      <w:r>
        <w:t>atientIdentifier</w:t>
      </w:r>
      <w:r>
        <w:rPr>
          <w:rFonts w:hint="eastAsia"/>
        </w:rPr>
        <w:t>Query</w:t>
      </w:r>
      <w:r>
        <w:t>Response</w:t>
      </w:r>
      <w:r>
        <w:rPr>
          <w:rFonts w:hint="eastAsia"/>
        </w:rPr>
        <w:t>构件的要求。</w:t>
      </w:r>
    </w:p>
    <w:p w:rsidR="00B15BED" w:rsidRDefault="00B15BED" w:rsidP="00B15BED">
      <w:pPr>
        <w:pStyle w:val="affa"/>
        <w:numPr>
          <w:ilvl w:val="3"/>
          <w:numId w:val="14"/>
        </w:numPr>
        <w:spacing w:before="156" w:after="156"/>
      </w:pPr>
      <w:r>
        <w:rPr>
          <w:rFonts w:hint="eastAsia"/>
        </w:rPr>
        <w:t>消息语法</w:t>
      </w:r>
      <w:r>
        <w:t>约束</w:t>
      </w:r>
    </w:p>
    <w:p w:rsidR="00B15BED" w:rsidRDefault="00B15BED" w:rsidP="00B15BED">
      <w:pPr>
        <w:pStyle w:val="aff6"/>
      </w:pPr>
      <w:r>
        <w:rPr>
          <w:rFonts w:hint="eastAsia"/>
        </w:rPr>
        <w:t>查询家庭医生签约信息应答采用</w:t>
      </w:r>
      <w:r>
        <w:t>表17</w:t>
      </w:r>
      <w:r>
        <w:rPr>
          <w:rFonts w:hint="eastAsia"/>
        </w:rPr>
        <w:t>的</w:t>
      </w:r>
      <w:r>
        <w:t>语法约束。</w:t>
      </w:r>
    </w:p>
    <w:p w:rsidR="00B15BED" w:rsidRDefault="00B15BED" w:rsidP="00B15BED">
      <w:pPr>
        <w:pStyle w:val="af7"/>
        <w:spacing w:before="156" w:after="156"/>
      </w:pPr>
      <w:r>
        <w:rPr>
          <w:rFonts w:ascii="宋体" w:hint="eastAsia"/>
        </w:rPr>
        <w:t>家庭医生</w:t>
      </w:r>
      <w:r>
        <w:rPr>
          <w:rFonts w:ascii="宋体"/>
        </w:rPr>
        <w:t>签约关系同步</w:t>
      </w:r>
      <w:r>
        <w:rPr>
          <w:rFonts w:hint="eastAsia"/>
        </w:rPr>
        <w:t>应答</w:t>
      </w:r>
      <w:r>
        <w:t>的语法约束</w:t>
      </w:r>
    </w:p>
    <w:tbl>
      <w:tblPr>
        <w:tblW w:w="500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48"/>
        <w:gridCol w:w="1707"/>
        <w:gridCol w:w="987"/>
        <w:gridCol w:w="2001"/>
        <w:gridCol w:w="408"/>
      </w:tblGrid>
      <w:tr w:rsidR="00767076" w:rsidRPr="009B306A" w:rsidTr="00767076">
        <w:tc>
          <w:tcPr>
            <w:tcW w:w="2271" w:type="pct"/>
            <w:tcBorders>
              <w:bottom w:val="single" w:sz="4" w:space="0" w:color="000000"/>
            </w:tcBorders>
            <w:shd w:val="clear" w:color="auto" w:fill="F3F3F3"/>
          </w:tcPr>
          <w:p w:rsidR="00767076" w:rsidRPr="009B306A" w:rsidRDefault="00767076"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节点代码</w:t>
            </w:r>
          </w:p>
        </w:tc>
        <w:tc>
          <w:tcPr>
            <w:tcW w:w="912" w:type="pct"/>
            <w:tcBorders>
              <w:bottom w:val="single" w:sz="4" w:space="0" w:color="000000"/>
            </w:tcBorders>
            <w:shd w:val="clear" w:color="auto" w:fill="F3F3F3"/>
          </w:tcPr>
          <w:p w:rsidR="00767076" w:rsidRPr="009B306A" w:rsidRDefault="00767076"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描述</w:t>
            </w:r>
            <w:r w:rsidRPr="009B306A">
              <w:rPr>
                <w:b/>
                <w:szCs w:val="18"/>
              </w:rPr>
              <w:t>说明</w:t>
            </w:r>
          </w:p>
        </w:tc>
        <w:tc>
          <w:tcPr>
            <w:tcW w:w="528" w:type="pct"/>
            <w:tcBorders>
              <w:bottom w:val="single" w:sz="4" w:space="0" w:color="000000"/>
            </w:tcBorders>
            <w:shd w:val="clear" w:color="auto" w:fill="F3F3F3"/>
          </w:tcPr>
          <w:p w:rsidR="00767076" w:rsidRPr="009B306A" w:rsidRDefault="00767076"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可选项</w:t>
            </w:r>
          </w:p>
        </w:tc>
        <w:tc>
          <w:tcPr>
            <w:tcW w:w="1070" w:type="pct"/>
            <w:tcBorders>
              <w:bottom w:val="single" w:sz="4" w:space="0" w:color="000000"/>
            </w:tcBorders>
            <w:shd w:val="clear" w:color="auto" w:fill="F3F3F3"/>
          </w:tcPr>
          <w:p w:rsidR="00767076" w:rsidRPr="009B306A" w:rsidRDefault="00767076"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218" w:type="pct"/>
            <w:tcBorders>
              <w:bottom w:val="single" w:sz="4" w:space="0" w:color="000000"/>
            </w:tcBorders>
            <w:shd w:val="clear" w:color="auto" w:fill="F3F3F3"/>
          </w:tcPr>
          <w:p w:rsidR="00767076" w:rsidRPr="009B306A" w:rsidRDefault="00767076"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备注</w:t>
            </w:r>
          </w:p>
        </w:tc>
      </w:tr>
      <w:tr w:rsidR="00767076" w:rsidRPr="009B306A" w:rsidTr="00767076">
        <w:tc>
          <w:tcPr>
            <w:tcW w:w="2271" w:type="pct"/>
            <w:shd w:val="clear" w:color="auto" w:fill="FFFFFF"/>
            <w:vAlign w:val="center"/>
          </w:tcPr>
          <w:p w:rsidR="00767076" w:rsidRPr="005F01DB" w:rsidRDefault="00767076" w:rsidP="00932C2C">
            <w:pPr>
              <w:rPr>
                <w:sz w:val="20"/>
                <w:szCs w:val="20"/>
              </w:rPr>
            </w:pPr>
            <w:r w:rsidRPr="005F01DB">
              <w:rPr>
                <w:sz w:val="20"/>
                <w:szCs w:val="20"/>
              </w:rPr>
              <w:t>/</w:t>
            </w:r>
            <w:r w:rsidRPr="000A78C2">
              <w:rPr>
                <w:sz w:val="20"/>
                <w:szCs w:val="20"/>
              </w:rPr>
              <w:t>ID</w:t>
            </w:r>
          </w:p>
        </w:tc>
        <w:tc>
          <w:tcPr>
            <w:tcW w:w="912" w:type="pct"/>
            <w:shd w:val="clear" w:color="auto" w:fill="FFFFFF"/>
            <w:vAlign w:val="center"/>
          </w:tcPr>
          <w:p w:rsidR="00767076" w:rsidRPr="005F01DB" w:rsidRDefault="00767076" w:rsidP="00932C2C">
            <w:pPr>
              <w:jc w:val="left"/>
              <w:rPr>
                <w:sz w:val="20"/>
                <w:szCs w:val="20"/>
              </w:rPr>
            </w:pPr>
            <w:r w:rsidRPr="005F01DB">
              <w:rPr>
                <w:sz w:val="20"/>
                <w:szCs w:val="20"/>
              </w:rPr>
              <w:t>消息</w:t>
            </w:r>
            <w:r w:rsidRPr="005F01DB">
              <w:rPr>
                <w:sz w:val="20"/>
                <w:szCs w:val="20"/>
              </w:rPr>
              <w:t>ID</w:t>
            </w:r>
          </w:p>
        </w:tc>
        <w:tc>
          <w:tcPr>
            <w:tcW w:w="528" w:type="pct"/>
            <w:shd w:val="clear" w:color="auto" w:fill="FFFFFF"/>
          </w:tcPr>
          <w:p w:rsidR="00767076" w:rsidRDefault="00767076" w:rsidP="00932C2C">
            <w:r w:rsidRPr="00F67828">
              <w:rPr>
                <w:rFonts w:hint="eastAsia"/>
                <w:szCs w:val="18"/>
              </w:rPr>
              <w:t>必选</w:t>
            </w:r>
          </w:p>
        </w:tc>
        <w:tc>
          <w:tcPr>
            <w:tcW w:w="1070" w:type="pct"/>
            <w:shd w:val="clear" w:color="auto" w:fill="FFFFFF"/>
          </w:tcPr>
          <w:p w:rsidR="00767076" w:rsidRPr="009B306A" w:rsidRDefault="00767076" w:rsidP="00932C2C">
            <w:pPr>
              <w:pStyle w:val="aff6"/>
              <w:tabs>
                <w:tab w:val="clear" w:pos="4201"/>
                <w:tab w:val="clear" w:pos="9298"/>
                <w:tab w:val="center" w:pos="3034"/>
                <w:tab w:val="right" w:leader="dot" w:pos="6717"/>
              </w:tabs>
              <w:ind w:firstLineChars="0" w:firstLine="0"/>
              <w:jc w:val="left"/>
              <w:rPr>
                <w:szCs w:val="18"/>
              </w:rPr>
            </w:pPr>
          </w:p>
        </w:tc>
        <w:tc>
          <w:tcPr>
            <w:tcW w:w="218" w:type="pct"/>
            <w:shd w:val="clear" w:color="auto" w:fill="FFFFFF"/>
          </w:tcPr>
          <w:p w:rsidR="00767076" w:rsidRPr="009B306A" w:rsidRDefault="00767076" w:rsidP="00932C2C">
            <w:pPr>
              <w:pStyle w:val="aff6"/>
              <w:tabs>
                <w:tab w:val="clear" w:pos="4201"/>
                <w:tab w:val="clear" w:pos="9298"/>
                <w:tab w:val="center" w:pos="3034"/>
                <w:tab w:val="right" w:leader="dot" w:pos="6717"/>
              </w:tabs>
              <w:ind w:firstLineChars="0" w:firstLine="0"/>
              <w:jc w:val="left"/>
              <w:rPr>
                <w:szCs w:val="18"/>
              </w:rPr>
            </w:pPr>
          </w:p>
        </w:tc>
      </w:tr>
      <w:tr w:rsidR="00767076" w:rsidRPr="009B306A" w:rsidTr="00767076">
        <w:tc>
          <w:tcPr>
            <w:tcW w:w="2271" w:type="pct"/>
            <w:shd w:val="clear" w:color="auto" w:fill="FFFFFF"/>
            <w:vAlign w:val="center"/>
          </w:tcPr>
          <w:p w:rsidR="00767076" w:rsidRPr="005F01DB" w:rsidRDefault="00767076" w:rsidP="00932C2C">
            <w:pPr>
              <w:rPr>
                <w:sz w:val="20"/>
                <w:szCs w:val="20"/>
              </w:rPr>
            </w:pPr>
            <w:r w:rsidRPr="000A78C2">
              <w:rPr>
                <w:sz w:val="20"/>
                <w:szCs w:val="20"/>
              </w:rPr>
              <w:t>/TargetId</w:t>
            </w:r>
          </w:p>
        </w:tc>
        <w:tc>
          <w:tcPr>
            <w:tcW w:w="912" w:type="pct"/>
            <w:shd w:val="clear" w:color="auto" w:fill="FFFFFF"/>
            <w:vAlign w:val="center"/>
          </w:tcPr>
          <w:p w:rsidR="00767076" w:rsidRPr="005F01DB" w:rsidRDefault="00767076" w:rsidP="00932C2C">
            <w:pPr>
              <w:jc w:val="left"/>
              <w:rPr>
                <w:sz w:val="20"/>
                <w:szCs w:val="20"/>
              </w:rPr>
            </w:pPr>
            <w:r w:rsidRPr="000A78C2">
              <w:rPr>
                <w:sz w:val="20"/>
                <w:szCs w:val="20"/>
              </w:rPr>
              <w:t>请求消息</w:t>
            </w:r>
            <w:r w:rsidRPr="000A78C2">
              <w:rPr>
                <w:sz w:val="20"/>
                <w:szCs w:val="20"/>
              </w:rPr>
              <w:t>ID</w:t>
            </w:r>
          </w:p>
        </w:tc>
        <w:tc>
          <w:tcPr>
            <w:tcW w:w="528" w:type="pct"/>
            <w:shd w:val="clear" w:color="auto" w:fill="FFFFFF"/>
          </w:tcPr>
          <w:p w:rsidR="00767076" w:rsidRDefault="00767076" w:rsidP="00932C2C">
            <w:r w:rsidRPr="007B28D1">
              <w:rPr>
                <w:rFonts w:hint="eastAsia"/>
                <w:szCs w:val="18"/>
              </w:rPr>
              <w:t>必选</w:t>
            </w:r>
          </w:p>
        </w:tc>
        <w:tc>
          <w:tcPr>
            <w:tcW w:w="1070" w:type="pct"/>
            <w:shd w:val="clear" w:color="auto" w:fill="FFFFFF"/>
          </w:tcPr>
          <w:p w:rsidR="00767076" w:rsidRDefault="00767076" w:rsidP="00932C2C">
            <w:pPr>
              <w:pStyle w:val="aff6"/>
              <w:tabs>
                <w:tab w:val="clear" w:pos="4201"/>
                <w:tab w:val="clear" w:pos="9298"/>
                <w:tab w:val="center" w:pos="3034"/>
                <w:tab w:val="right" w:leader="dot" w:pos="6717"/>
              </w:tabs>
              <w:ind w:firstLineChars="0" w:firstLine="0"/>
              <w:jc w:val="left"/>
              <w:rPr>
                <w:szCs w:val="18"/>
              </w:rPr>
            </w:pPr>
          </w:p>
        </w:tc>
        <w:tc>
          <w:tcPr>
            <w:tcW w:w="218" w:type="pct"/>
            <w:shd w:val="clear" w:color="auto" w:fill="FFFFFF"/>
          </w:tcPr>
          <w:p w:rsidR="00767076" w:rsidRDefault="00767076" w:rsidP="00932C2C">
            <w:pPr>
              <w:pStyle w:val="aff6"/>
              <w:tabs>
                <w:tab w:val="clear" w:pos="4201"/>
                <w:tab w:val="clear" w:pos="9298"/>
                <w:tab w:val="center" w:pos="3034"/>
                <w:tab w:val="right" w:leader="dot" w:pos="6717"/>
              </w:tabs>
              <w:ind w:firstLineChars="0" w:firstLine="0"/>
              <w:jc w:val="left"/>
              <w:rPr>
                <w:szCs w:val="18"/>
              </w:rPr>
            </w:pPr>
          </w:p>
        </w:tc>
      </w:tr>
      <w:tr w:rsidR="00767076" w:rsidRPr="009B306A" w:rsidTr="00767076">
        <w:tc>
          <w:tcPr>
            <w:tcW w:w="2271" w:type="pct"/>
            <w:vAlign w:val="center"/>
          </w:tcPr>
          <w:p w:rsidR="00767076" w:rsidRPr="005F01DB" w:rsidRDefault="00767076" w:rsidP="00932C2C">
            <w:pPr>
              <w:rPr>
                <w:sz w:val="20"/>
                <w:szCs w:val="20"/>
              </w:rPr>
            </w:pPr>
            <w:r w:rsidRPr="005F01DB">
              <w:rPr>
                <w:sz w:val="20"/>
                <w:szCs w:val="20"/>
              </w:rPr>
              <w:t>/</w:t>
            </w:r>
            <w:r w:rsidRPr="00851847">
              <w:rPr>
                <w:sz w:val="20"/>
                <w:szCs w:val="20"/>
              </w:rPr>
              <w:t xml:space="preserve"> </w:t>
            </w:r>
            <w:r w:rsidRPr="00E0013A">
              <w:rPr>
                <w:sz w:val="20"/>
                <w:szCs w:val="20"/>
              </w:rPr>
              <w:t>ContractingRecord/ContractingId</w:t>
            </w:r>
          </w:p>
        </w:tc>
        <w:tc>
          <w:tcPr>
            <w:tcW w:w="912" w:type="pct"/>
            <w:shd w:val="clear" w:color="auto" w:fill="auto"/>
            <w:vAlign w:val="center"/>
          </w:tcPr>
          <w:p w:rsidR="00767076" w:rsidRPr="005F01DB" w:rsidRDefault="00767076" w:rsidP="00932C2C">
            <w:pPr>
              <w:jc w:val="left"/>
              <w:rPr>
                <w:sz w:val="20"/>
                <w:szCs w:val="20"/>
              </w:rPr>
            </w:pPr>
            <w:r>
              <w:rPr>
                <w:rFonts w:hint="eastAsia"/>
                <w:sz w:val="20"/>
                <w:szCs w:val="20"/>
              </w:rPr>
              <w:t>签约记录</w:t>
            </w:r>
            <w:r>
              <w:rPr>
                <w:rFonts w:hint="eastAsia"/>
                <w:sz w:val="20"/>
                <w:szCs w:val="20"/>
              </w:rPr>
              <w:t>ID</w:t>
            </w:r>
          </w:p>
        </w:tc>
        <w:tc>
          <w:tcPr>
            <w:tcW w:w="528" w:type="pct"/>
            <w:shd w:val="clear" w:color="auto" w:fill="auto"/>
          </w:tcPr>
          <w:p w:rsidR="00767076" w:rsidRDefault="00767076" w:rsidP="00932C2C">
            <w:r w:rsidRPr="007B28D1">
              <w:rPr>
                <w:rFonts w:hint="eastAsia"/>
                <w:szCs w:val="18"/>
              </w:rPr>
              <w:t>必选</w:t>
            </w:r>
          </w:p>
        </w:tc>
        <w:tc>
          <w:tcPr>
            <w:tcW w:w="1070" w:type="pct"/>
          </w:tcPr>
          <w:p w:rsidR="00767076" w:rsidRPr="009B306A"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Pr="009B306A" w:rsidRDefault="00767076" w:rsidP="00932C2C">
            <w:pPr>
              <w:pStyle w:val="aff6"/>
              <w:tabs>
                <w:tab w:val="clear" w:pos="4201"/>
                <w:tab w:val="clear" w:pos="9298"/>
                <w:tab w:val="center" w:pos="3034"/>
                <w:tab w:val="right" w:leader="dot" w:pos="6717"/>
              </w:tabs>
              <w:ind w:firstLineChars="0" w:firstLine="0"/>
              <w:jc w:val="left"/>
            </w:pPr>
          </w:p>
        </w:tc>
      </w:tr>
      <w:tr w:rsidR="00767076" w:rsidRPr="009B306A" w:rsidTr="00767076">
        <w:tc>
          <w:tcPr>
            <w:tcW w:w="2271" w:type="pct"/>
            <w:vAlign w:val="center"/>
          </w:tcPr>
          <w:p w:rsidR="00767076" w:rsidRPr="005F01DB" w:rsidRDefault="00767076" w:rsidP="00932C2C">
            <w:pPr>
              <w:rPr>
                <w:sz w:val="20"/>
                <w:szCs w:val="20"/>
              </w:rPr>
            </w:pPr>
            <w:r w:rsidRPr="00E0013A">
              <w:rPr>
                <w:sz w:val="20"/>
                <w:szCs w:val="20"/>
              </w:rPr>
              <w:t>/ContractingRecord/ TreatmentCardId</w:t>
            </w:r>
          </w:p>
        </w:tc>
        <w:tc>
          <w:tcPr>
            <w:tcW w:w="912" w:type="pct"/>
            <w:shd w:val="clear" w:color="auto" w:fill="auto"/>
            <w:vAlign w:val="center"/>
          </w:tcPr>
          <w:p w:rsidR="00767076" w:rsidRDefault="00767076" w:rsidP="00932C2C">
            <w:pPr>
              <w:jc w:val="left"/>
              <w:rPr>
                <w:sz w:val="20"/>
                <w:szCs w:val="20"/>
              </w:rPr>
            </w:pPr>
            <w:r>
              <w:rPr>
                <w:rFonts w:hint="eastAsia"/>
                <w:sz w:val="20"/>
                <w:szCs w:val="20"/>
              </w:rPr>
              <w:t>就诊</w:t>
            </w:r>
            <w:r>
              <w:rPr>
                <w:sz w:val="20"/>
                <w:szCs w:val="20"/>
              </w:rPr>
              <w:t>卡号</w:t>
            </w:r>
          </w:p>
        </w:tc>
        <w:tc>
          <w:tcPr>
            <w:tcW w:w="528" w:type="pct"/>
            <w:shd w:val="clear" w:color="auto" w:fill="auto"/>
          </w:tcPr>
          <w:p w:rsidR="00767076" w:rsidRDefault="00767076" w:rsidP="00932C2C">
            <w:r w:rsidRPr="007B28D1">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RPr="009B306A" w:rsidTr="00767076">
        <w:tc>
          <w:tcPr>
            <w:tcW w:w="2271" w:type="pct"/>
            <w:vAlign w:val="center"/>
          </w:tcPr>
          <w:p w:rsidR="00767076" w:rsidRPr="00E0013A" w:rsidRDefault="00767076" w:rsidP="00932C2C">
            <w:pPr>
              <w:rPr>
                <w:sz w:val="20"/>
                <w:szCs w:val="20"/>
              </w:rPr>
            </w:pPr>
            <w:r w:rsidRPr="00E0013A">
              <w:rPr>
                <w:sz w:val="20"/>
                <w:szCs w:val="20"/>
              </w:rPr>
              <w:t>/ContractingRecord/ IdentityId</w:t>
            </w:r>
          </w:p>
        </w:tc>
        <w:tc>
          <w:tcPr>
            <w:tcW w:w="912" w:type="pct"/>
            <w:shd w:val="clear" w:color="auto" w:fill="auto"/>
            <w:vAlign w:val="center"/>
          </w:tcPr>
          <w:p w:rsidR="00767076" w:rsidRDefault="00767076" w:rsidP="00932C2C">
            <w:pPr>
              <w:jc w:val="left"/>
              <w:rPr>
                <w:sz w:val="20"/>
                <w:szCs w:val="20"/>
              </w:rPr>
            </w:pPr>
            <w:r>
              <w:rPr>
                <w:rFonts w:hint="eastAsia"/>
                <w:sz w:val="20"/>
                <w:szCs w:val="20"/>
              </w:rPr>
              <w:t>居民身份证号</w:t>
            </w:r>
          </w:p>
        </w:tc>
        <w:tc>
          <w:tcPr>
            <w:tcW w:w="528" w:type="pct"/>
            <w:shd w:val="clear" w:color="auto" w:fill="auto"/>
          </w:tcPr>
          <w:p w:rsidR="00767076" w:rsidRDefault="00767076" w:rsidP="00932C2C">
            <w:r w:rsidRPr="007B28D1">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RPr="009B306A" w:rsidTr="00767076">
        <w:tc>
          <w:tcPr>
            <w:tcW w:w="2271" w:type="pct"/>
            <w:vAlign w:val="center"/>
          </w:tcPr>
          <w:p w:rsidR="00767076" w:rsidRPr="00E0013A" w:rsidRDefault="00767076" w:rsidP="00932C2C">
            <w:pPr>
              <w:rPr>
                <w:sz w:val="20"/>
                <w:szCs w:val="20"/>
              </w:rPr>
            </w:pPr>
            <w:r w:rsidRPr="00E0013A">
              <w:rPr>
                <w:sz w:val="20"/>
                <w:szCs w:val="20"/>
              </w:rPr>
              <w:t>/ContractingRecord/ HealthInsuranceCardId</w:t>
            </w:r>
          </w:p>
        </w:tc>
        <w:tc>
          <w:tcPr>
            <w:tcW w:w="912" w:type="pct"/>
            <w:shd w:val="clear" w:color="auto" w:fill="auto"/>
            <w:vAlign w:val="center"/>
          </w:tcPr>
          <w:p w:rsidR="00767076" w:rsidRDefault="00767076" w:rsidP="00932C2C">
            <w:pPr>
              <w:jc w:val="left"/>
              <w:rPr>
                <w:sz w:val="20"/>
                <w:szCs w:val="20"/>
              </w:rPr>
            </w:pPr>
            <w:r>
              <w:rPr>
                <w:rFonts w:hint="eastAsia"/>
                <w:sz w:val="20"/>
                <w:szCs w:val="20"/>
              </w:rPr>
              <w:t>医保</w:t>
            </w:r>
            <w:r>
              <w:rPr>
                <w:sz w:val="20"/>
                <w:szCs w:val="20"/>
              </w:rPr>
              <w:t>卡号</w:t>
            </w:r>
          </w:p>
        </w:tc>
        <w:tc>
          <w:tcPr>
            <w:tcW w:w="528" w:type="pct"/>
            <w:shd w:val="clear" w:color="auto" w:fill="auto"/>
          </w:tcPr>
          <w:p w:rsidR="00767076" w:rsidRDefault="00767076" w:rsidP="00932C2C">
            <w:r w:rsidRPr="007B28D1">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RPr="009B306A" w:rsidTr="00767076">
        <w:tc>
          <w:tcPr>
            <w:tcW w:w="2271" w:type="pct"/>
            <w:vAlign w:val="center"/>
          </w:tcPr>
          <w:p w:rsidR="00767076" w:rsidRPr="00E0013A" w:rsidRDefault="00767076" w:rsidP="00932C2C">
            <w:pPr>
              <w:rPr>
                <w:sz w:val="20"/>
                <w:szCs w:val="20"/>
              </w:rPr>
            </w:pPr>
            <w:r w:rsidRPr="00E0013A">
              <w:rPr>
                <w:sz w:val="20"/>
                <w:szCs w:val="20"/>
              </w:rPr>
              <w:t>/ContractingRecord/SourcePatientName</w:t>
            </w:r>
          </w:p>
        </w:tc>
        <w:tc>
          <w:tcPr>
            <w:tcW w:w="912" w:type="pct"/>
            <w:shd w:val="clear" w:color="auto" w:fill="auto"/>
            <w:vAlign w:val="center"/>
          </w:tcPr>
          <w:p w:rsidR="00767076" w:rsidRDefault="00767076" w:rsidP="00932C2C">
            <w:pPr>
              <w:jc w:val="left"/>
              <w:rPr>
                <w:sz w:val="20"/>
                <w:szCs w:val="20"/>
              </w:rPr>
            </w:pPr>
            <w:r>
              <w:rPr>
                <w:rFonts w:hint="eastAsia"/>
                <w:sz w:val="20"/>
                <w:szCs w:val="20"/>
              </w:rPr>
              <w:t>患者</w:t>
            </w:r>
            <w:r>
              <w:rPr>
                <w:sz w:val="20"/>
                <w:szCs w:val="20"/>
              </w:rPr>
              <w:t>姓名</w:t>
            </w:r>
          </w:p>
        </w:tc>
        <w:tc>
          <w:tcPr>
            <w:tcW w:w="528" w:type="pct"/>
            <w:shd w:val="clear" w:color="auto" w:fill="auto"/>
          </w:tcPr>
          <w:p w:rsidR="00767076" w:rsidRDefault="00767076" w:rsidP="00932C2C">
            <w:r w:rsidRPr="007B28D1">
              <w:rPr>
                <w:rFonts w:hint="eastAsia"/>
                <w:szCs w:val="18"/>
              </w:rPr>
              <w:t>必选</w:t>
            </w:r>
          </w:p>
        </w:tc>
        <w:tc>
          <w:tcPr>
            <w:tcW w:w="1070" w:type="pct"/>
          </w:tcPr>
          <w:p w:rsidR="00457067" w:rsidRDefault="00457067" w:rsidP="00457067">
            <w:pPr>
              <w:widowControl/>
              <w:rPr>
                <w:color w:val="000000"/>
                <w:kern w:val="0"/>
                <w:sz w:val="20"/>
                <w:szCs w:val="20"/>
              </w:rPr>
            </w:pPr>
            <w:r>
              <w:rPr>
                <w:rFonts w:hint="eastAsia"/>
                <w:color w:val="000000"/>
                <w:sz w:val="20"/>
                <w:szCs w:val="20"/>
              </w:rPr>
              <w:t>DE02.01.039.00</w:t>
            </w:r>
          </w:p>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RPr="009B306A" w:rsidTr="00767076">
        <w:tc>
          <w:tcPr>
            <w:tcW w:w="2271" w:type="pct"/>
            <w:vAlign w:val="center"/>
          </w:tcPr>
          <w:p w:rsidR="00767076" w:rsidRPr="00E0013A" w:rsidRDefault="00767076" w:rsidP="00932C2C">
            <w:pPr>
              <w:rPr>
                <w:sz w:val="20"/>
                <w:szCs w:val="20"/>
              </w:rPr>
            </w:pPr>
            <w:r w:rsidRPr="00E0013A">
              <w:rPr>
                <w:sz w:val="20"/>
                <w:szCs w:val="20"/>
              </w:rPr>
              <w:t>/ContractingRecord/administrativeGenderCode</w:t>
            </w:r>
          </w:p>
        </w:tc>
        <w:tc>
          <w:tcPr>
            <w:tcW w:w="912" w:type="pct"/>
            <w:shd w:val="clear" w:color="auto" w:fill="auto"/>
            <w:vAlign w:val="center"/>
          </w:tcPr>
          <w:p w:rsidR="00767076" w:rsidRPr="005F01DB" w:rsidRDefault="00767076" w:rsidP="00767076">
            <w:pPr>
              <w:jc w:val="left"/>
              <w:rPr>
                <w:sz w:val="20"/>
                <w:szCs w:val="20"/>
              </w:rPr>
            </w:pPr>
            <w:r w:rsidRPr="005F01DB">
              <w:rPr>
                <w:sz w:val="20"/>
                <w:szCs w:val="20"/>
              </w:rPr>
              <w:t>性别代码</w:t>
            </w:r>
            <w:r w:rsidRPr="005F01DB">
              <w:rPr>
                <w:sz w:val="20"/>
                <w:szCs w:val="20"/>
              </w:rPr>
              <w:t xml:space="preserve"> </w:t>
            </w:r>
          </w:p>
        </w:tc>
        <w:tc>
          <w:tcPr>
            <w:tcW w:w="528" w:type="pct"/>
            <w:shd w:val="clear" w:color="auto" w:fill="auto"/>
          </w:tcPr>
          <w:p w:rsidR="00767076" w:rsidRDefault="00767076" w:rsidP="00932C2C">
            <w:r w:rsidRPr="007B28D1">
              <w:rPr>
                <w:rFonts w:hint="eastAsia"/>
                <w:szCs w:val="18"/>
              </w:rPr>
              <w:t>必选</w:t>
            </w:r>
          </w:p>
        </w:tc>
        <w:tc>
          <w:tcPr>
            <w:tcW w:w="1070" w:type="pct"/>
          </w:tcPr>
          <w:p w:rsidR="00457067" w:rsidRDefault="00457067" w:rsidP="00457067">
            <w:pPr>
              <w:widowControl/>
              <w:rPr>
                <w:color w:val="000000"/>
                <w:kern w:val="0"/>
                <w:sz w:val="20"/>
                <w:szCs w:val="20"/>
              </w:rPr>
            </w:pPr>
            <w:r>
              <w:rPr>
                <w:rFonts w:hint="eastAsia"/>
                <w:color w:val="000000"/>
                <w:sz w:val="20"/>
                <w:szCs w:val="20"/>
              </w:rPr>
              <w:t>DE02.01.040.00</w:t>
            </w:r>
          </w:p>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RPr="009B306A" w:rsidTr="00767076">
        <w:tc>
          <w:tcPr>
            <w:tcW w:w="2271" w:type="pct"/>
            <w:vAlign w:val="center"/>
          </w:tcPr>
          <w:p w:rsidR="00767076" w:rsidRPr="00E0013A" w:rsidRDefault="00767076" w:rsidP="00932C2C">
            <w:pPr>
              <w:rPr>
                <w:sz w:val="20"/>
                <w:szCs w:val="20"/>
              </w:rPr>
            </w:pPr>
            <w:r w:rsidRPr="00E0013A">
              <w:rPr>
                <w:sz w:val="20"/>
                <w:szCs w:val="20"/>
              </w:rPr>
              <w:t>/ContractingRecord/birthTime</w:t>
            </w:r>
          </w:p>
        </w:tc>
        <w:tc>
          <w:tcPr>
            <w:tcW w:w="912" w:type="pct"/>
            <w:shd w:val="clear" w:color="auto" w:fill="auto"/>
            <w:vAlign w:val="center"/>
          </w:tcPr>
          <w:p w:rsidR="00767076" w:rsidRPr="005F01DB" w:rsidRDefault="00767076" w:rsidP="00932C2C">
            <w:pPr>
              <w:jc w:val="left"/>
              <w:rPr>
                <w:sz w:val="20"/>
                <w:szCs w:val="20"/>
              </w:rPr>
            </w:pPr>
            <w:r>
              <w:rPr>
                <w:rFonts w:hint="eastAsia"/>
                <w:sz w:val="20"/>
                <w:szCs w:val="20"/>
              </w:rPr>
              <w:t>出生</w:t>
            </w:r>
            <w:r>
              <w:rPr>
                <w:sz w:val="20"/>
                <w:szCs w:val="20"/>
              </w:rPr>
              <w:t>日期</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457067" w:rsidP="00932C2C">
            <w:pPr>
              <w:pStyle w:val="aff6"/>
              <w:tabs>
                <w:tab w:val="clear" w:pos="4201"/>
                <w:tab w:val="clear" w:pos="9298"/>
                <w:tab w:val="center" w:pos="3034"/>
                <w:tab w:val="right" w:leader="dot" w:pos="6717"/>
              </w:tabs>
              <w:ind w:firstLineChars="0" w:firstLine="0"/>
              <w:jc w:val="left"/>
            </w:pPr>
            <w:r w:rsidRPr="00635341">
              <w:rPr>
                <w:szCs w:val="18"/>
              </w:rPr>
              <w:t>DE02.01.0</w:t>
            </w:r>
            <w:r>
              <w:rPr>
                <w:szCs w:val="18"/>
              </w:rPr>
              <w:t>05</w:t>
            </w:r>
            <w:r w:rsidRPr="00635341">
              <w:rPr>
                <w:szCs w:val="18"/>
              </w:rPr>
              <w:t>.0</w:t>
            </w:r>
            <w:r>
              <w:rPr>
                <w:szCs w:val="18"/>
              </w:rPr>
              <w:t>2</w:t>
            </w: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RPr="009B306A" w:rsidTr="00767076">
        <w:tc>
          <w:tcPr>
            <w:tcW w:w="2271" w:type="pct"/>
            <w:vAlign w:val="center"/>
          </w:tcPr>
          <w:p w:rsidR="00767076" w:rsidRPr="00E0013A" w:rsidRDefault="00767076" w:rsidP="00932C2C">
            <w:pPr>
              <w:rPr>
                <w:sz w:val="20"/>
                <w:szCs w:val="20"/>
              </w:rPr>
            </w:pPr>
            <w:r w:rsidRPr="00E0013A">
              <w:rPr>
                <w:sz w:val="20"/>
                <w:szCs w:val="20"/>
              </w:rPr>
              <w:t>/ContractingRecord/mobile</w:t>
            </w:r>
          </w:p>
        </w:tc>
        <w:tc>
          <w:tcPr>
            <w:tcW w:w="912" w:type="pct"/>
            <w:shd w:val="clear" w:color="auto" w:fill="auto"/>
            <w:vAlign w:val="center"/>
          </w:tcPr>
          <w:p w:rsidR="00767076" w:rsidRDefault="00767076" w:rsidP="00932C2C">
            <w:pPr>
              <w:jc w:val="left"/>
              <w:rPr>
                <w:sz w:val="20"/>
                <w:szCs w:val="20"/>
              </w:rPr>
            </w:pPr>
            <w:r>
              <w:rPr>
                <w:rFonts w:hint="eastAsia"/>
                <w:sz w:val="20"/>
                <w:szCs w:val="20"/>
              </w:rPr>
              <w:t>手机</w:t>
            </w:r>
            <w:r>
              <w:rPr>
                <w:sz w:val="20"/>
                <w:szCs w:val="20"/>
              </w:rPr>
              <w:t>号</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457067" w:rsidP="00932C2C">
            <w:pPr>
              <w:pStyle w:val="aff6"/>
              <w:tabs>
                <w:tab w:val="clear" w:pos="4201"/>
                <w:tab w:val="clear" w:pos="9298"/>
                <w:tab w:val="center" w:pos="3034"/>
                <w:tab w:val="right" w:leader="dot" w:pos="6717"/>
              </w:tabs>
              <w:ind w:firstLineChars="0" w:firstLine="0"/>
              <w:jc w:val="left"/>
            </w:pPr>
            <w:r w:rsidRPr="00635341">
              <w:rPr>
                <w:szCs w:val="18"/>
              </w:rPr>
              <w:t>DE02.01.010.00</w:t>
            </w: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RPr="009B306A" w:rsidTr="00767076">
        <w:tc>
          <w:tcPr>
            <w:tcW w:w="2271" w:type="pct"/>
            <w:vAlign w:val="center"/>
          </w:tcPr>
          <w:p w:rsidR="00767076" w:rsidRPr="00E0013A" w:rsidRDefault="00767076" w:rsidP="00932C2C">
            <w:pPr>
              <w:rPr>
                <w:sz w:val="20"/>
                <w:szCs w:val="20"/>
              </w:rPr>
            </w:pPr>
            <w:r w:rsidRPr="00E0013A">
              <w:rPr>
                <w:sz w:val="20"/>
                <w:szCs w:val="20"/>
              </w:rPr>
              <w:t>/ContractingRecord/telecom</w:t>
            </w:r>
          </w:p>
        </w:tc>
        <w:tc>
          <w:tcPr>
            <w:tcW w:w="912" w:type="pct"/>
            <w:shd w:val="clear" w:color="auto" w:fill="auto"/>
            <w:vAlign w:val="center"/>
          </w:tcPr>
          <w:p w:rsidR="00767076" w:rsidRDefault="00767076" w:rsidP="00932C2C">
            <w:pPr>
              <w:jc w:val="left"/>
              <w:rPr>
                <w:sz w:val="20"/>
                <w:szCs w:val="20"/>
              </w:rPr>
            </w:pPr>
            <w:r>
              <w:rPr>
                <w:rFonts w:hint="eastAsia"/>
                <w:sz w:val="20"/>
                <w:szCs w:val="20"/>
              </w:rPr>
              <w:t>联系</w:t>
            </w:r>
            <w:r>
              <w:rPr>
                <w:sz w:val="20"/>
                <w:szCs w:val="20"/>
              </w:rPr>
              <w:t>电话</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457067" w:rsidP="00932C2C">
            <w:pPr>
              <w:pStyle w:val="aff6"/>
              <w:tabs>
                <w:tab w:val="clear" w:pos="4201"/>
                <w:tab w:val="clear" w:pos="9298"/>
                <w:tab w:val="center" w:pos="3034"/>
                <w:tab w:val="right" w:leader="dot" w:pos="6717"/>
              </w:tabs>
              <w:ind w:firstLineChars="0" w:firstLine="0"/>
              <w:jc w:val="left"/>
            </w:pPr>
            <w:r w:rsidRPr="00635341">
              <w:rPr>
                <w:szCs w:val="18"/>
              </w:rPr>
              <w:t>DE02.01.010.00</w:t>
            </w: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RPr="009B306A" w:rsidTr="00767076">
        <w:tc>
          <w:tcPr>
            <w:tcW w:w="2271" w:type="pct"/>
            <w:vAlign w:val="center"/>
          </w:tcPr>
          <w:p w:rsidR="00767076" w:rsidRPr="00E0013A" w:rsidRDefault="00767076" w:rsidP="00932C2C">
            <w:pPr>
              <w:rPr>
                <w:sz w:val="20"/>
                <w:szCs w:val="20"/>
              </w:rPr>
            </w:pPr>
            <w:r w:rsidRPr="00E0013A">
              <w:rPr>
                <w:sz w:val="20"/>
                <w:szCs w:val="20"/>
              </w:rPr>
              <w:t>/ContractingRecord/ContractingInfo/ContractingType</w:t>
            </w:r>
          </w:p>
        </w:tc>
        <w:tc>
          <w:tcPr>
            <w:tcW w:w="912" w:type="pct"/>
            <w:shd w:val="clear" w:color="auto" w:fill="auto"/>
            <w:vAlign w:val="center"/>
          </w:tcPr>
          <w:p w:rsidR="00767076" w:rsidRDefault="00767076" w:rsidP="00932C2C">
            <w:pPr>
              <w:jc w:val="left"/>
              <w:rPr>
                <w:sz w:val="20"/>
                <w:szCs w:val="20"/>
              </w:rPr>
            </w:pPr>
            <w:r>
              <w:rPr>
                <w:rFonts w:hint="eastAsia"/>
                <w:sz w:val="20"/>
                <w:szCs w:val="20"/>
              </w:rPr>
              <w:t>签约</w:t>
            </w:r>
            <w:r>
              <w:rPr>
                <w:sz w:val="20"/>
                <w:szCs w:val="20"/>
              </w:rPr>
              <w:t>类型</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RPr="009B306A" w:rsidTr="00767076">
        <w:tc>
          <w:tcPr>
            <w:tcW w:w="2271" w:type="pct"/>
            <w:vAlign w:val="center"/>
          </w:tcPr>
          <w:p w:rsidR="00767076" w:rsidRPr="00E0013A" w:rsidRDefault="00767076" w:rsidP="00932C2C">
            <w:pPr>
              <w:rPr>
                <w:sz w:val="20"/>
                <w:szCs w:val="20"/>
              </w:rPr>
            </w:pPr>
            <w:r w:rsidRPr="00E0013A">
              <w:rPr>
                <w:sz w:val="20"/>
                <w:szCs w:val="20"/>
              </w:rPr>
              <w:t>/ContractingRecord/ContractingInfo/ContractingRecordNumber</w:t>
            </w:r>
          </w:p>
        </w:tc>
        <w:tc>
          <w:tcPr>
            <w:tcW w:w="912" w:type="pct"/>
            <w:shd w:val="clear" w:color="auto" w:fill="auto"/>
            <w:vAlign w:val="center"/>
          </w:tcPr>
          <w:p w:rsidR="00767076" w:rsidRDefault="00767076" w:rsidP="00932C2C">
            <w:pPr>
              <w:jc w:val="left"/>
              <w:rPr>
                <w:sz w:val="20"/>
                <w:szCs w:val="20"/>
              </w:rPr>
            </w:pPr>
            <w:r>
              <w:rPr>
                <w:rFonts w:hint="eastAsia"/>
                <w:sz w:val="20"/>
                <w:szCs w:val="20"/>
              </w:rPr>
              <w:t>签约</w:t>
            </w:r>
            <w:r>
              <w:rPr>
                <w:sz w:val="20"/>
                <w:szCs w:val="20"/>
              </w:rPr>
              <w:t>备案号</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t>/ContractingRecord/ContractingInfo/ContractingYear</w:t>
            </w:r>
          </w:p>
        </w:tc>
        <w:tc>
          <w:tcPr>
            <w:tcW w:w="912" w:type="pct"/>
            <w:shd w:val="clear" w:color="auto" w:fill="auto"/>
            <w:vAlign w:val="center"/>
          </w:tcPr>
          <w:p w:rsidR="00767076" w:rsidRDefault="00767076" w:rsidP="00932C2C">
            <w:pPr>
              <w:jc w:val="left"/>
              <w:rPr>
                <w:sz w:val="20"/>
                <w:szCs w:val="20"/>
              </w:rPr>
            </w:pPr>
            <w:r>
              <w:rPr>
                <w:rFonts w:hint="eastAsia"/>
                <w:sz w:val="20"/>
                <w:szCs w:val="20"/>
              </w:rPr>
              <w:t>签约</w:t>
            </w:r>
            <w:r>
              <w:rPr>
                <w:sz w:val="20"/>
                <w:szCs w:val="20"/>
              </w:rPr>
              <w:t>年度</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t>/ContractingRecord/ContractingInfo/StartTime</w:t>
            </w:r>
          </w:p>
        </w:tc>
        <w:tc>
          <w:tcPr>
            <w:tcW w:w="912" w:type="pct"/>
            <w:shd w:val="clear" w:color="auto" w:fill="auto"/>
            <w:vAlign w:val="center"/>
          </w:tcPr>
          <w:p w:rsidR="00767076" w:rsidRDefault="00767076" w:rsidP="00932C2C">
            <w:pPr>
              <w:jc w:val="left"/>
              <w:rPr>
                <w:sz w:val="20"/>
                <w:szCs w:val="20"/>
              </w:rPr>
            </w:pPr>
            <w:r>
              <w:rPr>
                <w:rFonts w:hint="eastAsia"/>
                <w:sz w:val="20"/>
                <w:szCs w:val="20"/>
              </w:rPr>
              <w:t>签约</w:t>
            </w:r>
            <w:r>
              <w:rPr>
                <w:sz w:val="20"/>
                <w:szCs w:val="20"/>
              </w:rPr>
              <w:t>开始时间</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t>/ContractingRecord/ContractingInfo/EndTime</w:t>
            </w:r>
          </w:p>
        </w:tc>
        <w:tc>
          <w:tcPr>
            <w:tcW w:w="912" w:type="pct"/>
            <w:shd w:val="clear" w:color="auto" w:fill="auto"/>
            <w:vAlign w:val="center"/>
          </w:tcPr>
          <w:p w:rsidR="00767076" w:rsidRDefault="00767076" w:rsidP="00932C2C">
            <w:pPr>
              <w:jc w:val="left"/>
              <w:rPr>
                <w:sz w:val="20"/>
                <w:szCs w:val="20"/>
              </w:rPr>
            </w:pPr>
            <w:r>
              <w:rPr>
                <w:rFonts w:hint="eastAsia"/>
                <w:sz w:val="20"/>
                <w:szCs w:val="20"/>
              </w:rPr>
              <w:t>签约</w:t>
            </w:r>
            <w:r>
              <w:rPr>
                <w:sz w:val="20"/>
                <w:szCs w:val="20"/>
              </w:rPr>
              <w:t>结束时间</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t>/ContractingRecord/ContractingInfo/ContractingOrganization</w:t>
            </w:r>
          </w:p>
        </w:tc>
        <w:tc>
          <w:tcPr>
            <w:tcW w:w="912" w:type="pct"/>
            <w:shd w:val="clear" w:color="auto" w:fill="auto"/>
            <w:vAlign w:val="center"/>
          </w:tcPr>
          <w:p w:rsidR="00767076" w:rsidRDefault="00767076" w:rsidP="00932C2C">
            <w:pPr>
              <w:jc w:val="left"/>
              <w:rPr>
                <w:sz w:val="20"/>
                <w:szCs w:val="20"/>
              </w:rPr>
            </w:pPr>
            <w:r>
              <w:rPr>
                <w:rFonts w:hint="eastAsia"/>
                <w:sz w:val="20"/>
                <w:szCs w:val="20"/>
              </w:rPr>
              <w:t>签约</w:t>
            </w:r>
            <w:r>
              <w:rPr>
                <w:sz w:val="20"/>
                <w:szCs w:val="20"/>
              </w:rPr>
              <w:t>机构编码</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t>/ContractingRecord/ContractingInfo/ContractingOrganization/Name</w:t>
            </w:r>
          </w:p>
        </w:tc>
        <w:tc>
          <w:tcPr>
            <w:tcW w:w="912" w:type="pct"/>
            <w:shd w:val="clear" w:color="auto" w:fill="auto"/>
            <w:vAlign w:val="center"/>
          </w:tcPr>
          <w:p w:rsidR="00767076" w:rsidRDefault="00767076" w:rsidP="00932C2C">
            <w:pPr>
              <w:jc w:val="left"/>
              <w:rPr>
                <w:sz w:val="20"/>
                <w:szCs w:val="20"/>
              </w:rPr>
            </w:pPr>
            <w:r>
              <w:rPr>
                <w:rFonts w:hint="eastAsia"/>
                <w:sz w:val="20"/>
                <w:szCs w:val="20"/>
              </w:rPr>
              <w:t>签约</w:t>
            </w:r>
            <w:r>
              <w:rPr>
                <w:sz w:val="20"/>
                <w:szCs w:val="20"/>
              </w:rPr>
              <w:t>机构</w:t>
            </w:r>
            <w:r>
              <w:rPr>
                <w:rFonts w:hint="eastAsia"/>
                <w:sz w:val="20"/>
                <w:szCs w:val="20"/>
              </w:rPr>
              <w:t>名称</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t>/ContractingRecord/ContractingInfo/ContractingDoctor</w:t>
            </w:r>
          </w:p>
        </w:tc>
        <w:tc>
          <w:tcPr>
            <w:tcW w:w="912" w:type="pct"/>
            <w:shd w:val="clear" w:color="auto" w:fill="auto"/>
            <w:vAlign w:val="center"/>
          </w:tcPr>
          <w:p w:rsidR="00767076" w:rsidRDefault="00767076" w:rsidP="00932C2C">
            <w:pPr>
              <w:jc w:val="left"/>
              <w:rPr>
                <w:sz w:val="20"/>
                <w:szCs w:val="20"/>
              </w:rPr>
            </w:pPr>
            <w:r>
              <w:rPr>
                <w:rFonts w:hint="eastAsia"/>
                <w:sz w:val="20"/>
                <w:szCs w:val="20"/>
              </w:rPr>
              <w:t>签约医生</w:t>
            </w:r>
            <w:r>
              <w:rPr>
                <w:sz w:val="20"/>
                <w:szCs w:val="20"/>
              </w:rPr>
              <w:t>编码</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t>/ContractingRecord/ContractingInfo/ContractingDoctor/Name</w:t>
            </w:r>
          </w:p>
        </w:tc>
        <w:tc>
          <w:tcPr>
            <w:tcW w:w="912" w:type="pct"/>
            <w:shd w:val="clear" w:color="auto" w:fill="auto"/>
            <w:vAlign w:val="center"/>
          </w:tcPr>
          <w:p w:rsidR="00767076" w:rsidRDefault="00767076" w:rsidP="00932C2C">
            <w:pPr>
              <w:jc w:val="left"/>
              <w:rPr>
                <w:sz w:val="20"/>
                <w:szCs w:val="20"/>
              </w:rPr>
            </w:pPr>
            <w:r>
              <w:rPr>
                <w:rFonts w:hint="eastAsia"/>
                <w:sz w:val="20"/>
                <w:szCs w:val="20"/>
              </w:rPr>
              <w:t>签约医生姓名</w:t>
            </w:r>
          </w:p>
        </w:tc>
        <w:tc>
          <w:tcPr>
            <w:tcW w:w="528" w:type="pct"/>
            <w:shd w:val="clear" w:color="auto" w:fill="auto"/>
          </w:tcPr>
          <w:p w:rsidR="00767076" w:rsidRDefault="00767076" w:rsidP="00932C2C">
            <w:r w:rsidRPr="003B58A9">
              <w:rPr>
                <w:rFonts w:hint="eastAsia"/>
                <w:szCs w:val="18"/>
              </w:rPr>
              <w:t>必选</w:t>
            </w:r>
          </w:p>
        </w:tc>
        <w:tc>
          <w:tcPr>
            <w:tcW w:w="1070" w:type="pct"/>
          </w:tcPr>
          <w:p w:rsidR="00457067" w:rsidRDefault="00457067" w:rsidP="00457067">
            <w:pPr>
              <w:widowControl/>
              <w:rPr>
                <w:color w:val="000000"/>
                <w:kern w:val="0"/>
                <w:sz w:val="20"/>
                <w:szCs w:val="20"/>
              </w:rPr>
            </w:pPr>
            <w:r>
              <w:rPr>
                <w:rFonts w:hint="eastAsia"/>
                <w:color w:val="000000"/>
                <w:sz w:val="20"/>
                <w:szCs w:val="20"/>
              </w:rPr>
              <w:t>DE02.01.039.00</w:t>
            </w:r>
          </w:p>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lastRenderedPageBreak/>
              <w:t>/ContractingRecord/ContractingInfo/ContractingDoctor/IdentityId</w:t>
            </w:r>
          </w:p>
        </w:tc>
        <w:tc>
          <w:tcPr>
            <w:tcW w:w="912" w:type="pct"/>
            <w:shd w:val="clear" w:color="auto" w:fill="auto"/>
            <w:vAlign w:val="center"/>
          </w:tcPr>
          <w:p w:rsidR="00767076" w:rsidRDefault="00767076" w:rsidP="00932C2C">
            <w:pPr>
              <w:jc w:val="left"/>
              <w:rPr>
                <w:sz w:val="20"/>
                <w:szCs w:val="20"/>
              </w:rPr>
            </w:pPr>
            <w:r>
              <w:rPr>
                <w:rFonts w:hint="eastAsia"/>
                <w:sz w:val="20"/>
                <w:szCs w:val="20"/>
              </w:rPr>
              <w:t>签约医生身份</w:t>
            </w:r>
            <w:r>
              <w:rPr>
                <w:sz w:val="20"/>
                <w:szCs w:val="20"/>
              </w:rPr>
              <w:t>证号</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t>/ContractingRecord/ContractingInfo/ContractingOperator</w:t>
            </w:r>
          </w:p>
        </w:tc>
        <w:tc>
          <w:tcPr>
            <w:tcW w:w="912" w:type="pct"/>
            <w:shd w:val="clear" w:color="auto" w:fill="auto"/>
            <w:vAlign w:val="center"/>
          </w:tcPr>
          <w:p w:rsidR="00767076" w:rsidRDefault="00767076" w:rsidP="00932C2C">
            <w:pPr>
              <w:jc w:val="left"/>
              <w:rPr>
                <w:sz w:val="20"/>
                <w:szCs w:val="20"/>
              </w:rPr>
            </w:pPr>
            <w:r>
              <w:rPr>
                <w:rFonts w:hint="eastAsia"/>
                <w:sz w:val="20"/>
                <w:szCs w:val="20"/>
              </w:rPr>
              <w:t>签约</w:t>
            </w:r>
            <w:r>
              <w:rPr>
                <w:sz w:val="20"/>
                <w:szCs w:val="20"/>
              </w:rPr>
              <w:t>操作者编码</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t>/ContractingRecord/ContractingInfo/ContractingOperatorr/Name</w:t>
            </w:r>
          </w:p>
        </w:tc>
        <w:tc>
          <w:tcPr>
            <w:tcW w:w="912" w:type="pct"/>
            <w:shd w:val="clear" w:color="auto" w:fill="auto"/>
            <w:vAlign w:val="center"/>
          </w:tcPr>
          <w:p w:rsidR="00767076" w:rsidRDefault="00767076" w:rsidP="00932C2C">
            <w:pPr>
              <w:jc w:val="left"/>
              <w:rPr>
                <w:sz w:val="20"/>
                <w:szCs w:val="20"/>
              </w:rPr>
            </w:pPr>
            <w:r>
              <w:rPr>
                <w:rFonts w:hint="eastAsia"/>
                <w:sz w:val="20"/>
                <w:szCs w:val="20"/>
              </w:rPr>
              <w:t>签约</w:t>
            </w:r>
            <w:r>
              <w:rPr>
                <w:sz w:val="20"/>
                <w:szCs w:val="20"/>
              </w:rPr>
              <w:t>操作者</w:t>
            </w:r>
            <w:r>
              <w:rPr>
                <w:rFonts w:hint="eastAsia"/>
                <w:sz w:val="20"/>
                <w:szCs w:val="20"/>
              </w:rPr>
              <w:t>姓名</w:t>
            </w:r>
          </w:p>
        </w:tc>
        <w:tc>
          <w:tcPr>
            <w:tcW w:w="528" w:type="pct"/>
            <w:shd w:val="clear" w:color="auto" w:fill="auto"/>
          </w:tcPr>
          <w:p w:rsidR="00767076" w:rsidRDefault="00767076" w:rsidP="00932C2C">
            <w:r w:rsidRPr="003B58A9">
              <w:rPr>
                <w:rFonts w:hint="eastAsia"/>
                <w:szCs w:val="18"/>
              </w:rPr>
              <w:t>必选</w:t>
            </w:r>
          </w:p>
        </w:tc>
        <w:tc>
          <w:tcPr>
            <w:tcW w:w="1070" w:type="pct"/>
          </w:tcPr>
          <w:p w:rsidR="00B9407A" w:rsidRDefault="00B9407A" w:rsidP="00B9407A">
            <w:pPr>
              <w:widowControl/>
              <w:rPr>
                <w:color w:val="000000"/>
                <w:kern w:val="0"/>
                <w:sz w:val="20"/>
                <w:szCs w:val="20"/>
              </w:rPr>
            </w:pPr>
            <w:r>
              <w:rPr>
                <w:rFonts w:hint="eastAsia"/>
                <w:color w:val="000000"/>
                <w:sz w:val="20"/>
                <w:szCs w:val="20"/>
              </w:rPr>
              <w:t>DE02.01.039.00</w:t>
            </w:r>
          </w:p>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t>/ContractingRecord/ContractingInfo/ContractingTime</w:t>
            </w:r>
          </w:p>
        </w:tc>
        <w:tc>
          <w:tcPr>
            <w:tcW w:w="912" w:type="pct"/>
            <w:shd w:val="clear" w:color="auto" w:fill="auto"/>
            <w:vAlign w:val="center"/>
          </w:tcPr>
          <w:p w:rsidR="00767076" w:rsidRDefault="00767076" w:rsidP="00932C2C">
            <w:pPr>
              <w:jc w:val="left"/>
              <w:rPr>
                <w:sz w:val="20"/>
                <w:szCs w:val="20"/>
              </w:rPr>
            </w:pPr>
            <w:r>
              <w:rPr>
                <w:rFonts w:hint="eastAsia"/>
                <w:sz w:val="20"/>
                <w:szCs w:val="20"/>
              </w:rPr>
              <w:t>签约</w:t>
            </w:r>
            <w:r>
              <w:rPr>
                <w:sz w:val="20"/>
                <w:szCs w:val="20"/>
              </w:rPr>
              <w:t>时间</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t>/ContractingRecord/ContractingInfo/ContractingRecordStatu</w:t>
            </w:r>
          </w:p>
        </w:tc>
        <w:tc>
          <w:tcPr>
            <w:tcW w:w="912" w:type="pct"/>
            <w:shd w:val="clear" w:color="auto" w:fill="auto"/>
            <w:vAlign w:val="center"/>
          </w:tcPr>
          <w:p w:rsidR="00767076" w:rsidRDefault="00767076" w:rsidP="00932C2C">
            <w:pPr>
              <w:jc w:val="left"/>
              <w:rPr>
                <w:sz w:val="20"/>
                <w:szCs w:val="20"/>
              </w:rPr>
            </w:pPr>
            <w:r>
              <w:rPr>
                <w:rFonts w:hint="eastAsia"/>
                <w:sz w:val="20"/>
                <w:szCs w:val="20"/>
              </w:rPr>
              <w:t>签约备案</w:t>
            </w:r>
            <w:r>
              <w:rPr>
                <w:sz w:val="20"/>
                <w:szCs w:val="20"/>
              </w:rPr>
              <w:t>状态</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t>/ContractingRecord/ContractingInfo/CancelContractingOperator</w:t>
            </w:r>
          </w:p>
        </w:tc>
        <w:tc>
          <w:tcPr>
            <w:tcW w:w="912" w:type="pct"/>
            <w:shd w:val="clear" w:color="auto" w:fill="auto"/>
            <w:vAlign w:val="center"/>
          </w:tcPr>
          <w:p w:rsidR="00767076" w:rsidRDefault="00767076" w:rsidP="00932C2C">
            <w:pPr>
              <w:jc w:val="left"/>
              <w:rPr>
                <w:sz w:val="20"/>
                <w:szCs w:val="20"/>
              </w:rPr>
            </w:pPr>
            <w:r>
              <w:rPr>
                <w:rFonts w:hint="eastAsia"/>
                <w:sz w:val="20"/>
                <w:szCs w:val="20"/>
              </w:rPr>
              <w:t>取消签约</w:t>
            </w:r>
            <w:r>
              <w:rPr>
                <w:sz w:val="20"/>
                <w:szCs w:val="20"/>
              </w:rPr>
              <w:t>操作者编码</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t>/ContractingRecord/ContractingInfo/CancelContractingOperator/Name</w:t>
            </w:r>
          </w:p>
        </w:tc>
        <w:tc>
          <w:tcPr>
            <w:tcW w:w="912" w:type="pct"/>
            <w:shd w:val="clear" w:color="auto" w:fill="auto"/>
            <w:vAlign w:val="center"/>
          </w:tcPr>
          <w:p w:rsidR="00767076" w:rsidRDefault="00767076" w:rsidP="00932C2C">
            <w:pPr>
              <w:jc w:val="left"/>
              <w:rPr>
                <w:sz w:val="20"/>
                <w:szCs w:val="20"/>
              </w:rPr>
            </w:pPr>
            <w:r>
              <w:rPr>
                <w:rFonts w:hint="eastAsia"/>
                <w:sz w:val="20"/>
                <w:szCs w:val="20"/>
              </w:rPr>
              <w:t>取消签约</w:t>
            </w:r>
            <w:r>
              <w:rPr>
                <w:sz w:val="20"/>
                <w:szCs w:val="20"/>
              </w:rPr>
              <w:t>操作者</w:t>
            </w:r>
            <w:r>
              <w:rPr>
                <w:rFonts w:hint="eastAsia"/>
                <w:sz w:val="20"/>
                <w:szCs w:val="20"/>
              </w:rPr>
              <w:t>姓名</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t>/ContractingRecord/ContractingInfo/CancelContractingTime</w:t>
            </w:r>
          </w:p>
        </w:tc>
        <w:tc>
          <w:tcPr>
            <w:tcW w:w="912" w:type="pct"/>
            <w:shd w:val="clear" w:color="auto" w:fill="auto"/>
            <w:vAlign w:val="center"/>
          </w:tcPr>
          <w:p w:rsidR="00767076" w:rsidRDefault="00767076" w:rsidP="00932C2C">
            <w:pPr>
              <w:jc w:val="left"/>
              <w:rPr>
                <w:sz w:val="20"/>
                <w:szCs w:val="20"/>
              </w:rPr>
            </w:pPr>
            <w:r>
              <w:rPr>
                <w:rFonts w:hint="eastAsia"/>
                <w:sz w:val="20"/>
                <w:szCs w:val="20"/>
              </w:rPr>
              <w:t>取消</w:t>
            </w:r>
            <w:r>
              <w:rPr>
                <w:sz w:val="20"/>
                <w:szCs w:val="20"/>
              </w:rPr>
              <w:t>签约时间</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t>/ContractingRecord/ContractingInfo/IsContinue</w:t>
            </w:r>
          </w:p>
        </w:tc>
        <w:tc>
          <w:tcPr>
            <w:tcW w:w="912" w:type="pct"/>
            <w:shd w:val="clear" w:color="auto" w:fill="auto"/>
            <w:vAlign w:val="center"/>
          </w:tcPr>
          <w:p w:rsidR="00767076" w:rsidRDefault="00767076" w:rsidP="00932C2C">
            <w:pPr>
              <w:jc w:val="left"/>
              <w:rPr>
                <w:sz w:val="20"/>
                <w:szCs w:val="20"/>
              </w:rPr>
            </w:pPr>
            <w:r>
              <w:rPr>
                <w:rFonts w:hint="eastAsia"/>
                <w:sz w:val="20"/>
                <w:szCs w:val="20"/>
              </w:rPr>
              <w:t>是否续签</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t>/ContractingRecord/ContractingInfo/LastYearContractingInfo</w:t>
            </w:r>
            <w:r w:rsidRPr="00E0013A">
              <w:rPr>
                <w:rFonts w:hint="eastAsia"/>
                <w:sz w:val="20"/>
                <w:szCs w:val="20"/>
              </w:rPr>
              <w:t>/</w:t>
            </w:r>
            <w:r w:rsidRPr="00E0013A">
              <w:rPr>
                <w:sz w:val="20"/>
                <w:szCs w:val="20"/>
              </w:rPr>
              <w:t>ContractingOrganization</w:t>
            </w:r>
          </w:p>
        </w:tc>
        <w:tc>
          <w:tcPr>
            <w:tcW w:w="912" w:type="pct"/>
            <w:shd w:val="clear" w:color="auto" w:fill="auto"/>
            <w:vAlign w:val="center"/>
          </w:tcPr>
          <w:p w:rsidR="00767076" w:rsidRDefault="00767076" w:rsidP="00932C2C">
            <w:pPr>
              <w:jc w:val="left"/>
              <w:rPr>
                <w:sz w:val="20"/>
                <w:szCs w:val="20"/>
              </w:rPr>
            </w:pPr>
            <w:r>
              <w:rPr>
                <w:rFonts w:hint="eastAsia"/>
                <w:sz w:val="20"/>
                <w:szCs w:val="20"/>
              </w:rPr>
              <w:t>上年度</w:t>
            </w:r>
            <w:r>
              <w:rPr>
                <w:sz w:val="20"/>
                <w:szCs w:val="20"/>
              </w:rPr>
              <w:t>签约机构编码</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t>/ContractingRecord/ContractingInfo/LastYearContractingInfo</w:t>
            </w:r>
            <w:r w:rsidRPr="00E0013A">
              <w:rPr>
                <w:rFonts w:hint="eastAsia"/>
                <w:sz w:val="20"/>
                <w:szCs w:val="20"/>
              </w:rPr>
              <w:t>/</w:t>
            </w:r>
            <w:r w:rsidRPr="00E0013A">
              <w:rPr>
                <w:sz w:val="20"/>
                <w:szCs w:val="20"/>
              </w:rPr>
              <w:t>ContractingOrganization/Name</w:t>
            </w:r>
          </w:p>
        </w:tc>
        <w:tc>
          <w:tcPr>
            <w:tcW w:w="912" w:type="pct"/>
            <w:shd w:val="clear" w:color="auto" w:fill="auto"/>
            <w:vAlign w:val="center"/>
          </w:tcPr>
          <w:p w:rsidR="00767076" w:rsidRDefault="00767076" w:rsidP="00932C2C">
            <w:pPr>
              <w:jc w:val="left"/>
              <w:rPr>
                <w:sz w:val="20"/>
                <w:szCs w:val="20"/>
              </w:rPr>
            </w:pPr>
            <w:r>
              <w:rPr>
                <w:rFonts w:hint="eastAsia"/>
                <w:sz w:val="20"/>
                <w:szCs w:val="20"/>
              </w:rPr>
              <w:t>上年度</w:t>
            </w:r>
            <w:r>
              <w:rPr>
                <w:sz w:val="20"/>
                <w:szCs w:val="20"/>
              </w:rPr>
              <w:t>签约机构</w:t>
            </w:r>
            <w:r>
              <w:rPr>
                <w:rFonts w:hint="eastAsia"/>
                <w:sz w:val="20"/>
                <w:szCs w:val="20"/>
              </w:rPr>
              <w:t>名称</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t>/ContractingRecord/ContractingInfo/LastYearContractingInfo</w:t>
            </w:r>
            <w:r w:rsidRPr="00E0013A">
              <w:rPr>
                <w:rFonts w:hint="eastAsia"/>
                <w:sz w:val="20"/>
                <w:szCs w:val="20"/>
              </w:rPr>
              <w:t>/</w:t>
            </w:r>
            <w:r w:rsidRPr="00E0013A">
              <w:rPr>
                <w:sz w:val="20"/>
                <w:szCs w:val="20"/>
              </w:rPr>
              <w:t>ContractingDoctor</w:t>
            </w:r>
          </w:p>
        </w:tc>
        <w:tc>
          <w:tcPr>
            <w:tcW w:w="912" w:type="pct"/>
            <w:shd w:val="clear" w:color="auto" w:fill="auto"/>
            <w:vAlign w:val="center"/>
          </w:tcPr>
          <w:p w:rsidR="00767076" w:rsidRDefault="00767076" w:rsidP="00932C2C">
            <w:pPr>
              <w:jc w:val="left"/>
              <w:rPr>
                <w:sz w:val="20"/>
                <w:szCs w:val="20"/>
              </w:rPr>
            </w:pPr>
            <w:r>
              <w:rPr>
                <w:rFonts w:hint="eastAsia"/>
                <w:sz w:val="20"/>
                <w:szCs w:val="20"/>
              </w:rPr>
              <w:t>上年度</w:t>
            </w:r>
            <w:r>
              <w:rPr>
                <w:sz w:val="20"/>
                <w:szCs w:val="20"/>
              </w:rPr>
              <w:t>签约医生编码</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Tr="00767076">
        <w:tc>
          <w:tcPr>
            <w:tcW w:w="2271" w:type="pct"/>
            <w:vAlign w:val="center"/>
          </w:tcPr>
          <w:p w:rsidR="00767076" w:rsidRPr="00E0013A" w:rsidRDefault="00767076" w:rsidP="00932C2C">
            <w:pPr>
              <w:rPr>
                <w:sz w:val="20"/>
                <w:szCs w:val="20"/>
              </w:rPr>
            </w:pPr>
            <w:r w:rsidRPr="00E0013A">
              <w:rPr>
                <w:sz w:val="20"/>
                <w:szCs w:val="20"/>
              </w:rPr>
              <w:t>/ContractingRecord/ContractingInfo/LastYearContractingInfo</w:t>
            </w:r>
            <w:r w:rsidRPr="00E0013A">
              <w:rPr>
                <w:rFonts w:hint="eastAsia"/>
                <w:sz w:val="20"/>
                <w:szCs w:val="20"/>
              </w:rPr>
              <w:t>/</w:t>
            </w:r>
            <w:r w:rsidRPr="00E0013A">
              <w:rPr>
                <w:sz w:val="20"/>
                <w:szCs w:val="20"/>
              </w:rPr>
              <w:t>ContractingDoctor/Name</w:t>
            </w:r>
          </w:p>
        </w:tc>
        <w:tc>
          <w:tcPr>
            <w:tcW w:w="912" w:type="pct"/>
            <w:shd w:val="clear" w:color="auto" w:fill="auto"/>
            <w:vAlign w:val="center"/>
          </w:tcPr>
          <w:p w:rsidR="00767076" w:rsidRDefault="00767076" w:rsidP="00932C2C">
            <w:pPr>
              <w:jc w:val="left"/>
              <w:rPr>
                <w:sz w:val="20"/>
                <w:szCs w:val="20"/>
              </w:rPr>
            </w:pPr>
            <w:r>
              <w:rPr>
                <w:rFonts w:hint="eastAsia"/>
                <w:sz w:val="20"/>
                <w:szCs w:val="20"/>
              </w:rPr>
              <w:t>上年度</w:t>
            </w:r>
            <w:r>
              <w:rPr>
                <w:sz w:val="20"/>
                <w:szCs w:val="20"/>
              </w:rPr>
              <w:t>签约医生</w:t>
            </w:r>
            <w:r>
              <w:rPr>
                <w:rFonts w:hint="eastAsia"/>
                <w:sz w:val="20"/>
                <w:szCs w:val="20"/>
              </w:rPr>
              <w:t>姓名</w:t>
            </w:r>
          </w:p>
        </w:tc>
        <w:tc>
          <w:tcPr>
            <w:tcW w:w="528" w:type="pct"/>
            <w:shd w:val="clear" w:color="auto" w:fill="auto"/>
          </w:tcPr>
          <w:p w:rsidR="00767076" w:rsidRDefault="00767076" w:rsidP="00932C2C">
            <w:r w:rsidRPr="003B58A9">
              <w:rPr>
                <w:rFonts w:hint="eastAsia"/>
                <w:szCs w:val="18"/>
              </w:rPr>
              <w:t>必选</w:t>
            </w:r>
          </w:p>
        </w:tc>
        <w:tc>
          <w:tcPr>
            <w:tcW w:w="1070" w:type="pct"/>
          </w:tcPr>
          <w:p w:rsidR="00B9407A" w:rsidRDefault="00B9407A" w:rsidP="00B9407A">
            <w:pPr>
              <w:widowControl/>
              <w:rPr>
                <w:color w:val="000000"/>
                <w:kern w:val="0"/>
                <w:sz w:val="20"/>
                <w:szCs w:val="20"/>
              </w:rPr>
            </w:pPr>
            <w:r>
              <w:rPr>
                <w:rFonts w:hint="eastAsia"/>
                <w:color w:val="000000"/>
                <w:sz w:val="20"/>
                <w:szCs w:val="20"/>
              </w:rPr>
              <w:t>DE02.01.039.00</w:t>
            </w:r>
          </w:p>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RPr="009B306A" w:rsidTr="00767076">
        <w:tc>
          <w:tcPr>
            <w:tcW w:w="2271" w:type="pct"/>
            <w:vAlign w:val="center"/>
          </w:tcPr>
          <w:p w:rsidR="00767076" w:rsidRPr="00E0013A" w:rsidRDefault="00767076" w:rsidP="00932C2C">
            <w:pPr>
              <w:rPr>
                <w:sz w:val="20"/>
                <w:szCs w:val="20"/>
              </w:rPr>
            </w:pPr>
            <w:r w:rsidRPr="00E0013A">
              <w:rPr>
                <w:sz w:val="20"/>
                <w:szCs w:val="20"/>
              </w:rPr>
              <w:t>/ContractingRecord/ContractingInfo/LastYearContractingInfo</w:t>
            </w:r>
            <w:r w:rsidRPr="00E0013A">
              <w:rPr>
                <w:rFonts w:hint="eastAsia"/>
                <w:sz w:val="20"/>
                <w:szCs w:val="20"/>
              </w:rPr>
              <w:t>/</w:t>
            </w:r>
            <w:r w:rsidRPr="00E0013A">
              <w:rPr>
                <w:sz w:val="20"/>
                <w:szCs w:val="20"/>
              </w:rPr>
              <w:t>ContractingDoctor/IdentityId</w:t>
            </w:r>
          </w:p>
        </w:tc>
        <w:tc>
          <w:tcPr>
            <w:tcW w:w="912" w:type="pct"/>
            <w:shd w:val="clear" w:color="auto" w:fill="auto"/>
            <w:vAlign w:val="center"/>
          </w:tcPr>
          <w:p w:rsidR="00767076" w:rsidRDefault="00767076" w:rsidP="00932C2C">
            <w:pPr>
              <w:jc w:val="left"/>
              <w:rPr>
                <w:sz w:val="20"/>
                <w:szCs w:val="20"/>
              </w:rPr>
            </w:pPr>
            <w:r>
              <w:rPr>
                <w:rFonts w:hint="eastAsia"/>
                <w:sz w:val="20"/>
                <w:szCs w:val="20"/>
              </w:rPr>
              <w:t>上年度</w:t>
            </w:r>
            <w:r>
              <w:rPr>
                <w:sz w:val="20"/>
                <w:szCs w:val="20"/>
              </w:rPr>
              <w:t>签约医生</w:t>
            </w:r>
            <w:r>
              <w:rPr>
                <w:rFonts w:hint="eastAsia"/>
                <w:sz w:val="20"/>
                <w:szCs w:val="20"/>
              </w:rPr>
              <w:t>身份</w:t>
            </w:r>
            <w:r>
              <w:rPr>
                <w:sz w:val="20"/>
                <w:szCs w:val="20"/>
              </w:rPr>
              <w:t>证号</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r w:rsidR="00767076" w:rsidRPr="009B306A" w:rsidTr="00767076">
        <w:tc>
          <w:tcPr>
            <w:tcW w:w="2271" w:type="pct"/>
            <w:vAlign w:val="center"/>
          </w:tcPr>
          <w:p w:rsidR="00767076" w:rsidRPr="00E0013A" w:rsidRDefault="00767076" w:rsidP="00932C2C">
            <w:pPr>
              <w:rPr>
                <w:sz w:val="20"/>
                <w:szCs w:val="20"/>
              </w:rPr>
            </w:pPr>
            <w:r w:rsidRPr="00E0013A">
              <w:rPr>
                <w:sz w:val="20"/>
                <w:szCs w:val="20"/>
              </w:rPr>
              <w:t>/ContractingRecord/ContractingInfo/ParticularPersonDescription</w:t>
            </w:r>
          </w:p>
        </w:tc>
        <w:tc>
          <w:tcPr>
            <w:tcW w:w="912" w:type="pct"/>
            <w:shd w:val="clear" w:color="auto" w:fill="auto"/>
            <w:vAlign w:val="center"/>
          </w:tcPr>
          <w:p w:rsidR="00767076" w:rsidRDefault="00767076" w:rsidP="00932C2C">
            <w:pPr>
              <w:jc w:val="left"/>
              <w:rPr>
                <w:sz w:val="20"/>
                <w:szCs w:val="20"/>
              </w:rPr>
            </w:pPr>
            <w:r>
              <w:rPr>
                <w:rFonts w:hint="eastAsia"/>
                <w:sz w:val="20"/>
                <w:szCs w:val="20"/>
              </w:rPr>
              <w:t>特殊</w:t>
            </w:r>
            <w:r>
              <w:rPr>
                <w:sz w:val="20"/>
                <w:szCs w:val="20"/>
              </w:rPr>
              <w:t>人群描述</w:t>
            </w:r>
          </w:p>
        </w:tc>
        <w:tc>
          <w:tcPr>
            <w:tcW w:w="528" w:type="pct"/>
            <w:shd w:val="clear" w:color="auto" w:fill="auto"/>
          </w:tcPr>
          <w:p w:rsidR="00767076" w:rsidRDefault="00767076" w:rsidP="00932C2C">
            <w:r w:rsidRPr="003B58A9">
              <w:rPr>
                <w:rFonts w:hint="eastAsia"/>
                <w:szCs w:val="18"/>
              </w:rPr>
              <w:t>必选</w:t>
            </w:r>
          </w:p>
        </w:tc>
        <w:tc>
          <w:tcPr>
            <w:tcW w:w="1070" w:type="pct"/>
          </w:tcPr>
          <w:p w:rsidR="00767076" w:rsidRDefault="00767076" w:rsidP="00932C2C">
            <w:pPr>
              <w:pStyle w:val="aff6"/>
              <w:tabs>
                <w:tab w:val="clear" w:pos="4201"/>
                <w:tab w:val="clear" w:pos="9298"/>
                <w:tab w:val="center" w:pos="3034"/>
                <w:tab w:val="right" w:leader="dot" w:pos="6717"/>
              </w:tabs>
              <w:ind w:firstLineChars="0" w:firstLine="0"/>
              <w:jc w:val="left"/>
            </w:pPr>
          </w:p>
        </w:tc>
        <w:tc>
          <w:tcPr>
            <w:tcW w:w="218" w:type="pct"/>
          </w:tcPr>
          <w:p w:rsidR="00767076" w:rsidRDefault="00767076" w:rsidP="00932C2C">
            <w:pPr>
              <w:pStyle w:val="aff6"/>
              <w:tabs>
                <w:tab w:val="clear" w:pos="4201"/>
                <w:tab w:val="clear" w:pos="9298"/>
                <w:tab w:val="center" w:pos="3034"/>
                <w:tab w:val="right" w:leader="dot" w:pos="6717"/>
              </w:tabs>
              <w:ind w:firstLineChars="0" w:firstLine="0"/>
              <w:jc w:val="left"/>
            </w:pPr>
          </w:p>
        </w:tc>
      </w:tr>
    </w:tbl>
    <w:p w:rsidR="00B15BED" w:rsidRDefault="00B15BED" w:rsidP="00B15BED">
      <w:pPr>
        <w:pStyle w:val="a6"/>
        <w:spacing w:before="156" w:after="156"/>
      </w:pPr>
      <w:bookmarkStart w:id="214" w:name="_Toc477121601"/>
      <w:bookmarkStart w:id="215" w:name="_Toc486872290"/>
      <w:r>
        <w:t>查询</w:t>
      </w:r>
      <w:r>
        <w:rPr>
          <w:rFonts w:hint="eastAsia"/>
        </w:rPr>
        <w:t>家庭医生</w:t>
      </w:r>
      <w:r>
        <w:t>签约关系</w:t>
      </w:r>
      <w:bookmarkEnd w:id="214"/>
      <w:bookmarkEnd w:id="215"/>
    </w:p>
    <w:p w:rsidR="00B15BED" w:rsidRDefault="00B15BED" w:rsidP="00B15BED">
      <w:pPr>
        <w:pStyle w:val="a7"/>
        <w:spacing w:before="156" w:after="156"/>
      </w:pPr>
      <w:r>
        <w:rPr>
          <w:rFonts w:hint="eastAsia"/>
        </w:rPr>
        <w:t>用例</w:t>
      </w:r>
    </w:p>
    <w:p w:rsidR="00B15BED" w:rsidRPr="00D8704D" w:rsidRDefault="00B15BED" w:rsidP="00B15BED">
      <w:pPr>
        <w:pStyle w:val="aff6"/>
      </w:pPr>
      <w:r>
        <w:t>查询</w:t>
      </w:r>
      <w:r>
        <w:rPr>
          <w:rFonts w:hint="eastAsia"/>
        </w:rPr>
        <w:t>家庭医生</w:t>
      </w:r>
      <w:r>
        <w:t>签约关系用例见</w:t>
      </w:r>
      <w:r>
        <w:rPr>
          <w:rFonts w:hint="eastAsia"/>
        </w:rPr>
        <w:t>图</w:t>
      </w:r>
      <w:r>
        <w:t>34</w:t>
      </w:r>
      <w:r w:rsidRPr="00D8704D">
        <w:rPr>
          <w:rFonts w:hint="eastAsia"/>
        </w:rPr>
        <w:t>。</w:t>
      </w:r>
    </w:p>
    <w:p w:rsidR="00B15BED" w:rsidRDefault="00B15BED" w:rsidP="00B15BED">
      <w:pPr>
        <w:pStyle w:val="aff6"/>
        <w:ind w:firstLineChars="337" w:firstLine="708"/>
        <w:jc w:val="center"/>
      </w:pPr>
      <w:r>
        <w:object w:dxaOrig="3627" w:dyaOrig="2998">
          <v:shape id="_x0000_i1042" type="#_x0000_t75" style="width:181.5pt;height:150pt" o:ole="">
            <v:imagedata r:id="rId46" o:title=""/>
          </v:shape>
          <o:OLEObject Type="Embed" ProgID="Visio.Drawing.15" ShapeID="_x0000_i1042" DrawAspect="Content" ObjectID="_1560614192" r:id="rId47"/>
        </w:object>
      </w:r>
    </w:p>
    <w:p w:rsidR="00B15BED" w:rsidRPr="002B0657" w:rsidRDefault="00B15BED" w:rsidP="00B15BED">
      <w:pPr>
        <w:pStyle w:val="a3"/>
        <w:spacing w:before="156" w:after="156"/>
      </w:pPr>
      <w:r>
        <w:rPr>
          <w:rFonts w:hint="eastAsia"/>
        </w:rPr>
        <w:t>用例图-</w:t>
      </w:r>
      <w:r>
        <w:t>查询</w:t>
      </w:r>
      <w:r>
        <w:rPr>
          <w:rFonts w:hint="eastAsia"/>
        </w:rPr>
        <w:t>家庭医生</w:t>
      </w:r>
      <w:r>
        <w:t>签约关系</w:t>
      </w:r>
    </w:p>
    <w:p w:rsidR="00B15BED" w:rsidRDefault="00B15BED" w:rsidP="00B15BED">
      <w:pPr>
        <w:pStyle w:val="a7"/>
        <w:spacing w:before="156" w:after="156"/>
      </w:pPr>
      <w:r>
        <w:rPr>
          <w:rFonts w:hint="eastAsia"/>
        </w:rPr>
        <w:t>交易流程</w:t>
      </w:r>
    </w:p>
    <w:p w:rsidR="00B15BED" w:rsidRDefault="00B15BED" w:rsidP="00B15BED">
      <w:pPr>
        <w:pStyle w:val="aff6"/>
        <w:jc w:val="center"/>
      </w:pPr>
      <w:r>
        <w:object w:dxaOrig="5729" w:dyaOrig="4558">
          <v:shape id="_x0000_i1043" type="#_x0000_t75" style="width:286.5pt;height:228pt" o:ole="">
            <v:imagedata r:id="rId48" o:title=""/>
          </v:shape>
          <o:OLEObject Type="Embed" ProgID="Visio.Drawing.15" ShapeID="_x0000_i1043" DrawAspect="Content" ObjectID="_1560614193" r:id="rId49"/>
        </w:object>
      </w:r>
    </w:p>
    <w:p w:rsidR="00B15BED" w:rsidRDefault="00B15BED" w:rsidP="00B15BED">
      <w:pPr>
        <w:pStyle w:val="a3"/>
        <w:spacing w:before="156" w:after="156"/>
      </w:pPr>
      <w:r>
        <w:rPr>
          <w:rFonts w:hint="eastAsia"/>
        </w:rPr>
        <w:t>交互图-查询签约服务项目信息</w:t>
      </w:r>
    </w:p>
    <w:p w:rsidR="00B15BED" w:rsidRDefault="00B15BED" w:rsidP="00B15BED">
      <w:pPr>
        <w:pStyle w:val="a7"/>
        <w:spacing w:before="156" w:after="156"/>
      </w:pPr>
      <w:r>
        <w:rPr>
          <w:rFonts w:hint="eastAsia"/>
        </w:rPr>
        <w:t>触发事件</w:t>
      </w:r>
    </w:p>
    <w:p w:rsidR="00B15BED" w:rsidRDefault="00B15BED" w:rsidP="00B15BED">
      <w:pPr>
        <w:pStyle w:val="aff6"/>
      </w:pPr>
      <w:r>
        <w:rPr>
          <w:rFonts w:hint="eastAsia"/>
        </w:rPr>
        <w:t>签约信息使用者</w:t>
      </w:r>
      <w:r w:rsidRPr="00C176F3">
        <w:rPr>
          <w:rFonts w:hint="eastAsia"/>
        </w:rPr>
        <w:t>向</w:t>
      </w:r>
      <w:r>
        <w:rPr>
          <w:rFonts w:hint="eastAsia"/>
        </w:rPr>
        <w:t>签约</w:t>
      </w:r>
      <w:r w:rsidRPr="00C176F3">
        <w:rPr>
          <w:rFonts w:hint="eastAsia"/>
        </w:rPr>
        <w:t>服务</w:t>
      </w:r>
      <w:r>
        <w:rPr>
          <w:rFonts w:hint="eastAsia"/>
        </w:rPr>
        <w:t>查询</w:t>
      </w:r>
      <w:r>
        <w:t>查询</w:t>
      </w:r>
      <w:r>
        <w:rPr>
          <w:rFonts w:hint="eastAsia"/>
        </w:rPr>
        <w:t>家庭医生</w:t>
      </w:r>
      <w:r>
        <w:t>签约关系</w:t>
      </w:r>
      <w:r w:rsidRPr="00C176F3">
        <w:rPr>
          <w:rFonts w:hint="eastAsia"/>
        </w:rPr>
        <w:t>时触发该消息请求。</w:t>
      </w:r>
    </w:p>
    <w:p w:rsidR="00B15BED" w:rsidRPr="005F5712" w:rsidRDefault="00B15BED" w:rsidP="00B15BED">
      <w:pPr>
        <w:pStyle w:val="a7"/>
        <w:spacing w:before="156" w:after="156"/>
      </w:pPr>
      <w:r>
        <w:rPr>
          <w:rFonts w:hint="eastAsia"/>
        </w:rPr>
        <w:t>消息请求</w:t>
      </w:r>
    </w:p>
    <w:p w:rsidR="00B15BED" w:rsidRDefault="00B15BED" w:rsidP="00B15BED">
      <w:pPr>
        <w:pStyle w:val="affa"/>
        <w:numPr>
          <w:ilvl w:val="3"/>
          <w:numId w:val="14"/>
        </w:numPr>
        <w:spacing w:before="156" w:after="156"/>
      </w:pPr>
      <w:r>
        <w:rPr>
          <w:rFonts w:hint="eastAsia"/>
        </w:rPr>
        <w:t>消息语法</w:t>
      </w:r>
      <w:r>
        <w:t>结构</w:t>
      </w:r>
    </w:p>
    <w:p w:rsidR="00B15BED" w:rsidRDefault="00B15BED" w:rsidP="00B15BED">
      <w:pPr>
        <w:pStyle w:val="aff6"/>
      </w:pPr>
      <w:r>
        <w:t>查询</w:t>
      </w:r>
      <w:r>
        <w:rPr>
          <w:rFonts w:hint="eastAsia"/>
        </w:rPr>
        <w:t>家庭医生</w:t>
      </w:r>
      <w:r>
        <w:t>签约关系的消息</w:t>
      </w:r>
      <w:r>
        <w:rPr>
          <w:rFonts w:hint="eastAsia"/>
        </w:rPr>
        <w:t>结构模式见图</w:t>
      </w:r>
      <w:r>
        <w:t>36</w:t>
      </w:r>
      <w:r>
        <w:rPr>
          <w:rFonts w:hint="eastAsia"/>
        </w:rPr>
        <w:t>。</w:t>
      </w:r>
    </w:p>
    <w:p w:rsidR="00B15BED" w:rsidRDefault="00B15BED" w:rsidP="00B15BED">
      <w:pPr>
        <w:pStyle w:val="aff6"/>
      </w:pPr>
    </w:p>
    <w:p w:rsidR="00B15BED" w:rsidRDefault="00B15BED" w:rsidP="00B15BED">
      <w:pPr>
        <w:pStyle w:val="a3"/>
        <w:spacing w:before="156" w:after="156"/>
      </w:pPr>
      <w:r>
        <w:t>查询</w:t>
      </w:r>
      <w:r>
        <w:rPr>
          <w:rFonts w:hint="eastAsia"/>
        </w:rPr>
        <w:t>家庭医生</w:t>
      </w:r>
      <w:r>
        <w:t>签约关系</w:t>
      </w:r>
      <w:r w:rsidRPr="00BB2617">
        <w:rPr>
          <w:rFonts w:hint="eastAsia"/>
        </w:rPr>
        <w:t>消息结构模式</w:t>
      </w:r>
    </w:p>
    <w:p w:rsidR="00B15BED" w:rsidRDefault="00B15BED" w:rsidP="00B15BED">
      <w:pPr>
        <w:pStyle w:val="aff6"/>
      </w:pPr>
      <w:r>
        <w:rPr>
          <w:rFonts w:hint="eastAsia"/>
        </w:rPr>
        <w:t>消息的语法应符合规范性附录B签约服务结构模式P</w:t>
      </w:r>
      <w:r>
        <w:t>atientIdentifierMergeNotification</w:t>
      </w:r>
      <w:r>
        <w:rPr>
          <w:rFonts w:hint="eastAsia"/>
        </w:rPr>
        <w:t>构件的要求。</w:t>
      </w:r>
    </w:p>
    <w:p w:rsidR="00B15BED" w:rsidRDefault="00B15BED" w:rsidP="00B15BED">
      <w:pPr>
        <w:pStyle w:val="affa"/>
        <w:numPr>
          <w:ilvl w:val="3"/>
          <w:numId w:val="14"/>
        </w:numPr>
        <w:spacing w:before="156" w:after="156"/>
      </w:pPr>
      <w:r>
        <w:rPr>
          <w:rFonts w:hint="eastAsia"/>
        </w:rPr>
        <w:lastRenderedPageBreak/>
        <w:t>消息语法</w:t>
      </w:r>
      <w:r>
        <w:t>约束</w:t>
      </w:r>
    </w:p>
    <w:p w:rsidR="00B15BED" w:rsidRDefault="00B15BED" w:rsidP="00B15BED">
      <w:pPr>
        <w:pStyle w:val="aff6"/>
      </w:pPr>
      <w:r>
        <w:t>查询</w:t>
      </w:r>
      <w:r>
        <w:rPr>
          <w:rFonts w:hint="eastAsia"/>
        </w:rPr>
        <w:t>家庭医生</w:t>
      </w:r>
      <w:r>
        <w:t>签约关系</w:t>
      </w:r>
      <w:r>
        <w:rPr>
          <w:rFonts w:hint="eastAsia"/>
        </w:rPr>
        <w:t>应</w:t>
      </w:r>
      <w:r>
        <w:t>符合表18</w:t>
      </w:r>
      <w:r>
        <w:rPr>
          <w:rFonts w:hint="eastAsia"/>
        </w:rPr>
        <w:t>的</w:t>
      </w:r>
      <w:r>
        <w:t>语法约束。</w:t>
      </w:r>
    </w:p>
    <w:p w:rsidR="00B15BED" w:rsidRPr="007A70D1" w:rsidRDefault="00B15BED" w:rsidP="00B15BED">
      <w:pPr>
        <w:pStyle w:val="af7"/>
        <w:spacing w:before="156" w:after="156"/>
      </w:pPr>
      <w:r>
        <w:t>查询</w:t>
      </w:r>
      <w:r>
        <w:rPr>
          <w:rFonts w:hint="eastAsia"/>
        </w:rPr>
        <w:t>家庭医生</w:t>
      </w:r>
      <w:r>
        <w:t>签约关系的语法约束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5"/>
        <w:gridCol w:w="1561"/>
        <w:gridCol w:w="781"/>
        <w:gridCol w:w="2465"/>
        <w:gridCol w:w="2463"/>
      </w:tblGrid>
      <w:tr w:rsidR="00A84C11" w:rsidTr="00A84C11">
        <w:tc>
          <w:tcPr>
            <w:tcW w:w="1110" w:type="pct"/>
            <w:tcBorders>
              <w:bottom w:val="single" w:sz="4" w:space="0" w:color="000000"/>
            </w:tcBorders>
            <w:shd w:val="clear" w:color="auto" w:fill="F3F3F3"/>
          </w:tcPr>
          <w:p w:rsidR="00A84C11" w:rsidRDefault="00A84C11"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节点代码</w:t>
            </w:r>
          </w:p>
        </w:tc>
        <w:tc>
          <w:tcPr>
            <w:tcW w:w="835" w:type="pct"/>
            <w:tcBorders>
              <w:bottom w:val="single" w:sz="4" w:space="0" w:color="000000"/>
            </w:tcBorders>
            <w:shd w:val="clear" w:color="auto" w:fill="F3F3F3"/>
          </w:tcPr>
          <w:p w:rsidR="00A84C11" w:rsidRPr="008B1773" w:rsidRDefault="00A84C11"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描述</w:t>
            </w:r>
            <w:r>
              <w:rPr>
                <w:b/>
                <w:szCs w:val="18"/>
              </w:rPr>
              <w:t>说明</w:t>
            </w:r>
          </w:p>
        </w:tc>
        <w:tc>
          <w:tcPr>
            <w:tcW w:w="418" w:type="pct"/>
            <w:tcBorders>
              <w:bottom w:val="single" w:sz="4" w:space="0" w:color="000000"/>
            </w:tcBorders>
            <w:shd w:val="clear" w:color="auto" w:fill="F3F3F3"/>
          </w:tcPr>
          <w:p w:rsidR="00A84C11" w:rsidRPr="008B1773" w:rsidRDefault="00A84C11"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可选项</w:t>
            </w:r>
          </w:p>
        </w:tc>
        <w:tc>
          <w:tcPr>
            <w:tcW w:w="1319" w:type="pct"/>
            <w:tcBorders>
              <w:bottom w:val="single" w:sz="4" w:space="0" w:color="000000"/>
            </w:tcBorders>
            <w:shd w:val="clear" w:color="auto" w:fill="F3F3F3"/>
          </w:tcPr>
          <w:p w:rsidR="00A84C11" w:rsidRDefault="00A84C11"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1318" w:type="pct"/>
            <w:tcBorders>
              <w:bottom w:val="single" w:sz="4" w:space="0" w:color="000000"/>
            </w:tcBorders>
            <w:shd w:val="clear" w:color="auto" w:fill="F3F3F3"/>
          </w:tcPr>
          <w:p w:rsidR="00A84C11" w:rsidRDefault="00A84C11"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备注</w:t>
            </w:r>
          </w:p>
        </w:tc>
      </w:tr>
      <w:tr w:rsidR="00A84C11" w:rsidTr="00A84C11">
        <w:tc>
          <w:tcPr>
            <w:tcW w:w="1110" w:type="pct"/>
            <w:shd w:val="clear" w:color="auto" w:fill="FFFFFF"/>
            <w:vAlign w:val="center"/>
          </w:tcPr>
          <w:p w:rsidR="00A84C11" w:rsidRPr="005F01DB" w:rsidRDefault="00A84C11" w:rsidP="00932C2C">
            <w:pPr>
              <w:rPr>
                <w:sz w:val="20"/>
                <w:szCs w:val="20"/>
              </w:rPr>
            </w:pPr>
            <w:r w:rsidRPr="005F01DB">
              <w:rPr>
                <w:sz w:val="20"/>
                <w:szCs w:val="20"/>
              </w:rPr>
              <w:t>/</w:t>
            </w:r>
            <w:r w:rsidRPr="000A78C2">
              <w:rPr>
                <w:sz w:val="20"/>
                <w:szCs w:val="20"/>
              </w:rPr>
              <w:t>ID</w:t>
            </w:r>
          </w:p>
        </w:tc>
        <w:tc>
          <w:tcPr>
            <w:tcW w:w="835" w:type="pct"/>
            <w:shd w:val="clear" w:color="auto" w:fill="FFFFFF"/>
            <w:vAlign w:val="center"/>
          </w:tcPr>
          <w:p w:rsidR="00A84C11" w:rsidRPr="005F01DB" w:rsidRDefault="00A84C11" w:rsidP="00932C2C">
            <w:pPr>
              <w:jc w:val="left"/>
              <w:rPr>
                <w:sz w:val="20"/>
                <w:szCs w:val="20"/>
              </w:rPr>
            </w:pPr>
            <w:r w:rsidRPr="005F01DB">
              <w:rPr>
                <w:sz w:val="20"/>
                <w:szCs w:val="20"/>
              </w:rPr>
              <w:t>消息</w:t>
            </w:r>
            <w:r w:rsidRPr="005F01DB">
              <w:rPr>
                <w:sz w:val="20"/>
                <w:szCs w:val="20"/>
              </w:rPr>
              <w:t xml:space="preserve">ID </w:t>
            </w:r>
          </w:p>
        </w:tc>
        <w:tc>
          <w:tcPr>
            <w:tcW w:w="418" w:type="pct"/>
            <w:shd w:val="clear" w:color="auto" w:fill="FFFFFF"/>
          </w:tcPr>
          <w:p w:rsidR="00A84C11" w:rsidRDefault="00A84C11" w:rsidP="00932C2C">
            <w:pPr>
              <w:pStyle w:val="aff6"/>
              <w:tabs>
                <w:tab w:val="clear" w:pos="4201"/>
                <w:tab w:val="clear" w:pos="9298"/>
                <w:tab w:val="center" w:pos="3034"/>
                <w:tab w:val="right" w:leader="dot" w:pos="6717"/>
              </w:tabs>
              <w:ind w:firstLineChars="0" w:firstLine="0"/>
              <w:jc w:val="center"/>
              <w:rPr>
                <w:b/>
                <w:szCs w:val="18"/>
              </w:rPr>
            </w:pPr>
            <w:r>
              <w:rPr>
                <w:rFonts w:hint="eastAsia"/>
                <w:szCs w:val="18"/>
              </w:rPr>
              <w:t>必选</w:t>
            </w:r>
          </w:p>
        </w:tc>
        <w:tc>
          <w:tcPr>
            <w:tcW w:w="1319" w:type="pct"/>
            <w:shd w:val="clear" w:color="auto" w:fill="FFFFFF"/>
          </w:tcPr>
          <w:p w:rsidR="00A84C11" w:rsidRDefault="00A84C11" w:rsidP="00932C2C">
            <w:pPr>
              <w:pStyle w:val="aff6"/>
              <w:tabs>
                <w:tab w:val="clear" w:pos="4201"/>
                <w:tab w:val="clear" w:pos="9298"/>
                <w:tab w:val="center" w:pos="3034"/>
                <w:tab w:val="right" w:leader="dot" w:pos="6717"/>
              </w:tabs>
              <w:ind w:firstLineChars="0" w:firstLine="0"/>
              <w:jc w:val="left"/>
              <w:rPr>
                <w:szCs w:val="18"/>
              </w:rPr>
            </w:pPr>
          </w:p>
        </w:tc>
        <w:tc>
          <w:tcPr>
            <w:tcW w:w="1318" w:type="pct"/>
            <w:shd w:val="clear" w:color="auto" w:fill="FFFFFF"/>
          </w:tcPr>
          <w:p w:rsidR="00A84C11" w:rsidRDefault="00A84C11" w:rsidP="00932C2C">
            <w:pPr>
              <w:pStyle w:val="aff6"/>
              <w:tabs>
                <w:tab w:val="clear" w:pos="4201"/>
                <w:tab w:val="clear" w:pos="9298"/>
                <w:tab w:val="center" w:pos="3034"/>
                <w:tab w:val="right" w:leader="dot" w:pos="6717"/>
              </w:tabs>
              <w:ind w:firstLineChars="0" w:firstLine="0"/>
              <w:jc w:val="left"/>
              <w:rPr>
                <w:szCs w:val="18"/>
              </w:rPr>
            </w:pPr>
          </w:p>
        </w:tc>
      </w:tr>
      <w:tr w:rsidR="00A84C11" w:rsidTr="00A84C11">
        <w:tc>
          <w:tcPr>
            <w:tcW w:w="1110" w:type="pct"/>
            <w:vAlign w:val="center"/>
          </w:tcPr>
          <w:p w:rsidR="00A84C11" w:rsidRPr="005F01DB" w:rsidRDefault="00A84C11" w:rsidP="00932C2C">
            <w:pPr>
              <w:rPr>
                <w:sz w:val="20"/>
                <w:szCs w:val="20"/>
              </w:rPr>
            </w:pPr>
            <w:r w:rsidRPr="005F01DB">
              <w:rPr>
                <w:sz w:val="20"/>
                <w:szCs w:val="20"/>
              </w:rPr>
              <w:t>/</w:t>
            </w:r>
            <w:r w:rsidRPr="00851847">
              <w:rPr>
                <w:sz w:val="20"/>
                <w:szCs w:val="20"/>
              </w:rPr>
              <w:t xml:space="preserve"> </w:t>
            </w:r>
            <w:r w:rsidRPr="002643DB">
              <w:rPr>
                <w:sz w:val="20"/>
                <w:szCs w:val="20"/>
              </w:rPr>
              <w:t>OrganizationId</w:t>
            </w:r>
          </w:p>
        </w:tc>
        <w:tc>
          <w:tcPr>
            <w:tcW w:w="835" w:type="pct"/>
            <w:shd w:val="clear" w:color="auto" w:fill="auto"/>
            <w:vAlign w:val="center"/>
          </w:tcPr>
          <w:p w:rsidR="00A84C11" w:rsidRPr="005F01DB" w:rsidRDefault="00A84C11" w:rsidP="00932C2C">
            <w:pPr>
              <w:jc w:val="left"/>
              <w:rPr>
                <w:sz w:val="20"/>
                <w:szCs w:val="20"/>
              </w:rPr>
            </w:pPr>
            <w:r>
              <w:rPr>
                <w:rFonts w:hint="eastAsia"/>
                <w:sz w:val="20"/>
                <w:szCs w:val="20"/>
              </w:rPr>
              <w:t>机构编码</w:t>
            </w:r>
          </w:p>
        </w:tc>
        <w:tc>
          <w:tcPr>
            <w:tcW w:w="418" w:type="pct"/>
            <w:shd w:val="clear" w:color="auto" w:fill="auto"/>
          </w:tcPr>
          <w:p w:rsidR="00A84C11" w:rsidRPr="003D4212" w:rsidRDefault="00A84C11" w:rsidP="00932C2C">
            <w:pPr>
              <w:jc w:val="center"/>
              <w:rPr>
                <w:szCs w:val="18"/>
              </w:rPr>
            </w:pPr>
            <w:r w:rsidRPr="003D4212">
              <w:rPr>
                <w:rFonts w:hint="eastAsia"/>
                <w:szCs w:val="18"/>
              </w:rPr>
              <w:t>必选</w:t>
            </w:r>
          </w:p>
        </w:tc>
        <w:tc>
          <w:tcPr>
            <w:tcW w:w="1319"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1318"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1110" w:type="pct"/>
            <w:vAlign w:val="center"/>
          </w:tcPr>
          <w:p w:rsidR="00A84C11" w:rsidRPr="005F01DB" w:rsidRDefault="00A84C11" w:rsidP="00932C2C">
            <w:pPr>
              <w:rPr>
                <w:sz w:val="20"/>
                <w:szCs w:val="20"/>
              </w:rPr>
            </w:pPr>
            <w:r w:rsidRPr="005F01DB">
              <w:rPr>
                <w:sz w:val="20"/>
                <w:szCs w:val="20"/>
              </w:rPr>
              <w:t>/</w:t>
            </w:r>
            <w:r w:rsidRPr="00851847">
              <w:rPr>
                <w:sz w:val="20"/>
                <w:szCs w:val="20"/>
              </w:rPr>
              <w:t xml:space="preserve"> StartTime</w:t>
            </w:r>
          </w:p>
        </w:tc>
        <w:tc>
          <w:tcPr>
            <w:tcW w:w="835" w:type="pct"/>
            <w:shd w:val="clear" w:color="auto" w:fill="auto"/>
            <w:vAlign w:val="center"/>
          </w:tcPr>
          <w:p w:rsidR="00A84C11" w:rsidRPr="005F01DB" w:rsidRDefault="00A84C11" w:rsidP="00932C2C">
            <w:pPr>
              <w:jc w:val="left"/>
              <w:rPr>
                <w:sz w:val="20"/>
                <w:szCs w:val="20"/>
              </w:rPr>
            </w:pPr>
            <w:r>
              <w:rPr>
                <w:rFonts w:hint="eastAsia"/>
                <w:sz w:val="20"/>
                <w:szCs w:val="20"/>
              </w:rPr>
              <w:t>开始时间</w:t>
            </w:r>
          </w:p>
        </w:tc>
        <w:tc>
          <w:tcPr>
            <w:tcW w:w="418" w:type="pct"/>
            <w:shd w:val="clear" w:color="auto" w:fill="auto"/>
          </w:tcPr>
          <w:p w:rsidR="00A84C11" w:rsidRPr="003D4212" w:rsidRDefault="00A84C11" w:rsidP="00932C2C">
            <w:pPr>
              <w:jc w:val="center"/>
              <w:rPr>
                <w:szCs w:val="18"/>
              </w:rPr>
            </w:pPr>
            <w:r w:rsidRPr="003D4212">
              <w:rPr>
                <w:rFonts w:hint="eastAsia"/>
                <w:szCs w:val="18"/>
              </w:rPr>
              <w:t>必选</w:t>
            </w:r>
          </w:p>
        </w:tc>
        <w:tc>
          <w:tcPr>
            <w:tcW w:w="1319"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1318"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1110" w:type="pct"/>
            <w:vAlign w:val="center"/>
          </w:tcPr>
          <w:p w:rsidR="00A84C11" w:rsidRPr="005F01DB" w:rsidRDefault="00A84C11" w:rsidP="00932C2C">
            <w:pPr>
              <w:rPr>
                <w:sz w:val="20"/>
                <w:szCs w:val="20"/>
              </w:rPr>
            </w:pPr>
            <w:r w:rsidRPr="005F01DB">
              <w:rPr>
                <w:sz w:val="20"/>
                <w:szCs w:val="20"/>
              </w:rPr>
              <w:t>/</w:t>
            </w:r>
            <w:r w:rsidRPr="00851847">
              <w:rPr>
                <w:sz w:val="20"/>
                <w:szCs w:val="20"/>
              </w:rPr>
              <w:t xml:space="preserve"> EndTime</w:t>
            </w:r>
          </w:p>
        </w:tc>
        <w:tc>
          <w:tcPr>
            <w:tcW w:w="835" w:type="pct"/>
            <w:shd w:val="clear" w:color="auto" w:fill="auto"/>
            <w:vAlign w:val="center"/>
          </w:tcPr>
          <w:p w:rsidR="00A84C11" w:rsidRPr="005F01DB" w:rsidRDefault="00A84C11" w:rsidP="00932C2C">
            <w:pPr>
              <w:jc w:val="left"/>
              <w:rPr>
                <w:sz w:val="20"/>
                <w:szCs w:val="20"/>
              </w:rPr>
            </w:pPr>
            <w:r>
              <w:rPr>
                <w:rFonts w:hint="eastAsia"/>
                <w:sz w:val="20"/>
                <w:szCs w:val="20"/>
              </w:rPr>
              <w:t>结束时间</w:t>
            </w:r>
          </w:p>
        </w:tc>
        <w:tc>
          <w:tcPr>
            <w:tcW w:w="418" w:type="pct"/>
            <w:shd w:val="clear" w:color="auto" w:fill="auto"/>
          </w:tcPr>
          <w:p w:rsidR="00A84C11" w:rsidRPr="003D4212" w:rsidRDefault="00A84C11" w:rsidP="00932C2C">
            <w:pPr>
              <w:jc w:val="center"/>
              <w:rPr>
                <w:szCs w:val="18"/>
              </w:rPr>
            </w:pPr>
            <w:r w:rsidRPr="003D4212">
              <w:rPr>
                <w:rFonts w:hint="eastAsia"/>
                <w:szCs w:val="18"/>
              </w:rPr>
              <w:t>必选</w:t>
            </w:r>
          </w:p>
        </w:tc>
        <w:tc>
          <w:tcPr>
            <w:tcW w:w="1319"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1318" w:type="pct"/>
          </w:tcPr>
          <w:p w:rsidR="00A84C11" w:rsidRDefault="00A84C11" w:rsidP="00932C2C">
            <w:pPr>
              <w:pStyle w:val="aff6"/>
              <w:tabs>
                <w:tab w:val="clear" w:pos="4201"/>
                <w:tab w:val="clear" w:pos="9298"/>
                <w:tab w:val="center" w:pos="3034"/>
                <w:tab w:val="right" w:leader="dot" w:pos="6717"/>
              </w:tabs>
              <w:ind w:firstLineChars="0" w:firstLine="0"/>
              <w:jc w:val="left"/>
            </w:pPr>
          </w:p>
        </w:tc>
      </w:tr>
    </w:tbl>
    <w:p w:rsidR="00B15BED" w:rsidRPr="00945F86" w:rsidRDefault="00B15BED" w:rsidP="00B15BED">
      <w:pPr>
        <w:pStyle w:val="a7"/>
        <w:spacing w:before="156" w:after="156"/>
      </w:pPr>
      <w:r>
        <w:rPr>
          <w:rFonts w:hint="eastAsia"/>
        </w:rPr>
        <w:t>消息</w:t>
      </w:r>
      <w:r>
        <w:t>应答</w:t>
      </w:r>
    </w:p>
    <w:p w:rsidR="00B15BED" w:rsidRDefault="00B15BED" w:rsidP="00B15BED">
      <w:pPr>
        <w:pStyle w:val="affa"/>
        <w:numPr>
          <w:ilvl w:val="3"/>
          <w:numId w:val="14"/>
        </w:numPr>
        <w:spacing w:before="156" w:after="156"/>
      </w:pPr>
      <w:r>
        <w:rPr>
          <w:rFonts w:hint="eastAsia"/>
        </w:rPr>
        <w:t>触发事件</w:t>
      </w:r>
    </w:p>
    <w:p w:rsidR="00B15BED" w:rsidRDefault="00B15BED" w:rsidP="00B15BED">
      <w:pPr>
        <w:pStyle w:val="aff6"/>
      </w:pPr>
      <w:r>
        <w:rPr>
          <w:rFonts w:hint="eastAsia"/>
        </w:rPr>
        <w:t>签约</w:t>
      </w:r>
      <w:r w:rsidRPr="00C176F3">
        <w:rPr>
          <w:rFonts w:hint="eastAsia"/>
        </w:rPr>
        <w:t>服务</w:t>
      </w:r>
      <w:r>
        <w:rPr>
          <w:rFonts w:hint="eastAsia"/>
        </w:rPr>
        <w:t>接收</w:t>
      </w:r>
      <w:r>
        <w:t>到查询</w:t>
      </w:r>
      <w:r>
        <w:rPr>
          <w:rFonts w:hint="eastAsia"/>
        </w:rPr>
        <w:t>家庭医生</w:t>
      </w:r>
      <w:r>
        <w:t>签约关系</w:t>
      </w:r>
      <w:r>
        <w:rPr>
          <w:rFonts w:hint="eastAsia"/>
        </w:rPr>
        <w:t>请求时触发该消息应答</w:t>
      </w:r>
      <w:r w:rsidRPr="00C176F3">
        <w:rPr>
          <w:rFonts w:hint="eastAsia"/>
        </w:rPr>
        <w:t>。</w:t>
      </w:r>
    </w:p>
    <w:p w:rsidR="00B15BED" w:rsidRPr="00DE3CF5" w:rsidRDefault="00B15BED" w:rsidP="00B15BED">
      <w:pPr>
        <w:pStyle w:val="affa"/>
        <w:numPr>
          <w:ilvl w:val="3"/>
          <w:numId w:val="14"/>
        </w:numPr>
        <w:spacing w:before="156" w:after="156"/>
      </w:pPr>
      <w:r>
        <w:t>消息结构</w:t>
      </w:r>
    </w:p>
    <w:p w:rsidR="00B15BED" w:rsidRDefault="00A84C11" w:rsidP="00B15BED">
      <w:pPr>
        <w:pStyle w:val="aff6"/>
      </w:pPr>
      <w:r>
        <w:rPr>
          <w:rFonts w:hint="eastAsia"/>
        </w:rPr>
        <w:t>暂</w:t>
      </w:r>
      <w:r>
        <w:t>未提供</w:t>
      </w:r>
    </w:p>
    <w:p w:rsidR="00B15BED" w:rsidRDefault="00B15BED" w:rsidP="00B15BED">
      <w:pPr>
        <w:pStyle w:val="a3"/>
        <w:spacing w:before="156" w:after="156"/>
      </w:pPr>
      <w:r>
        <w:t>查询</w:t>
      </w:r>
      <w:r>
        <w:rPr>
          <w:rFonts w:hint="eastAsia"/>
        </w:rPr>
        <w:t>家庭医生</w:t>
      </w:r>
      <w:r>
        <w:t>签约关系</w:t>
      </w:r>
      <w:r>
        <w:rPr>
          <w:rFonts w:hint="eastAsia"/>
        </w:rPr>
        <w:t>应答消息结构模式</w:t>
      </w:r>
    </w:p>
    <w:p w:rsidR="00B15BED" w:rsidRDefault="00B15BED" w:rsidP="00B15BED">
      <w:pPr>
        <w:pStyle w:val="aff6"/>
      </w:pPr>
      <w:r>
        <w:rPr>
          <w:rFonts w:hint="eastAsia"/>
        </w:rPr>
        <w:t>消息的语法应符合规范性附录B 签约服务结构模式P</w:t>
      </w:r>
      <w:r>
        <w:t>atientIdentifier</w:t>
      </w:r>
      <w:r>
        <w:rPr>
          <w:rFonts w:hint="eastAsia"/>
        </w:rPr>
        <w:t>Query</w:t>
      </w:r>
      <w:r>
        <w:t>Response</w:t>
      </w:r>
      <w:r>
        <w:rPr>
          <w:rFonts w:hint="eastAsia"/>
        </w:rPr>
        <w:t>构件的要求。</w:t>
      </w:r>
    </w:p>
    <w:p w:rsidR="00B15BED" w:rsidRDefault="00B15BED" w:rsidP="00B15BED">
      <w:pPr>
        <w:pStyle w:val="affa"/>
        <w:numPr>
          <w:ilvl w:val="3"/>
          <w:numId w:val="14"/>
        </w:numPr>
        <w:spacing w:before="156" w:after="156"/>
      </w:pPr>
      <w:r>
        <w:rPr>
          <w:rFonts w:hint="eastAsia"/>
        </w:rPr>
        <w:t>消息语法</w:t>
      </w:r>
      <w:r>
        <w:t>约束</w:t>
      </w:r>
    </w:p>
    <w:p w:rsidR="00B15BED" w:rsidRDefault="00B15BED" w:rsidP="00B15BED">
      <w:pPr>
        <w:pStyle w:val="aff6"/>
      </w:pPr>
      <w:r>
        <w:t>查询</w:t>
      </w:r>
      <w:r>
        <w:rPr>
          <w:rFonts w:hint="eastAsia"/>
        </w:rPr>
        <w:t>家庭医生</w:t>
      </w:r>
      <w:r>
        <w:t>签约关系</w:t>
      </w:r>
      <w:r>
        <w:rPr>
          <w:rFonts w:hint="eastAsia"/>
        </w:rPr>
        <w:t>应答采用</w:t>
      </w:r>
      <w:r>
        <w:t>表19</w:t>
      </w:r>
      <w:r>
        <w:rPr>
          <w:rFonts w:hint="eastAsia"/>
        </w:rPr>
        <w:t>的</w:t>
      </w:r>
      <w:r>
        <w:t>语法约束。</w:t>
      </w:r>
    </w:p>
    <w:p w:rsidR="00B15BED" w:rsidRDefault="00B15BED" w:rsidP="00B15BED">
      <w:pPr>
        <w:pStyle w:val="af7"/>
        <w:spacing w:before="156" w:after="156"/>
      </w:pPr>
      <w:r>
        <w:t>查询</w:t>
      </w:r>
      <w:r>
        <w:rPr>
          <w:rFonts w:hint="eastAsia"/>
        </w:rPr>
        <w:t>家庭医生</w:t>
      </w:r>
      <w:r>
        <w:t>签约关系</w:t>
      </w:r>
      <w:r>
        <w:rPr>
          <w:rFonts w:hint="eastAsia"/>
        </w:rPr>
        <w:t>应答</w:t>
      </w:r>
      <w:r>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05"/>
        <w:gridCol w:w="1843"/>
        <w:gridCol w:w="1277"/>
        <w:gridCol w:w="1716"/>
        <w:gridCol w:w="404"/>
      </w:tblGrid>
      <w:tr w:rsidR="00A84C11" w:rsidRPr="009B306A" w:rsidTr="00A84C11">
        <w:tc>
          <w:tcPr>
            <w:tcW w:w="2196" w:type="pct"/>
            <w:tcBorders>
              <w:bottom w:val="single" w:sz="4" w:space="0" w:color="000000"/>
            </w:tcBorders>
            <w:shd w:val="clear" w:color="auto" w:fill="F3F3F3"/>
          </w:tcPr>
          <w:p w:rsidR="00A84C11" w:rsidRPr="009B306A" w:rsidRDefault="00A84C11"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节点代码</w:t>
            </w:r>
          </w:p>
        </w:tc>
        <w:tc>
          <w:tcPr>
            <w:tcW w:w="986" w:type="pct"/>
            <w:tcBorders>
              <w:bottom w:val="single" w:sz="4" w:space="0" w:color="000000"/>
            </w:tcBorders>
            <w:shd w:val="clear" w:color="auto" w:fill="F3F3F3"/>
          </w:tcPr>
          <w:p w:rsidR="00A84C11" w:rsidRPr="009B306A" w:rsidRDefault="00A84C11"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描述</w:t>
            </w:r>
            <w:r w:rsidRPr="009B306A">
              <w:rPr>
                <w:b/>
                <w:szCs w:val="18"/>
              </w:rPr>
              <w:t>说明</w:t>
            </w:r>
          </w:p>
        </w:tc>
        <w:tc>
          <w:tcPr>
            <w:tcW w:w="683" w:type="pct"/>
            <w:tcBorders>
              <w:bottom w:val="single" w:sz="4" w:space="0" w:color="000000"/>
            </w:tcBorders>
            <w:shd w:val="clear" w:color="auto" w:fill="F3F3F3"/>
          </w:tcPr>
          <w:p w:rsidR="00A84C11" w:rsidRPr="009B306A" w:rsidRDefault="00A84C11"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可选项</w:t>
            </w:r>
          </w:p>
        </w:tc>
        <w:tc>
          <w:tcPr>
            <w:tcW w:w="918" w:type="pct"/>
            <w:tcBorders>
              <w:bottom w:val="single" w:sz="4" w:space="0" w:color="000000"/>
            </w:tcBorders>
            <w:shd w:val="clear" w:color="auto" w:fill="F3F3F3"/>
          </w:tcPr>
          <w:p w:rsidR="00A84C11" w:rsidRPr="009B306A" w:rsidRDefault="00A84C11"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216" w:type="pct"/>
            <w:tcBorders>
              <w:bottom w:val="single" w:sz="4" w:space="0" w:color="000000"/>
            </w:tcBorders>
            <w:shd w:val="clear" w:color="auto" w:fill="F3F3F3"/>
          </w:tcPr>
          <w:p w:rsidR="00A84C11" w:rsidRPr="009B306A" w:rsidRDefault="00A84C11"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备注</w:t>
            </w:r>
          </w:p>
        </w:tc>
      </w:tr>
      <w:tr w:rsidR="00A84C11" w:rsidRPr="009B306A" w:rsidTr="00A84C11">
        <w:tc>
          <w:tcPr>
            <w:tcW w:w="2196" w:type="pct"/>
            <w:shd w:val="clear" w:color="auto" w:fill="FFFFFF"/>
            <w:vAlign w:val="center"/>
          </w:tcPr>
          <w:p w:rsidR="00A84C11" w:rsidRPr="005F01DB" w:rsidRDefault="00A84C11" w:rsidP="00932C2C">
            <w:pPr>
              <w:rPr>
                <w:sz w:val="20"/>
                <w:szCs w:val="20"/>
              </w:rPr>
            </w:pPr>
            <w:r w:rsidRPr="005F01DB">
              <w:rPr>
                <w:sz w:val="20"/>
                <w:szCs w:val="20"/>
              </w:rPr>
              <w:t>/</w:t>
            </w:r>
            <w:r w:rsidRPr="000A78C2">
              <w:rPr>
                <w:sz w:val="20"/>
                <w:szCs w:val="20"/>
              </w:rPr>
              <w:t>ID</w:t>
            </w:r>
          </w:p>
        </w:tc>
        <w:tc>
          <w:tcPr>
            <w:tcW w:w="986" w:type="pct"/>
            <w:shd w:val="clear" w:color="auto" w:fill="FFFFFF"/>
            <w:vAlign w:val="center"/>
          </w:tcPr>
          <w:p w:rsidR="00A84C11" w:rsidRPr="005F01DB" w:rsidRDefault="00A84C11" w:rsidP="00932C2C">
            <w:pPr>
              <w:jc w:val="left"/>
              <w:rPr>
                <w:sz w:val="20"/>
                <w:szCs w:val="20"/>
              </w:rPr>
            </w:pPr>
            <w:r w:rsidRPr="005F01DB">
              <w:rPr>
                <w:sz w:val="20"/>
                <w:szCs w:val="20"/>
              </w:rPr>
              <w:t>消息</w:t>
            </w:r>
            <w:r w:rsidRPr="005F01DB">
              <w:rPr>
                <w:sz w:val="20"/>
                <w:szCs w:val="20"/>
              </w:rPr>
              <w:t>ID</w:t>
            </w:r>
          </w:p>
        </w:tc>
        <w:tc>
          <w:tcPr>
            <w:tcW w:w="683" w:type="pct"/>
            <w:shd w:val="clear" w:color="auto" w:fill="FFFFFF"/>
          </w:tcPr>
          <w:p w:rsidR="00A84C11" w:rsidRDefault="00A84C11" w:rsidP="00932C2C">
            <w:r w:rsidRPr="00F67828">
              <w:rPr>
                <w:rFonts w:hint="eastAsia"/>
                <w:szCs w:val="18"/>
              </w:rPr>
              <w:t>必选</w:t>
            </w:r>
          </w:p>
        </w:tc>
        <w:tc>
          <w:tcPr>
            <w:tcW w:w="918" w:type="pct"/>
            <w:shd w:val="clear" w:color="auto" w:fill="FFFFFF"/>
          </w:tcPr>
          <w:p w:rsidR="00A84C11" w:rsidRPr="009B306A" w:rsidRDefault="00A84C11" w:rsidP="00932C2C">
            <w:pPr>
              <w:pStyle w:val="aff6"/>
              <w:tabs>
                <w:tab w:val="clear" w:pos="4201"/>
                <w:tab w:val="clear" w:pos="9298"/>
                <w:tab w:val="center" w:pos="3034"/>
                <w:tab w:val="right" w:leader="dot" w:pos="6717"/>
              </w:tabs>
              <w:ind w:firstLineChars="0" w:firstLine="0"/>
              <w:jc w:val="left"/>
              <w:rPr>
                <w:szCs w:val="18"/>
              </w:rPr>
            </w:pPr>
          </w:p>
        </w:tc>
        <w:tc>
          <w:tcPr>
            <w:tcW w:w="216" w:type="pct"/>
            <w:shd w:val="clear" w:color="auto" w:fill="FFFFFF"/>
          </w:tcPr>
          <w:p w:rsidR="00A84C11" w:rsidRPr="009B306A" w:rsidRDefault="00A84C11" w:rsidP="00932C2C">
            <w:pPr>
              <w:pStyle w:val="aff6"/>
              <w:tabs>
                <w:tab w:val="clear" w:pos="4201"/>
                <w:tab w:val="clear" w:pos="9298"/>
                <w:tab w:val="center" w:pos="3034"/>
                <w:tab w:val="right" w:leader="dot" w:pos="6717"/>
              </w:tabs>
              <w:ind w:firstLineChars="0" w:firstLine="0"/>
              <w:jc w:val="left"/>
              <w:rPr>
                <w:szCs w:val="18"/>
              </w:rPr>
            </w:pPr>
          </w:p>
        </w:tc>
      </w:tr>
      <w:tr w:rsidR="00A84C11" w:rsidRPr="009B306A" w:rsidTr="00A84C11">
        <w:tc>
          <w:tcPr>
            <w:tcW w:w="2196" w:type="pct"/>
            <w:shd w:val="clear" w:color="auto" w:fill="FFFFFF"/>
            <w:vAlign w:val="center"/>
          </w:tcPr>
          <w:p w:rsidR="00A84C11" w:rsidRPr="005F01DB" w:rsidRDefault="00A84C11" w:rsidP="00932C2C">
            <w:pPr>
              <w:rPr>
                <w:sz w:val="20"/>
                <w:szCs w:val="20"/>
              </w:rPr>
            </w:pPr>
            <w:r w:rsidRPr="000A78C2">
              <w:rPr>
                <w:sz w:val="20"/>
                <w:szCs w:val="20"/>
              </w:rPr>
              <w:t>/TargetId</w:t>
            </w:r>
          </w:p>
        </w:tc>
        <w:tc>
          <w:tcPr>
            <w:tcW w:w="986" w:type="pct"/>
            <w:shd w:val="clear" w:color="auto" w:fill="FFFFFF"/>
            <w:vAlign w:val="center"/>
          </w:tcPr>
          <w:p w:rsidR="00A84C11" w:rsidRPr="005F01DB" w:rsidRDefault="00A84C11" w:rsidP="00932C2C">
            <w:pPr>
              <w:jc w:val="left"/>
              <w:rPr>
                <w:sz w:val="20"/>
                <w:szCs w:val="20"/>
              </w:rPr>
            </w:pPr>
            <w:r w:rsidRPr="000A78C2">
              <w:rPr>
                <w:sz w:val="20"/>
                <w:szCs w:val="20"/>
              </w:rPr>
              <w:t>请求消息</w:t>
            </w:r>
            <w:r w:rsidRPr="000A78C2">
              <w:rPr>
                <w:sz w:val="20"/>
                <w:szCs w:val="20"/>
              </w:rPr>
              <w:t>ID</w:t>
            </w:r>
          </w:p>
        </w:tc>
        <w:tc>
          <w:tcPr>
            <w:tcW w:w="683" w:type="pct"/>
            <w:shd w:val="clear" w:color="auto" w:fill="FFFFFF"/>
          </w:tcPr>
          <w:p w:rsidR="00A84C11" w:rsidRDefault="00A84C11" w:rsidP="00932C2C">
            <w:r w:rsidRPr="007B28D1">
              <w:rPr>
                <w:rFonts w:hint="eastAsia"/>
                <w:szCs w:val="18"/>
              </w:rPr>
              <w:t>必选</w:t>
            </w:r>
          </w:p>
        </w:tc>
        <w:tc>
          <w:tcPr>
            <w:tcW w:w="918" w:type="pct"/>
            <w:shd w:val="clear" w:color="auto" w:fill="FFFFFF"/>
          </w:tcPr>
          <w:p w:rsidR="00A84C11" w:rsidRDefault="00A84C11" w:rsidP="00932C2C">
            <w:pPr>
              <w:pStyle w:val="aff6"/>
              <w:tabs>
                <w:tab w:val="clear" w:pos="4201"/>
                <w:tab w:val="clear" w:pos="9298"/>
                <w:tab w:val="center" w:pos="3034"/>
                <w:tab w:val="right" w:leader="dot" w:pos="6717"/>
              </w:tabs>
              <w:ind w:firstLineChars="0" w:firstLine="0"/>
              <w:jc w:val="left"/>
              <w:rPr>
                <w:szCs w:val="18"/>
              </w:rPr>
            </w:pPr>
          </w:p>
        </w:tc>
        <w:tc>
          <w:tcPr>
            <w:tcW w:w="216" w:type="pct"/>
            <w:shd w:val="clear" w:color="auto" w:fill="FFFFFF"/>
          </w:tcPr>
          <w:p w:rsidR="00A84C11" w:rsidRDefault="00A84C11" w:rsidP="00932C2C">
            <w:pPr>
              <w:pStyle w:val="aff6"/>
              <w:tabs>
                <w:tab w:val="clear" w:pos="4201"/>
                <w:tab w:val="clear" w:pos="9298"/>
                <w:tab w:val="center" w:pos="3034"/>
                <w:tab w:val="right" w:leader="dot" w:pos="6717"/>
              </w:tabs>
              <w:ind w:firstLineChars="0" w:firstLine="0"/>
              <w:jc w:val="left"/>
              <w:rPr>
                <w:szCs w:val="18"/>
              </w:rPr>
            </w:pPr>
          </w:p>
        </w:tc>
      </w:tr>
      <w:tr w:rsidR="00A84C11" w:rsidRPr="009B306A" w:rsidTr="00A84C11">
        <w:tc>
          <w:tcPr>
            <w:tcW w:w="2196" w:type="pct"/>
            <w:vAlign w:val="center"/>
          </w:tcPr>
          <w:p w:rsidR="00A84C11" w:rsidRPr="005F01DB" w:rsidRDefault="00A84C11" w:rsidP="00932C2C">
            <w:pPr>
              <w:rPr>
                <w:sz w:val="20"/>
                <w:szCs w:val="20"/>
              </w:rPr>
            </w:pPr>
            <w:r w:rsidRPr="005F01DB">
              <w:rPr>
                <w:sz w:val="20"/>
                <w:szCs w:val="20"/>
              </w:rPr>
              <w:t>/</w:t>
            </w:r>
            <w:r w:rsidRPr="00851847">
              <w:rPr>
                <w:sz w:val="20"/>
                <w:szCs w:val="20"/>
              </w:rPr>
              <w:t xml:space="preserve"> </w:t>
            </w:r>
            <w:r w:rsidRPr="00E0013A">
              <w:rPr>
                <w:sz w:val="20"/>
                <w:szCs w:val="20"/>
              </w:rPr>
              <w:t>ContractingRecord/ContractingId</w:t>
            </w:r>
          </w:p>
        </w:tc>
        <w:tc>
          <w:tcPr>
            <w:tcW w:w="986" w:type="pct"/>
            <w:shd w:val="clear" w:color="auto" w:fill="auto"/>
            <w:vAlign w:val="center"/>
          </w:tcPr>
          <w:p w:rsidR="00A84C11" w:rsidRPr="005F01DB" w:rsidRDefault="00A84C11" w:rsidP="00932C2C">
            <w:pPr>
              <w:jc w:val="left"/>
              <w:rPr>
                <w:sz w:val="20"/>
                <w:szCs w:val="20"/>
              </w:rPr>
            </w:pPr>
            <w:r>
              <w:rPr>
                <w:rFonts w:hint="eastAsia"/>
                <w:sz w:val="20"/>
                <w:szCs w:val="20"/>
              </w:rPr>
              <w:t>签约记录</w:t>
            </w:r>
            <w:r>
              <w:rPr>
                <w:rFonts w:hint="eastAsia"/>
                <w:sz w:val="20"/>
                <w:szCs w:val="20"/>
              </w:rPr>
              <w:t>ID</w:t>
            </w:r>
          </w:p>
        </w:tc>
        <w:tc>
          <w:tcPr>
            <w:tcW w:w="683" w:type="pct"/>
            <w:shd w:val="clear" w:color="auto" w:fill="auto"/>
          </w:tcPr>
          <w:p w:rsidR="00A84C11" w:rsidRDefault="00A84C11" w:rsidP="00932C2C">
            <w:r w:rsidRPr="007B28D1">
              <w:rPr>
                <w:rFonts w:hint="eastAsia"/>
                <w:szCs w:val="18"/>
              </w:rPr>
              <w:t>必选</w:t>
            </w:r>
          </w:p>
        </w:tc>
        <w:tc>
          <w:tcPr>
            <w:tcW w:w="918" w:type="pct"/>
          </w:tcPr>
          <w:p w:rsidR="00A84C11" w:rsidRPr="009B306A"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Pr="009B306A" w:rsidRDefault="00A84C11" w:rsidP="00932C2C">
            <w:pPr>
              <w:pStyle w:val="aff6"/>
              <w:tabs>
                <w:tab w:val="clear" w:pos="4201"/>
                <w:tab w:val="clear" w:pos="9298"/>
                <w:tab w:val="center" w:pos="3034"/>
                <w:tab w:val="right" w:leader="dot" w:pos="6717"/>
              </w:tabs>
              <w:ind w:firstLineChars="0" w:firstLine="0"/>
              <w:jc w:val="left"/>
            </w:pPr>
          </w:p>
        </w:tc>
      </w:tr>
      <w:tr w:rsidR="00A84C11" w:rsidRPr="009B306A" w:rsidTr="00A84C11">
        <w:tc>
          <w:tcPr>
            <w:tcW w:w="2196" w:type="pct"/>
            <w:vAlign w:val="center"/>
          </w:tcPr>
          <w:p w:rsidR="00A84C11" w:rsidRPr="005F01DB" w:rsidRDefault="00A84C11" w:rsidP="00932C2C">
            <w:pPr>
              <w:rPr>
                <w:sz w:val="20"/>
                <w:szCs w:val="20"/>
              </w:rPr>
            </w:pPr>
            <w:r w:rsidRPr="00E0013A">
              <w:rPr>
                <w:sz w:val="20"/>
                <w:szCs w:val="20"/>
              </w:rPr>
              <w:t>/ContractingRecord/ TreatmentCardId</w:t>
            </w:r>
          </w:p>
        </w:tc>
        <w:tc>
          <w:tcPr>
            <w:tcW w:w="986" w:type="pct"/>
            <w:shd w:val="clear" w:color="auto" w:fill="auto"/>
            <w:vAlign w:val="center"/>
          </w:tcPr>
          <w:p w:rsidR="00A84C11" w:rsidRDefault="00A84C11" w:rsidP="00932C2C">
            <w:pPr>
              <w:jc w:val="left"/>
              <w:rPr>
                <w:sz w:val="20"/>
                <w:szCs w:val="20"/>
              </w:rPr>
            </w:pPr>
            <w:r>
              <w:rPr>
                <w:rFonts w:hint="eastAsia"/>
                <w:sz w:val="20"/>
                <w:szCs w:val="20"/>
              </w:rPr>
              <w:t>就诊</w:t>
            </w:r>
            <w:r>
              <w:rPr>
                <w:sz w:val="20"/>
                <w:szCs w:val="20"/>
              </w:rPr>
              <w:t>卡号</w:t>
            </w:r>
          </w:p>
        </w:tc>
        <w:tc>
          <w:tcPr>
            <w:tcW w:w="683" w:type="pct"/>
            <w:shd w:val="clear" w:color="auto" w:fill="auto"/>
          </w:tcPr>
          <w:p w:rsidR="00A84C11" w:rsidRDefault="00A84C11" w:rsidP="00932C2C">
            <w:r w:rsidRPr="007B28D1">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RPr="009B306A" w:rsidTr="00A84C11">
        <w:tc>
          <w:tcPr>
            <w:tcW w:w="2196" w:type="pct"/>
            <w:vAlign w:val="center"/>
          </w:tcPr>
          <w:p w:rsidR="00A84C11" w:rsidRPr="00E0013A" w:rsidRDefault="00A84C11" w:rsidP="00932C2C">
            <w:pPr>
              <w:rPr>
                <w:sz w:val="20"/>
                <w:szCs w:val="20"/>
              </w:rPr>
            </w:pPr>
            <w:r w:rsidRPr="00E0013A">
              <w:rPr>
                <w:sz w:val="20"/>
                <w:szCs w:val="20"/>
              </w:rPr>
              <w:t>/ContractingRecord/ IdentityId</w:t>
            </w:r>
          </w:p>
        </w:tc>
        <w:tc>
          <w:tcPr>
            <w:tcW w:w="986" w:type="pct"/>
            <w:shd w:val="clear" w:color="auto" w:fill="auto"/>
            <w:vAlign w:val="center"/>
          </w:tcPr>
          <w:p w:rsidR="00A84C11" w:rsidRDefault="00A84C11" w:rsidP="00932C2C">
            <w:pPr>
              <w:jc w:val="left"/>
              <w:rPr>
                <w:sz w:val="20"/>
                <w:szCs w:val="20"/>
              </w:rPr>
            </w:pPr>
            <w:r>
              <w:rPr>
                <w:rFonts w:hint="eastAsia"/>
                <w:sz w:val="20"/>
                <w:szCs w:val="20"/>
              </w:rPr>
              <w:t>居民身份证号</w:t>
            </w:r>
          </w:p>
        </w:tc>
        <w:tc>
          <w:tcPr>
            <w:tcW w:w="683" w:type="pct"/>
            <w:shd w:val="clear" w:color="auto" w:fill="auto"/>
          </w:tcPr>
          <w:p w:rsidR="00A84C11" w:rsidRDefault="00A84C11" w:rsidP="00932C2C">
            <w:r w:rsidRPr="007B28D1">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RPr="009B306A" w:rsidTr="00A84C11">
        <w:tc>
          <w:tcPr>
            <w:tcW w:w="2196" w:type="pct"/>
            <w:vAlign w:val="center"/>
          </w:tcPr>
          <w:p w:rsidR="00A84C11" w:rsidRPr="00E0013A" w:rsidRDefault="00A84C11" w:rsidP="00932C2C">
            <w:pPr>
              <w:rPr>
                <w:sz w:val="20"/>
                <w:szCs w:val="20"/>
              </w:rPr>
            </w:pPr>
            <w:r w:rsidRPr="00E0013A">
              <w:rPr>
                <w:sz w:val="20"/>
                <w:szCs w:val="20"/>
              </w:rPr>
              <w:t>/ContractingRecord/ HealthInsuranceCardId</w:t>
            </w:r>
          </w:p>
        </w:tc>
        <w:tc>
          <w:tcPr>
            <w:tcW w:w="986" w:type="pct"/>
            <w:shd w:val="clear" w:color="auto" w:fill="auto"/>
            <w:vAlign w:val="center"/>
          </w:tcPr>
          <w:p w:rsidR="00A84C11" w:rsidRDefault="00A84C11" w:rsidP="00932C2C">
            <w:pPr>
              <w:jc w:val="left"/>
              <w:rPr>
                <w:sz w:val="20"/>
                <w:szCs w:val="20"/>
              </w:rPr>
            </w:pPr>
            <w:r>
              <w:rPr>
                <w:rFonts w:hint="eastAsia"/>
                <w:sz w:val="20"/>
                <w:szCs w:val="20"/>
              </w:rPr>
              <w:t>医保</w:t>
            </w:r>
            <w:r>
              <w:rPr>
                <w:sz w:val="20"/>
                <w:szCs w:val="20"/>
              </w:rPr>
              <w:t>卡号</w:t>
            </w:r>
          </w:p>
        </w:tc>
        <w:tc>
          <w:tcPr>
            <w:tcW w:w="683" w:type="pct"/>
            <w:shd w:val="clear" w:color="auto" w:fill="auto"/>
          </w:tcPr>
          <w:p w:rsidR="00A84C11" w:rsidRDefault="00A84C11" w:rsidP="00932C2C">
            <w:r w:rsidRPr="007B28D1">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RPr="009B306A" w:rsidTr="00A84C11">
        <w:tc>
          <w:tcPr>
            <w:tcW w:w="2196" w:type="pct"/>
            <w:vAlign w:val="center"/>
          </w:tcPr>
          <w:p w:rsidR="00A84C11" w:rsidRPr="00E0013A" w:rsidRDefault="00A84C11" w:rsidP="00932C2C">
            <w:pPr>
              <w:rPr>
                <w:sz w:val="20"/>
                <w:szCs w:val="20"/>
              </w:rPr>
            </w:pPr>
            <w:r w:rsidRPr="00E0013A">
              <w:rPr>
                <w:sz w:val="20"/>
                <w:szCs w:val="20"/>
              </w:rPr>
              <w:t>/ContractingRecord/SourcePatientName</w:t>
            </w:r>
          </w:p>
        </w:tc>
        <w:tc>
          <w:tcPr>
            <w:tcW w:w="986" w:type="pct"/>
            <w:shd w:val="clear" w:color="auto" w:fill="auto"/>
            <w:vAlign w:val="center"/>
          </w:tcPr>
          <w:p w:rsidR="00A84C11" w:rsidRDefault="00A84C11" w:rsidP="00932C2C">
            <w:pPr>
              <w:jc w:val="left"/>
              <w:rPr>
                <w:sz w:val="20"/>
                <w:szCs w:val="20"/>
              </w:rPr>
            </w:pPr>
            <w:r>
              <w:rPr>
                <w:rFonts w:hint="eastAsia"/>
                <w:sz w:val="20"/>
                <w:szCs w:val="20"/>
              </w:rPr>
              <w:t>患者</w:t>
            </w:r>
            <w:r>
              <w:rPr>
                <w:sz w:val="20"/>
                <w:szCs w:val="20"/>
              </w:rPr>
              <w:t>姓名</w:t>
            </w:r>
          </w:p>
        </w:tc>
        <w:tc>
          <w:tcPr>
            <w:tcW w:w="683" w:type="pct"/>
            <w:shd w:val="clear" w:color="auto" w:fill="auto"/>
          </w:tcPr>
          <w:p w:rsidR="00A84C11" w:rsidRDefault="00A84C11" w:rsidP="00932C2C">
            <w:r w:rsidRPr="007B28D1">
              <w:rPr>
                <w:rFonts w:hint="eastAsia"/>
                <w:szCs w:val="18"/>
              </w:rPr>
              <w:t>必选</w:t>
            </w:r>
          </w:p>
        </w:tc>
        <w:tc>
          <w:tcPr>
            <w:tcW w:w="918" w:type="pct"/>
          </w:tcPr>
          <w:p w:rsidR="00A84C11" w:rsidRDefault="00A84C11" w:rsidP="00A84C11">
            <w:pPr>
              <w:widowControl/>
              <w:jc w:val="center"/>
              <w:rPr>
                <w:color w:val="000000"/>
                <w:kern w:val="0"/>
                <w:sz w:val="20"/>
                <w:szCs w:val="20"/>
              </w:rPr>
            </w:pPr>
            <w:r>
              <w:rPr>
                <w:rFonts w:hint="eastAsia"/>
                <w:color w:val="000000"/>
                <w:sz w:val="20"/>
                <w:szCs w:val="20"/>
              </w:rPr>
              <w:t>DE02.01.039.00</w:t>
            </w:r>
          </w:p>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RPr="009B306A" w:rsidTr="00A84C11">
        <w:tc>
          <w:tcPr>
            <w:tcW w:w="2196" w:type="pct"/>
            <w:vAlign w:val="center"/>
          </w:tcPr>
          <w:p w:rsidR="00A84C11" w:rsidRPr="00E0013A" w:rsidRDefault="00A84C11" w:rsidP="00932C2C">
            <w:pPr>
              <w:rPr>
                <w:sz w:val="20"/>
                <w:szCs w:val="20"/>
              </w:rPr>
            </w:pPr>
            <w:r w:rsidRPr="00E0013A">
              <w:rPr>
                <w:sz w:val="20"/>
                <w:szCs w:val="20"/>
              </w:rPr>
              <w:t>/ContractingRecord/administrativeGenderCode</w:t>
            </w:r>
          </w:p>
        </w:tc>
        <w:tc>
          <w:tcPr>
            <w:tcW w:w="986" w:type="pct"/>
            <w:shd w:val="clear" w:color="auto" w:fill="auto"/>
            <w:vAlign w:val="center"/>
          </w:tcPr>
          <w:p w:rsidR="00A84C11" w:rsidRPr="005F01DB" w:rsidRDefault="00A84C11" w:rsidP="00A84C11">
            <w:pPr>
              <w:jc w:val="left"/>
              <w:rPr>
                <w:sz w:val="20"/>
                <w:szCs w:val="20"/>
              </w:rPr>
            </w:pPr>
            <w:r w:rsidRPr="005F01DB">
              <w:rPr>
                <w:sz w:val="20"/>
                <w:szCs w:val="20"/>
              </w:rPr>
              <w:t>性别代码</w:t>
            </w:r>
          </w:p>
        </w:tc>
        <w:tc>
          <w:tcPr>
            <w:tcW w:w="683" w:type="pct"/>
            <w:shd w:val="clear" w:color="auto" w:fill="auto"/>
          </w:tcPr>
          <w:p w:rsidR="00A84C11" w:rsidRDefault="00A84C11" w:rsidP="00932C2C">
            <w:r w:rsidRPr="007B28D1">
              <w:rPr>
                <w:rFonts w:hint="eastAsia"/>
                <w:szCs w:val="18"/>
              </w:rPr>
              <w:t>必选</w:t>
            </w:r>
          </w:p>
        </w:tc>
        <w:tc>
          <w:tcPr>
            <w:tcW w:w="918" w:type="pct"/>
          </w:tcPr>
          <w:p w:rsidR="00A84C11" w:rsidRDefault="00A84C11" w:rsidP="00A84C11">
            <w:pPr>
              <w:widowControl/>
              <w:jc w:val="center"/>
              <w:rPr>
                <w:color w:val="000000"/>
                <w:kern w:val="0"/>
                <w:sz w:val="20"/>
                <w:szCs w:val="20"/>
              </w:rPr>
            </w:pPr>
            <w:r>
              <w:rPr>
                <w:rFonts w:hint="eastAsia"/>
                <w:color w:val="000000"/>
                <w:sz w:val="20"/>
                <w:szCs w:val="20"/>
              </w:rPr>
              <w:t>DE02.01.040.00</w:t>
            </w:r>
          </w:p>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RPr="009B306A" w:rsidTr="00A84C11">
        <w:tc>
          <w:tcPr>
            <w:tcW w:w="2196" w:type="pct"/>
            <w:vAlign w:val="center"/>
          </w:tcPr>
          <w:p w:rsidR="00A84C11" w:rsidRPr="00E0013A" w:rsidRDefault="00A84C11" w:rsidP="00932C2C">
            <w:pPr>
              <w:rPr>
                <w:sz w:val="20"/>
                <w:szCs w:val="20"/>
              </w:rPr>
            </w:pPr>
            <w:r w:rsidRPr="00E0013A">
              <w:rPr>
                <w:sz w:val="20"/>
                <w:szCs w:val="20"/>
              </w:rPr>
              <w:t>/ContractingRecord/birthTime</w:t>
            </w:r>
          </w:p>
        </w:tc>
        <w:tc>
          <w:tcPr>
            <w:tcW w:w="986" w:type="pct"/>
            <w:shd w:val="clear" w:color="auto" w:fill="auto"/>
            <w:vAlign w:val="center"/>
          </w:tcPr>
          <w:p w:rsidR="00A84C11" w:rsidRPr="005F01DB" w:rsidRDefault="00A84C11" w:rsidP="00932C2C">
            <w:pPr>
              <w:jc w:val="left"/>
              <w:rPr>
                <w:sz w:val="20"/>
                <w:szCs w:val="20"/>
              </w:rPr>
            </w:pPr>
            <w:r>
              <w:rPr>
                <w:rFonts w:hint="eastAsia"/>
                <w:sz w:val="20"/>
                <w:szCs w:val="20"/>
              </w:rPr>
              <w:t>出生</w:t>
            </w:r>
            <w:r>
              <w:rPr>
                <w:sz w:val="20"/>
                <w:szCs w:val="20"/>
              </w:rPr>
              <w:t>日期</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r w:rsidRPr="00635341">
              <w:rPr>
                <w:szCs w:val="18"/>
              </w:rPr>
              <w:t>DE02.01.0</w:t>
            </w:r>
            <w:r>
              <w:rPr>
                <w:szCs w:val="18"/>
              </w:rPr>
              <w:t>05</w:t>
            </w:r>
            <w:r w:rsidRPr="00635341">
              <w:rPr>
                <w:szCs w:val="18"/>
              </w:rPr>
              <w:t>.0</w:t>
            </w:r>
            <w:r>
              <w:rPr>
                <w:szCs w:val="18"/>
              </w:rPr>
              <w:t>2</w:t>
            </w: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RPr="009B306A" w:rsidTr="00A84C11">
        <w:tc>
          <w:tcPr>
            <w:tcW w:w="2196" w:type="pct"/>
            <w:vAlign w:val="center"/>
          </w:tcPr>
          <w:p w:rsidR="00A84C11" w:rsidRPr="00E0013A" w:rsidRDefault="00A84C11" w:rsidP="00932C2C">
            <w:pPr>
              <w:rPr>
                <w:sz w:val="20"/>
                <w:szCs w:val="20"/>
              </w:rPr>
            </w:pPr>
            <w:r w:rsidRPr="00E0013A">
              <w:rPr>
                <w:sz w:val="20"/>
                <w:szCs w:val="20"/>
              </w:rPr>
              <w:t>/ContractingRecord/mobile</w:t>
            </w:r>
          </w:p>
        </w:tc>
        <w:tc>
          <w:tcPr>
            <w:tcW w:w="986" w:type="pct"/>
            <w:shd w:val="clear" w:color="auto" w:fill="auto"/>
            <w:vAlign w:val="center"/>
          </w:tcPr>
          <w:p w:rsidR="00A84C11" w:rsidRDefault="00A84C11" w:rsidP="00932C2C">
            <w:pPr>
              <w:jc w:val="left"/>
              <w:rPr>
                <w:sz w:val="20"/>
                <w:szCs w:val="20"/>
              </w:rPr>
            </w:pPr>
            <w:r>
              <w:rPr>
                <w:rFonts w:hint="eastAsia"/>
                <w:sz w:val="20"/>
                <w:szCs w:val="20"/>
              </w:rPr>
              <w:t>手机</w:t>
            </w:r>
            <w:r>
              <w:rPr>
                <w:sz w:val="20"/>
                <w:szCs w:val="20"/>
              </w:rPr>
              <w:t>号</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r w:rsidRPr="00635341">
              <w:rPr>
                <w:szCs w:val="18"/>
              </w:rPr>
              <w:t>DE02.01.010.00</w:t>
            </w: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RPr="009B306A" w:rsidTr="00A84C11">
        <w:tc>
          <w:tcPr>
            <w:tcW w:w="2196" w:type="pct"/>
            <w:vAlign w:val="center"/>
          </w:tcPr>
          <w:p w:rsidR="00A84C11" w:rsidRPr="00E0013A" w:rsidRDefault="00A84C11" w:rsidP="00932C2C">
            <w:pPr>
              <w:rPr>
                <w:sz w:val="20"/>
                <w:szCs w:val="20"/>
              </w:rPr>
            </w:pPr>
            <w:r w:rsidRPr="00E0013A">
              <w:rPr>
                <w:sz w:val="20"/>
                <w:szCs w:val="20"/>
              </w:rPr>
              <w:t>/ContractingRecord/telecom</w:t>
            </w:r>
          </w:p>
        </w:tc>
        <w:tc>
          <w:tcPr>
            <w:tcW w:w="986" w:type="pct"/>
            <w:shd w:val="clear" w:color="auto" w:fill="auto"/>
            <w:vAlign w:val="center"/>
          </w:tcPr>
          <w:p w:rsidR="00A84C11" w:rsidRDefault="00A84C11" w:rsidP="00932C2C">
            <w:pPr>
              <w:jc w:val="left"/>
              <w:rPr>
                <w:sz w:val="20"/>
                <w:szCs w:val="20"/>
              </w:rPr>
            </w:pPr>
            <w:r>
              <w:rPr>
                <w:rFonts w:hint="eastAsia"/>
                <w:sz w:val="20"/>
                <w:szCs w:val="20"/>
              </w:rPr>
              <w:t>联系</w:t>
            </w:r>
            <w:r>
              <w:rPr>
                <w:sz w:val="20"/>
                <w:szCs w:val="20"/>
              </w:rPr>
              <w:t>电话</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r w:rsidRPr="00635341">
              <w:rPr>
                <w:szCs w:val="18"/>
              </w:rPr>
              <w:t>DE02.01.010.00</w:t>
            </w: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RPr="009B306A" w:rsidTr="00A84C11">
        <w:tc>
          <w:tcPr>
            <w:tcW w:w="2196" w:type="pct"/>
            <w:vAlign w:val="center"/>
          </w:tcPr>
          <w:p w:rsidR="00A84C11" w:rsidRPr="00E0013A" w:rsidRDefault="00A84C11" w:rsidP="00932C2C">
            <w:pPr>
              <w:rPr>
                <w:sz w:val="20"/>
                <w:szCs w:val="20"/>
              </w:rPr>
            </w:pPr>
            <w:r w:rsidRPr="00E0013A">
              <w:rPr>
                <w:sz w:val="20"/>
                <w:szCs w:val="20"/>
              </w:rPr>
              <w:t>/ContractingRecord/ContractingInfo/Contractin</w:t>
            </w:r>
            <w:r w:rsidRPr="00E0013A">
              <w:rPr>
                <w:sz w:val="20"/>
                <w:szCs w:val="20"/>
              </w:rPr>
              <w:lastRenderedPageBreak/>
              <w:t>gType</w:t>
            </w:r>
          </w:p>
        </w:tc>
        <w:tc>
          <w:tcPr>
            <w:tcW w:w="986" w:type="pct"/>
            <w:shd w:val="clear" w:color="auto" w:fill="auto"/>
            <w:vAlign w:val="center"/>
          </w:tcPr>
          <w:p w:rsidR="00A84C11" w:rsidRDefault="00A84C11" w:rsidP="00932C2C">
            <w:pPr>
              <w:jc w:val="left"/>
              <w:rPr>
                <w:sz w:val="20"/>
                <w:szCs w:val="20"/>
              </w:rPr>
            </w:pPr>
            <w:r>
              <w:rPr>
                <w:rFonts w:hint="eastAsia"/>
                <w:sz w:val="20"/>
                <w:szCs w:val="20"/>
              </w:rPr>
              <w:lastRenderedPageBreak/>
              <w:t>签约</w:t>
            </w:r>
            <w:r>
              <w:rPr>
                <w:sz w:val="20"/>
                <w:szCs w:val="20"/>
              </w:rPr>
              <w:t>类型</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RPr="009B306A" w:rsidTr="00A84C11">
        <w:tc>
          <w:tcPr>
            <w:tcW w:w="2196" w:type="pct"/>
            <w:vAlign w:val="center"/>
          </w:tcPr>
          <w:p w:rsidR="00A84C11" w:rsidRPr="00E0013A" w:rsidRDefault="00A84C11" w:rsidP="00932C2C">
            <w:pPr>
              <w:rPr>
                <w:sz w:val="20"/>
                <w:szCs w:val="20"/>
              </w:rPr>
            </w:pPr>
            <w:r w:rsidRPr="00E0013A">
              <w:rPr>
                <w:sz w:val="20"/>
                <w:szCs w:val="20"/>
              </w:rPr>
              <w:lastRenderedPageBreak/>
              <w:t>/ContractingRecord/ContractingInfo/ContractingRecordNumber</w:t>
            </w:r>
          </w:p>
        </w:tc>
        <w:tc>
          <w:tcPr>
            <w:tcW w:w="986" w:type="pct"/>
            <w:shd w:val="clear" w:color="auto" w:fill="auto"/>
            <w:vAlign w:val="center"/>
          </w:tcPr>
          <w:p w:rsidR="00A84C11" w:rsidRDefault="00A84C11" w:rsidP="00932C2C">
            <w:pPr>
              <w:jc w:val="left"/>
              <w:rPr>
                <w:sz w:val="20"/>
                <w:szCs w:val="20"/>
              </w:rPr>
            </w:pPr>
            <w:r>
              <w:rPr>
                <w:rFonts w:hint="eastAsia"/>
                <w:sz w:val="20"/>
                <w:szCs w:val="20"/>
              </w:rPr>
              <w:t>签约</w:t>
            </w:r>
            <w:r>
              <w:rPr>
                <w:sz w:val="20"/>
                <w:szCs w:val="20"/>
              </w:rPr>
              <w:t>备案号</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/ContractingRecord/ContractingInfo/ContractingYear</w:t>
            </w:r>
          </w:p>
        </w:tc>
        <w:tc>
          <w:tcPr>
            <w:tcW w:w="986" w:type="pct"/>
            <w:shd w:val="clear" w:color="auto" w:fill="auto"/>
            <w:vAlign w:val="center"/>
          </w:tcPr>
          <w:p w:rsidR="00A84C11" w:rsidRDefault="00A84C11" w:rsidP="00932C2C">
            <w:pPr>
              <w:jc w:val="left"/>
              <w:rPr>
                <w:sz w:val="20"/>
                <w:szCs w:val="20"/>
              </w:rPr>
            </w:pPr>
            <w:r>
              <w:rPr>
                <w:rFonts w:hint="eastAsia"/>
                <w:sz w:val="20"/>
                <w:szCs w:val="20"/>
              </w:rPr>
              <w:t>签约</w:t>
            </w:r>
            <w:r>
              <w:rPr>
                <w:sz w:val="20"/>
                <w:szCs w:val="20"/>
              </w:rPr>
              <w:t>年度</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/ContractingRecord/ContractingInfo/StartTime</w:t>
            </w:r>
          </w:p>
        </w:tc>
        <w:tc>
          <w:tcPr>
            <w:tcW w:w="986" w:type="pct"/>
            <w:shd w:val="clear" w:color="auto" w:fill="auto"/>
            <w:vAlign w:val="center"/>
          </w:tcPr>
          <w:p w:rsidR="00A84C11" w:rsidRDefault="00A84C11" w:rsidP="00932C2C">
            <w:pPr>
              <w:jc w:val="left"/>
              <w:rPr>
                <w:sz w:val="20"/>
                <w:szCs w:val="20"/>
              </w:rPr>
            </w:pPr>
            <w:r>
              <w:rPr>
                <w:rFonts w:hint="eastAsia"/>
                <w:sz w:val="20"/>
                <w:szCs w:val="20"/>
              </w:rPr>
              <w:t>签约</w:t>
            </w:r>
            <w:r>
              <w:rPr>
                <w:sz w:val="20"/>
                <w:szCs w:val="20"/>
              </w:rPr>
              <w:t>开始时间</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/ContractingRecord/ContractingInfo/EndTime</w:t>
            </w:r>
          </w:p>
        </w:tc>
        <w:tc>
          <w:tcPr>
            <w:tcW w:w="986" w:type="pct"/>
            <w:shd w:val="clear" w:color="auto" w:fill="auto"/>
            <w:vAlign w:val="center"/>
          </w:tcPr>
          <w:p w:rsidR="00A84C11" w:rsidRDefault="00A84C11" w:rsidP="00932C2C">
            <w:pPr>
              <w:jc w:val="left"/>
              <w:rPr>
                <w:sz w:val="20"/>
                <w:szCs w:val="20"/>
              </w:rPr>
            </w:pPr>
            <w:r>
              <w:rPr>
                <w:rFonts w:hint="eastAsia"/>
                <w:sz w:val="20"/>
                <w:szCs w:val="20"/>
              </w:rPr>
              <w:t>签约</w:t>
            </w:r>
            <w:r>
              <w:rPr>
                <w:sz w:val="20"/>
                <w:szCs w:val="20"/>
              </w:rPr>
              <w:t>结束时间</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/ContractingRecord/ContractingInfo/ContractingOrganization</w:t>
            </w:r>
          </w:p>
        </w:tc>
        <w:tc>
          <w:tcPr>
            <w:tcW w:w="986" w:type="pct"/>
            <w:shd w:val="clear" w:color="auto" w:fill="auto"/>
            <w:vAlign w:val="center"/>
          </w:tcPr>
          <w:p w:rsidR="00A84C11" w:rsidRDefault="00A84C11" w:rsidP="00932C2C">
            <w:pPr>
              <w:jc w:val="left"/>
              <w:rPr>
                <w:sz w:val="20"/>
                <w:szCs w:val="20"/>
              </w:rPr>
            </w:pPr>
            <w:r>
              <w:rPr>
                <w:rFonts w:hint="eastAsia"/>
                <w:sz w:val="20"/>
                <w:szCs w:val="20"/>
              </w:rPr>
              <w:t>签约</w:t>
            </w:r>
            <w:r>
              <w:rPr>
                <w:sz w:val="20"/>
                <w:szCs w:val="20"/>
              </w:rPr>
              <w:t>机构编码</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/ContractingRecord/ContractingInfo/ContractingOrganization/Name</w:t>
            </w:r>
          </w:p>
        </w:tc>
        <w:tc>
          <w:tcPr>
            <w:tcW w:w="986" w:type="pct"/>
            <w:shd w:val="clear" w:color="auto" w:fill="auto"/>
            <w:vAlign w:val="center"/>
          </w:tcPr>
          <w:p w:rsidR="00A84C11" w:rsidRDefault="00A84C11" w:rsidP="00932C2C">
            <w:pPr>
              <w:jc w:val="left"/>
              <w:rPr>
                <w:sz w:val="20"/>
                <w:szCs w:val="20"/>
              </w:rPr>
            </w:pPr>
            <w:r>
              <w:rPr>
                <w:rFonts w:hint="eastAsia"/>
                <w:sz w:val="20"/>
                <w:szCs w:val="20"/>
              </w:rPr>
              <w:t>签约</w:t>
            </w:r>
            <w:r>
              <w:rPr>
                <w:sz w:val="20"/>
                <w:szCs w:val="20"/>
              </w:rPr>
              <w:t>机构</w:t>
            </w:r>
            <w:r>
              <w:rPr>
                <w:rFonts w:hint="eastAsia"/>
                <w:sz w:val="20"/>
                <w:szCs w:val="20"/>
              </w:rPr>
              <w:t>名称</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/ContractingRecord/ContractingInfo/ContractingDoctor</w:t>
            </w:r>
          </w:p>
        </w:tc>
        <w:tc>
          <w:tcPr>
            <w:tcW w:w="986" w:type="pct"/>
            <w:shd w:val="clear" w:color="auto" w:fill="auto"/>
            <w:vAlign w:val="center"/>
          </w:tcPr>
          <w:p w:rsidR="00A84C11" w:rsidRDefault="00A84C11" w:rsidP="00932C2C">
            <w:pPr>
              <w:jc w:val="left"/>
              <w:rPr>
                <w:sz w:val="20"/>
                <w:szCs w:val="20"/>
              </w:rPr>
            </w:pPr>
            <w:r>
              <w:rPr>
                <w:rFonts w:hint="eastAsia"/>
                <w:sz w:val="20"/>
                <w:szCs w:val="20"/>
              </w:rPr>
              <w:t>签约医生</w:t>
            </w:r>
            <w:r>
              <w:rPr>
                <w:sz w:val="20"/>
                <w:szCs w:val="20"/>
              </w:rPr>
              <w:t>编码</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/ContractingRecord/ContractingInfo/ContractingDoctor/Name</w:t>
            </w:r>
          </w:p>
        </w:tc>
        <w:tc>
          <w:tcPr>
            <w:tcW w:w="986" w:type="pct"/>
            <w:shd w:val="clear" w:color="auto" w:fill="auto"/>
            <w:vAlign w:val="center"/>
          </w:tcPr>
          <w:p w:rsidR="00A84C11" w:rsidRDefault="00A84C11" w:rsidP="00932C2C">
            <w:pPr>
              <w:jc w:val="left"/>
              <w:rPr>
                <w:sz w:val="20"/>
                <w:szCs w:val="20"/>
              </w:rPr>
            </w:pPr>
            <w:r>
              <w:rPr>
                <w:rFonts w:hint="eastAsia"/>
                <w:sz w:val="20"/>
                <w:szCs w:val="20"/>
              </w:rPr>
              <w:t>签约医生姓名</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A84C11">
            <w:pPr>
              <w:widowControl/>
              <w:jc w:val="center"/>
              <w:rPr>
                <w:color w:val="000000"/>
                <w:kern w:val="0"/>
                <w:sz w:val="20"/>
                <w:szCs w:val="20"/>
              </w:rPr>
            </w:pPr>
            <w:r>
              <w:rPr>
                <w:rFonts w:hint="eastAsia"/>
                <w:color w:val="000000"/>
                <w:sz w:val="20"/>
                <w:szCs w:val="20"/>
              </w:rPr>
              <w:t>DE02.01.039.00</w:t>
            </w:r>
          </w:p>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/ContractingRecord/ContractingInfo/ContractingDoctor/IdentityId</w:t>
            </w:r>
          </w:p>
        </w:tc>
        <w:tc>
          <w:tcPr>
            <w:tcW w:w="986" w:type="pct"/>
            <w:shd w:val="clear" w:color="auto" w:fill="auto"/>
            <w:vAlign w:val="center"/>
          </w:tcPr>
          <w:p w:rsidR="00A84C11" w:rsidRDefault="00A84C11" w:rsidP="00932C2C">
            <w:pPr>
              <w:jc w:val="left"/>
              <w:rPr>
                <w:sz w:val="20"/>
                <w:szCs w:val="20"/>
              </w:rPr>
            </w:pPr>
            <w:r>
              <w:rPr>
                <w:rFonts w:hint="eastAsia"/>
                <w:sz w:val="20"/>
                <w:szCs w:val="20"/>
              </w:rPr>
              <w:t>签约医生身份</w:t>
            </w:r>
            <w:r>
              <w:rPr>
                <w:sz w:val="20"/>
                <w:szCs w:val="20"/>
              </w:rPr>
              <w:t>证号</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/ContractingRecord/ContractingInfo/ContractingOperator</w:t>
            </w:r>
          </w:p>
        </w:tc>
        <w:tc>
          <w:tcPr>
            <w:tcW w:w="986" w:type="pct"/>
            <w:shd w:val="clear" w:color="auto" w:fill="auto"/>
            <w:vAlign w:val="center"/>
          </w:tcPr>
          <w:p w:rsidR="00A84C11" w:rsidRDefault="00A84C11" w:rsidP="00932C2C">
            <w:pPr>
              <w:jc w:val="left"/>
              <w:rPr>
                <w:sz w:val="20"/>
                <w:szCs w:val="20"/>
              </w:rPr>
            </w:pPr>
            <w:r>
              <w:rPr>
                <w:rFonts w:hint="eastAsia"/>
                <w:sz w:val="20"/>
                <w:szCs w:val="20"/>
              </w:rPr>
              <w:t>签约</w:t>
            </w:r>
            <w:r>
              <w:rPr>
                <w:sz w:val="20"/>
                <w:szCs w:val="20"/>
              </w:rPr>
              <w:t>操作者编码</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/ContractingRecord/ContractingInfo/ContractingOperatorr/Name</w:t>
            </w:r>
          </w:p>
        </w:tc>
        <w:tc>
          <w:tcPr>
            <w:tcW w:w="986" w:type="pct"/>
            <w:shd w:val="clear" w:color="auto" w:fill="auto"/>
            <w:vAlign w:val="center"/>
          </w:tcPr>
          <w:p w:rsidR="00A84C11" w:rsidRDefault="00A84C11" w:rsidP="00932C2C">
            <w:pPr>
              <w:jc w:val="left"/>
              <w:rPr>
                <w:sz w:val="20"/>
                <w:szCs w:val="20"/>
              </w:rPr>
            </w:pPr>
            <w:r>
              <w:rPr>
                <w:rFonts w:hint="eastAsia"/>
                <w:sz w:val="20"/>
                <w:szCs w:val="20"/>
              </w:rPr>
              <w:t>签约</w:t>
            </w:r>
            <w:r>
              <w:rPr>
                <w:sz w:val="20"/>
                <w:szCs w:val="20"/>
              </w:rPr>
              <w:t>操作者</w:t>
            </w:r>
            <w:r>
              <w:rPr>
                <w:rFonts w:hint="eastAsia"/>
                <w:sz w:val="20"/>
                <w:szCs w:val="20"/>
              </w:rPr>
              <w:t>姓名</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A84C11">
            <w:pPr>
              <w:widowControl/>
              <w:jc w:val="center"/>
              <w:rPr>
                <w:color w:val="000000"/>
                <w:kern w:val="0"/>
                <w:sz w:val="20"/>
                <w:szCs w:val="20"/>
              </w:rPr>
            </w:pPr>
            <w:r>
              <w:rPr>
                <w:rFonts w:hint="eastAsia"/>
                <w:color w:val="000000"/>
                <w:sz w:val="20"/>
                <w:szCs w:val="20"/>
              </w:rPr>
              <w:t>DE02.01.039.00</w:t>
            </w:r>
          </w:p>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/ContractingRecord/ContractingInfo/ContractingTime</w:t>
            </w:r>
          </w:p>
        </w:tc>
        <w:tc>
          <w:tcPr>
            <w:tcW w:w="986" w:type="pct"/>
            <w:shd w:val="clear" w:color="auto" w:fill="auto"/>
            <w:vAlign w:val="center"/>
          </w:tcPr>
          <w:p w:rsidR="00A84C11" w:rsidRDefault="00A84C11" w:rsidP="00932C2C">
            <w:pPr>
              <w:jc w:val="left"/>
              <w:rPr>
                <w:sz w:val="20"/>
                <w:szCs w:val="20"/>
              </w:rPr>
            </w:pPr>
            <w:r>
              <w:rPr>
                <w:rFonts w:hint="eastAsia"/>
                <w:sz w:val="20"/>
                <w:szCs w:val="20"/>
              </w:rPr>
              <w:t>签约</w:t>
            </w:r>
            <w:r>
              <w:rPr>
                <w:sz w:val="20"/>
                <w:szCs w:val="20"/>
              </w:rPr>
              <w:t>时间</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/ContractingRecord/ContractingInfo/ContractingRecordStatu</w:t>
            </w:r>
          </w:p>
        </w:tc>
        <w:tc>
          <w:tcPr>
            <w:tcW w:w="986" w:type="pct"/>
            <w:shd w:val="clear" w:color="auto" w:fill="auto"/>
            <w:vAlign w:val="center"/>
          </w:tcPr>
          <w:p w:rsidR="00A84C11" w:rsidRDefault="00A84C11" w:rsidP="00932C2C">
            <w:pPr>
              <w:jc w:val="left"/>
              <w:rPr>
                <w:sz w:val="20"/>
                <w:szCs w:val="20"/>
              </w:rPr>
            </w:pPr>
            <w:r>
              <w:rPr>
                <w:rFonts w:hint="eastAsia"/>
                <w:sz w:val="20"/>
                <w:szCs w:val="20"/>
              </w:rPr>
              <w:t>签约备案</w:t>
            </w:r>
            <w:r>
              <w:rPr>
                <w:sz w:val="20"/>
                <w:szCs w:val="20"/>
              </w:rPr>
              <w:t>状态</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/ContractingRecord/ContractingInfo/CancelContractingOperator</w:t>
            </w:r>
          </w:p>
        </w:tc>
        <w:tc>
          <w:tcPr>
            <w:tcW w:w="986" w:type="pct"/>
            <w:shd w:val="clear" w:color="auto" w:fill="auto"/>
            <w:vAlign w:val="center"/>
          </w:tcPr>
          <w:p w:rsidR="00A84C11" w:rsidRDefault="00A84C11" w:rsidP="00932C2C">
            <w:pPr>
              <w:jc w:val="left"/>
              <w:rPr>
                <w:sz w:val="20"/>
                <w:szCs w:val="20"/>
              </w:rPr>
            </w:pPr>
            <w:r>
              <w:rPr>
                <w:rFonts w:hint="eastAsia"/>
                <w:sz w:val="20"/>
                <w:szCs w:val="20"/>
              </w:rPr>
              <w:t>取消签约</w:t>
            </w:r>
            <w:r>
              <w:rPr>
                <w:sz w:val="20"/>
                <w:szCs w:val="20"/>
              </w:rPr>
              <w:t>操作者编码</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/ContractingRecord/ContractingInfo/CancelContractingOperator/Name</w:t>
            </w:r>
          </w:p>
        </w:tc>
        <w:tc>
          <w:tcPr>
            <w:tcW w:w="986" w:type="pct"/>
            <w:shd w:val="clear" w:color="auto" w:fill="auto"/>
            <w:vAlign w:val="center"/>
          </w:tcPr>
          <w:p w:rsidR="00A84C11" w:rsidRDefault="00A84C11" w:rsidP="00932C2C">
            <w:pPr>
              <w:jc w:val="left"/>
              <w:rPr>
                <w:sz w:val="20"/>
                <w:szCs w:val="20"/>
              </w:rPr>
            </w:pPr>
            <w:r>
              <w:rPr>
                <w:rFonts w:hint="eastAsia"/>
                <w:sz w:val="20"/>
                <w:szCs w:val="20"/>
              </w:rPr>
              <w:t>取消签约</w:t>
            </w:r>
            <w:r>
              <w:rPr>
                <w:sz w:val="20"/>
                <w:szCs w:val="20"/>
              </w:rPr>
              <w:t>操作者</w:t>
            </w:r>
            <w:r>
              <w:rPr>
                <w:rFonts w:hint="eastAsia"/>
                <w:sz w:val="20"/>
                <w:szCs w:val="20"/>
              </w:rPr>
              <w:t>姓名</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/ContractingRecord/ContractingInfo/CancelContractingTime</w:t>
            </w:r>
          </w:p>
        </w:tc>
        <w:tc>
          <w:tcPr>
            <w:tcW w:w="986" w:type="pct"/>
            <w:shd w:val="clear" w:color="auto" w:fill="auto"/>
            <w:vAlign w:val="center"/>
          </w:tcPr>
          <w:p w:rsidR="00A84C11" w:rsidRDefault="00A84C11" w:rsidP="00932C2C">
            <w:pPr>
              <w:jc w:val="left"/>
              <w:rPr>
                <w:sz w:val="20"/>
                <w:szCs w:val="20"/>
              </w:rPr>
            </w:pPr>
            <w:r>
              <w:rPr>
                <w:rFonts w:hint="eastAsia"/>
                <w:sz w:val="20"/>
                <w:szCs w:val="20"/>
              </w:rPr>
              <w:t>取消</w:t>
            </w:r>
            <w:r>
              <w:rPr>
                <w:sz w:val="20"/>
                <w:szCs w:val="20"/>
              </w:rPr>
              <w:t>签约时间</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/ContractingRecord/ContractingInfo/IsContinue</w:t>
            </w:r>
          </w:p>
        </w:tc>
        <w:tc>
          <w:tcPr>
            <w:tcW w:w="986" w:type="pct"/>
            <w:shd w:val="clear" w:color="auto" w:fill="auto"/>
            <w:vAlign w:val="center"/>
          </w:tcPr>
          <w:p w:rsidR="00A84C11" w:rsidRDefault="00A84C11" w:rsidP="00932C2C">
            <w:pPr>
              <w:jc w:val="left"/>
              <w:rPr>
                <w:sz w:val="20"/>
                <w:szCs w:val="20"/>
              </w:rPr>
            </w:pPr>
            <w:r>
              <w:rPr>
                <w:rFonts w:hint="eastAsia"/>
                <w:sz w:val="20"/>
                <w:szCs w:val="20"/>
              </w:rPr>
              <w:t>是否续签</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/ContractingRecord/ContractingInfo/LastYearContractingInfo</w:t>
            </w:r>
            <w:r w:rsidRPr="00E0013A">
              <w:rPr>
                <w:rFonts w:hint="eastAsia"/>
                <w:sz w:val="20"/>
                <w:szCs w:val="20"/>
              </w:rPr>
              <w:t>/</w:t>
            </w:r>
            <w:r w:rsidRPr="00E0013A">
              <w:rPr>
                <w:sz w:val="20"/>
                <w:szCs w:val="20"/>
              </w:rPr>
              <w:t>ContractingOrganization</w:t>
            </w:r>
          </w:p>
        </w:tc>
        <w:tc>
          <w:tcPr>
            <w:tcW w:w="986" w:type="pct"/>
            <w:shd w:val="clear" w:color="auto" w:fill="auto"/>
            <w:vAlign w:val="center"/>
          </w:tcPr>
          <w:p w:rsidR="00A84C11" w:rsidRDefault="00A84C11" w:rsidP="00932C2C">
            <w:pPr>
              <w:jc w:val="left"/>
              <w:rPr>
                <w:sz w:val="20"/>
                <w:szCs w:val="20"/>
              </w:rPr>
            </w:pPr>
            <w:r>
              <w:rPr>
                <w:rFonts w:hint="eastAsia"/>
                <w:sz w:val="20"/>
                <w:szCs w:val="20"/>
              </w:rPr>
              <w:t>上年度</w:t>
            </w:r>
            <w:r>
              <w:rPr>
                <w:sz w:val="20"/>
                <w:szCs w:val="20"/>
              </w:rPr>
              <w:t>签约机构编码</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/ContractingRecord/ContractingInfo/LastYearContractingInfo</w:t>
            </w:r>
            <w:r w:rsidRPr="00E0013A">
              <w:rPr>
                <w:rFonts w:hint="eastAsia"/>
                <w:sz w:val="20"/>
                <w:szCs w:val="20"/>
              </w:rPr>
              <w:t>/</w:t>
            </w:r>
            <w:r w:rsidRPr="00E0013A">
              <w:rPr>
                <w:sz w:val="20"/>
                <w:szCs w:val="20"/>
              </w:rPr>
              <w:t>ContractingOrganization/Name</w:t>
            </w:r>
          </w:p>
        </w:tc>
        <w:tc>
          <w:tcPr>
            <w:tcW w:w="986" w:type="pct"/>
            <w:shd w:val="clear" w:color="auto" w:fill="auto"/>
            <w:vAlign w:val="center"/>
          </w:tcPr>
          <w:p w:rsidR="00A84C11" w:rsidRDefault="00A84C11" w:rsidP="00932C2C">
            <w:pPr>
              <w:jc w:val="left"/>
              <w:rPr>
                <w:sz w:val="20"/>
                <w:szCs w:val="20"/>
              </w:rPr>
            </w:pPr>
            <w:r>
              <w:rPr>
                <w:rFonts w:hint="eastAsia"/>
                <w:sz w:val="20"/>
                <w:szCs w:val="20"/>
              </w:rPr>
              <w:t>上年度</w:t>
            </w:r>
            <w:r>
              <w:rPr>
                <w:sz w:val="20"/>
                <w:szCs w:val="20"/>
              </w:rPr>
              <w:t>签约机构</w:t>
            </w:r>
            <w:r>
              <w:rPr>
                <w:rFonts w:hint="eastAsia"/>
                <w:sz w:val="20"/>
                <w:szCs w:val="20"/>
              </w:rPr>
              <w:t>名称</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/ContractingRecord/ContractingInfo/LastYearContractingInfo</w:t>
            </w:r>
            <w:r w:rsidRPr="00E0013A">
              <w:rPr>
                <w:rFonts w:hint="eastAsia"/>
                <w:sz w:val="20"/>
                <w:szCs w:val="20"/>
              </w:rPr>
              <w:t>/</w:t>
            </w:r>
            <w:r w:rsidRPr="00E0013A">
              <w:rPr>
                <w:sz w:val="20"/>
                <w:szCs w:val="20"/>
              </w:rPr>
              <w:t>ContractingDoctor</w:t>
            </w:r>
          </w:p>
        </w:tc>
        <w:tc>
          <w:tcPr>
            <w:tcW w:w="986" w:type="pct"/>
            <w:shd w:val="clear" w:color="auto" w:fill="auto"/>
            <w:vAlign w:val="center"/>
          </w:tcPr>
          <w:p w:rsidR="00A84C11" w:rsidRDefault="00A84C11" w:rsidP="00932C2C">
            <w:pPr>
              <w:jc w:val="left"/>
              <w:rPr>
                <w:sz w:val="20"/>
                <w:szCs w:val="20"/>
              </w:rPr>
            </w:pPr>
            <w:r>
              <w:rPr>
                <w:rFonts w:hint="eastAsia"/>
                <w:sz w:val="20"/>
                <w:szCs w:val="20"/>
              </w:rPr>
              <w:t>上年度</w:t>
            </w:r>
            <w:r>
              <w:rPr>
                <w:sz w:val="20"/>
                <w:szCs w:val="20"/>
              </w:rPr>
              <w:t>签约医生编码</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Tr="00A84C11">
        <w:tc>
          <w:tcPr>
            <w:tcW w:w="2196" w:type="pct"/>
            <w:vAlign w:val="center"/>
          </w:tcPr>
          <w:p w:rsidR="00A84C11" w:rsidRPr="00E0013A" w:rsidRDefault="00A84C11" w:rsidP="00932C2C">
            <w:pPr>
              <w:rPr>
                <w:sz w:val="20"/>
                <w:szCs w:val="20"/>
              </w:rPr>
            </w:pPr>
            <w:r w:rsidRPr="00E0013A">
              <w:rPr>
                <w:sz w:val="20"/>
                <w:szCs w:val="20"/>
              </w:rPr>
              <w:t>/ContractingRecord/ContractingInfo/LastYearContractingInfo</w:t>
            </w:r>
            <w:r w:rsidRPr="00E0013A">
              <w:rPr>
                <w:rFonts w:hint="eastAsia"/>
                <w:sz w:val="20"/>
                <w:szCs w:val="20"/>
              </w:rPr>
              <w:t>/</w:t>
            </w:r>
            <w:r w:rsidRPr="00E0013A">
              <w:rPr>
                <w:sz w:val="20"/>
                <w:szCs w:val="20"/>
              </w:rPr>
              <w:t>ContractingDoctor/Name</w:t>
            </w:r>
          </w:p>
        </w:tc>
        <w:tc>
          <w:tcPr>
            <w:tcW w:w="986" w:type="pct"/>
            <w:shd w:val="clear" w:color="auto" w:fill="auto"/>
            <w:vAlign w:val="center"/>
          </w:tcPr>
          <w:p w:rsidR="00A84C11" w:rsidRDefault="00A84C11" w:rsidP="00932C2C">
            <w:pPr>
              <w:jc w:val="left"/>
              <w:rPr>
                <w:sz w:val="20"/>
                <w:szCs w:val="20"/>
              </w:rPr>
            </w:pPr>
            <w:r>
              <w:rPr>
                <w:rFonts w:hint="eastAsia"/>
                <w:sz w:val="20"/>
                <w:szCs w:val="20"/>
              </w:rPr>
              <w:t>上年度</w:t>
            </w:r>
            <w:r>
              <w:rPr>
                <w:sz w:val="20"/>
                <w:szCs w:val="20"/>
              </w:rPr>
              <w:t>签约医生</w:t>
            </w:r>
            <w:r>
              <w:rPr>
                <w:rFonts w:hint="eastAsia"/>
                <w:sz w:val="20"/>
                <w:szCs w:val="20"/>
              </w:rPr>
              <w:t>姓名</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RPr="009B306A" w:rsidTr="00A84C11">
        <w:tc>
          <w:tcPr>
            <w:tcW w:w="2196" w:type="pct"/>
            <w:vAlign w:val="center"/>
          </w:tcPr>
          <w:p w:rsidR="00A84C11" w:rsidRPr="00E0013A" w:rsidRDefault="00A84C11" w:rsidP="00932C2C">
            <w:pPr>
              <w:rPr>
                <w:sz w:val="20"/>
                <w:szCs w:val="20"/>
              </w:rPr>
            </w:pPr>
            <w:r w:rsidRPr="00E0013A">
              <w:rPr>
                <w:sz w:val="20"/>
                <w:szCs w:val="20"/>
              </w:rPr>
              <w:t>/ContractingRecord/ContractingInfo/LastYearContractingInfo</w:t>
            </w:r>
            <w:r w:rsidRPr="00E0013A">
              <w:rPr>
                <w:rFonts w:hint="eastAsia"/>
                <w:sz w:val="20"/>
                <w:szCs w:val="20"/>
              </w:rPr>
              <w:t>/</w:t>
            </w:r>
            <w:r w:rsidRPr="00E0013A">
              <w:rPr>
                <w:sz w:val="20"/>
                <w:szCs w:val="20"/>
              </w:rPr>
              <w:t>ContractingDoctor/IdentityId</w:t>
            </w:r>
          </w:p>
        </w:tc>
        <w:tc>
          <w:tcPr>
            <w:tcW w:w="986" w:type="pct"/>
            <w:shd w:val="clear" w:color="auto" w:fill="auto"/>
            <w:vAlign w:val="center"/>
          </w:tcPr>
          <w:p w:rsidR="00A84C11" w:rsidRDefault="00A84C11" w:rsidP="00932C2C">
            <w:pPr>
              <w:jc w:val="left"/>
              <w:rPr>
                <w:sz w:val="20"/>
                <w:szCs w:val="20"/>
              </w:rPr>
            </w:pPr>
            <w:r>
              <w:rPr>
                <w:rFonts w:hint="eastAsia"/>
                <w:sz w:val="20"/>
                <w:szCs w:val="20"/>
              </w:rPr>
              <w:t>上年度</w:t>
            </w:r>
            <w:r>
              <w:rPr>
                <w:sz w:val="20"/>
                <w:szCs w:val="20"/>
              </w:rPr>
              <w:t>签约医生</w:t>
            </w:r>
            <w:r>
              <w:rPr>
                <w:rFonts w:hint="eastAsia"/>
                <w:sz w:val="20"/>
                <w:szCs w:val="20"/>
              </w:rPr>
              <w:t>身份</w:t>
            </w:r>
            <w:r>
              <w:rPr>
                <w:sz w:val="20"/>
                <w:szCs w:val="20"/>
              </w:rPr>
              <w:t>证号</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r w:rsidR="00A84C11" w:rsidRPr="009B306A" w:rsidTr="00A84C11">
        <w:tc>
          <w:tcPr>
            <w:tcW w:w="2196" w:type="pct"/>
            <w:vAlign w:val="center"/>
          </w:tcPr>
          <w:p w:rsidR="00A84C11" w:rsidRPr="00E0013A" w:rsidRDefault="00A84C11" w:rsidP="00932C2C">
            <w:pPr>
              <w:rPr>
                <w:sz w:val="20"/>
                <w:szCs w:val="20"/>
              </w:rPr>
            </w:pPr>
            <w:r w:rsidRPr="00E0013A">
              <w:rPr>
                <w:sz w:val="20"/>
                <w:szCs w:val="20"/>
              </w:rPr>
              <w:lastRenderedPageBreak/>
              <w:t>/ContractingRecord/ContractingInfo/ParticularPersonDescription</w:t>
            </w:r>
          </w:p>
        </w:tc>
        <w:tc>
          <w:tcPr>
            <w:tcW w:w="986" w:type="pct"/>
            <w:shd w:val="clear" w:color="auto" w:fill="auto"/>
            <w:vAlign w:val="center"/>
          </w:tcPr>
          <w:p w:rsidR="00A84C11" w:rsidRDefault="00A84C11" w:rsidP="00932C2C">
            <w:pPr>
              <w:jc w:val="left"/>
              <w:rPr>
                <w:sz w:val="20"/>
                <w:szCs w:val="20"/>
              </w:rPr>
            </w:pPr>
            <w:r>
              <w:rPr>
                <w:rFonts w:hint="eastAsia"/>
                <w:sz w:val="20"/>
                <w:szCs w:val="20"/>
              </w:rPr>
              <w:t>特殊</w:t>
            </w:r>
            <w:r>
              <w:rPr>
                <w:sz w:val="20"/>
                <w:szCs w:val="20"/>
              </w:rPr>
              <w:t>人群描述</w:t>
            </w:r>
          </w:p>
        </w:tc>
        <w:tc>
          <w:tcPr>
            <w:tcW w:w="683" w:type="pct"/>
            <w:shd w:val="clear" w:color="auto" w:fill="auto"/>
          </w:tcPr>
          <w:p w:rsidR="00A84C11" w:rsidRDefault="00A84C11" w:rsidP="00932C2C">
            <w:r w:rsidRPr="003B58A9">
              <w:rPr>
                <w:rFonts w:hint="eastAsia"/>
                <w:szCs w:val="18"/>
              </w:rPr>
              <w:t>必选</w:t>
            </w:r>
          </w:p>
        </w:tc>
        <w:tc>
          <w:tcPr>
            <w:tcW w:w="918" w:type="pct"/>
          </w:tcPr>
          <w:p w:rsidR="00A84C11" w:rsidRDefault="00A84C11" w:rsidP="00932C2C">
            <w:pPr>
              <w:pStyle w:val="aff6"/>
              <w:tabs>
                <w:tab w:val="clear" w:pos="4201"/>
                <w:tab w:val="clear" w:pos="9298"/>
                <w:tab w:val="center" w:pos="3034"/>
                <w:tab w:val="right" w:leader="dot" w:pos="6717"/>
              </w:tabs>
              <w:ind w:firstLineChars="0" w:firstLine="0"/>
              <w:jc w:val="left"/>
            </w:pPr>
          </w:p>
        </w:tc>
        <w:tc>
          <w:tcPr>
            <w:tcW w:w="216" w:type="pct"/>
          </w:tcPr>
          <w:p w:rsidR="00A84C11" w:rsidRDefault="00A84C11" w:rsidP="00932C2C">
            <w:pPr>
              <w:pStyle w:val="aff6"/>
              <w:tabs>
                <w:tab w:val="clear" w:pos="4201"/>
                <w:tab w:val="clear" w:pos="9298"/>
                <w:tab w:val="center" w:pos="3034"/>
                <w:tab w:val="right" w:leader="dot" w:pos="6717"/>
              </w:tabs>
              <w:ind w:firstLineChars="0" w:firstLine="0"/>
              <w:jc w:val="left"/>
            </w:pPr>
          </w:p>
        </w:tc>
      </w:tr>
    </w:tbl>
    <w:p w:rsidR="00B15BED" w:rsidRDefault="00B15BED" w:rsidP="00B15BED">
      <w:pPr>
        <w:pStyle w:val="a6"/>
        <w:spacing w:before="156" w:after="156"/>
      </w:pPr>
      <w:bookmarkStart w:id="216" w:name="_Toc477121602"/>
      <w:bookmarkStart w:id="217" w:name="_Toc486872291"/>
      <w:r w:rsidRPr="00060832">
        <w:rPr>
          <w:rFonts w:ascii="宋体" w:hint="eastAsia"/>
        </w:rPr>
        <w:t>家庭医生服务记录同步</w:t>
      </w:r>
      <w:bookmarkEnd w:id="216"/>
      <w:bookmarkEnd w:id="217"/>
    </w:p>
    <w:p w:rsidR="00B15BED" w:rsidRDefault="00B15BED" w:rsidP="00B15BED">
      <w:pPr>
        <w:pStyle w:val="a7"/>
        <w:spacing w:before="156" w:after="156"/>
      </w:pPr>
      <w:r>
        <w:rPr>
          <w:rFonts w:hint="eastAsia"/>
        </w:rPr>
        <w:t>用例</w:t>
      </w:r>
    </w:p>
    <w:p w:rsidR="00B15BED" w:rsidRPr="00D8704D" w:rsidRDefault="00B15BED" w:rsidP="00B15BED">
      <w:pPr>
        <w:pStyle w:val="aff6"/>
      </w:pPr>
      <w:r w:rsidRPr="00060832">
        <w:rPr>
          <w:rFonts w:hint="eastAsia"/>
        </w:rPr>
        <w:t>家庭医生服务记录同步</w:t>
      </w:r>
      <w:r>
        <w:t>用例见</w:t>
      </w:r>
      <w:r>
        <w:rPr>
          <w:rFonts w:hint="eastAsia"/>
        </w:rPr>
        <w:t>图</w:t>
      </w:r>
      <w:r>
        <w:t>38</w:t>
      </w:r>
      <w:r w:rsidRPr="00D8704D">
        <w:rPr>
          <w:rFonts w:hint="eastAsia"/>
        </w:rPr>
        <w:t>。</w:t>
      </w:r>
    </w:p>
    <w:p w:rsidR="00B15BED" w:rsidRDefault="00B15BED" w:rsidP="00B15BED">
      <w:pPr>
        <w:pStyle w:val="aff6"/>
        <w:ind w:firstLineChars="337" w:firstLine="708"/>
        <w:jc w:val="center"/>
      </w:pPr>
      <w:r>
        <w:object w:dxaOrig="3627" w:dyaOrig="2998">
          <v:shape id="_x0000_i1044" type="#_x0000_t75" style="width:181.5pt;height:150pt" o:ole="">
            <v:imagedata r:id="rId50" o:title=""/>
          </v:shape>
          <o:OLEObject Type="Embed" ProgID="Visio.Drawing.15" ShapeID="_x0000_i1044" DrawAspect="Content" ObjectID="_1560614194" r:id="rId51"/>
        </w:object>
      </w:r>
    </w:p>
    <w:p w:rsidR="00B15BED" w:rsidRPr="002B0657" w:rsidRDefault="00B15BED" w:rsidP="00B15BED">
      <w:pPr>
        <w:pStyle w:val="a3"/>
        <w:spacing w:before="156" w:after="156"/>
      </w:pPr>
      <w:r>
        <w:rPr>
          <w:rFonts w:hint="eastAsia"/>
        </w:rPr>
        <w:t>用例图-</w:t>
      </w:r>
      <w:r w:rsidRPr="00060832">
        <w:rPr>
          <w:rFonts w:ascii="宋体" w:hint="eastAsia"/>
        </w:rPr>
        <w:t>家庭医生服务记录同步</w:t>
      </w:r>
    </w:p>
    <w:p w:rsidR="00B15BED" w:rsidRDefault="00B15BED" w:rsidP="00B15BED">
      <w:pPr>
        <w:pStyle w:val="a7"/>
        <w:spacing w:before="156" w:after="156"/>
      </w:pPr>
      <w:r>
        <w:rPr>
          <w:rFonts w:hint="eastAsia"/>
        </w:rPr>
        <w:t>交易流程</w:t>
      </w:r>
    </w:p>
    <w:p w:rsidR="00B15BED" w:rsidRDefault="00B15BED" w:rsidP="00B15BED">
      <w:pPr>
        <w:pStyle w:val="aff6"/>
        <w:jc w:val="center"/>
      </w:pPr>
      <w:r>
        <w:object w:dxaOrig="5729" w:dyaOrig="4558">
          <v:shape id="_x0000_i1045" type="#_x0000_t75" style="width:286.5pt;height:228pt" o:ole="">
            <v:imagedata r:id="rId52" o:title=""/>
          </v:shape>
          <o:OLEObject Type="Embed" ProgID="Visio.Drawing.15" ShapeID="_x0000_i1045" DrawAspect="Content" ObjectID="_1560614195" r:id="rId53"/>
        </w:object>
      </w:r>
    </w:p>
    <w:p w:rsidR="00B15BED" w:rsidRDefault="00B15BED" w:rsidP="00B15BED">
      <w:pPr>
        <w:pStyle w:val="a3"/>
        <w:spacing w:before="156" w:after="156"/>
      </w:pPr>
      <w:r>
        <w:rPr>
          <w:rFonts w:hint="eastAsia"/>
        </w:rPr>
        <w:t>交互图-</w:t>
      </w:r>
      <w:r w:rsidRPr="00060832">
        <w:rPr>
          <w:rFonts w:ascii="宋体" w:hint="eastAsia"/>
        </w:rPr>
        <w:t>家庭医生服务记录同步</w:t>
      </w:r>
    </w:p>
    <w:p w:rsidR="00B15BED" w:rsidRDefault="00B15BED" w:rsidP="00B15BED">
      <w:pPr>
        <w:pStyle w:val="a7"/>
        <w:spacing w:before="156" w:after="156"/>
      </w:pPr>
      <w:r>
        <w:rPr>
          <w:rFonts w:hint="eastAsia"/>
        </w:rPr>
        <w:t>触发事件</w:t>
      </w:r>
    </w:p>
    <w:p w:rsidR="00B15BED" w:rsidRDefault="00B15BED" w:rsidP="00B15BED">
      <w:pPr>
        <w:pStyle w:val="aff6"/>
      </w:pPr>
      <w:r>
        <w:rPr>
          <w:rFonts w:hint="eastAsia"/>
        </w:rPr>
        <w:t>区域卫生信息平台</w:t>
      </w:r>
      <w:r w:rsidRPr="00C176F3">
        <w:rPr>
          <w:rFonts w:hint="eastAsia"/>
        </w:rPr>
        <w:t>向</w:t>
      </w:r>
      <w:r w:rsidRPr="00060832">
        <w:rPr>
          <w:rFonts w:hint="eastAsia"/>
        </w:rPr>
        <w:t>家庭医生服务记录同步</w:t>
      </w:r>
      <w:r w:rsidRPr="00C176F3">
        <w:rPr>
          <w:rFonts w:hint="eastAsia"/>
        </w:rPr>
        <w:t>服务</w:t>
      </w:r>
      <w:r>
        <w:rPr>
          <w:rFonts w:hint="eastAsia"/>
        </w:rPr>
        <w:t>同步家庭医生服务记录</w:t>
      </w:r>
      <w:r>
        <w:t>信息</w:t>
      </w:r>
      <w:r w:rsidRPr="00C176F3">
        <w:rPr>
          <w:rFonts w:hint="eastAsia"/>
        </w:rPr>
        <w:t>时触发该消息请求。</w:t>
      </w:r>
    </w:p>
    <w:p w:rsidR="00B15BED" w:rsidRPr="005F5712" w:rsidRDefault="00B15BED" w:rsidP="00B15BED">
      <w:pPr>
        <w:pStyle w:val="a7"/>
        <w:spacing w:before="156" w:after="156"/>
      </w:pPr>
      <w:r>
        <w:rPr>
          <w:rFonts w:hint="eastAsia"/>
        </w:rPr>
        <w:t>消息请求</w:t>
      </w:r>
    </w:p>
    <w:p w:rsidR="00B15BED" w:rsidRDefault="00B15BED" w:rsidP="00B15BED">
      <w:pPr>
        <w:pStyle w:val="affa"/>
        <w:numPr>
          <w:ilvl w:val="3"/>
          <w:numId w:val="14"/>
        </w:numPr>
        <w:spacing w:before="156" w:after="156"/>
      </w:pPr>
      <w:r>
        <w:rPr>
          <w:rFonts w:hint="eastAsia"/>
        </w:rPr>
        <w:t>消息语法</w:t>
      </w:r>
      <w:r>
        <w:t>结构</w:t>
      </w:r>
    </w:p>
    <w:p w:rsidR="00B15BED" w:rsidRDefault="003332D1" w:rsidP="00B15BED">
      <w:pPr>
        <w:pStyle w:val="aff6"/>
      </w:pPr>
      <w:r>
        <w:rPr>
          <w:rFonts w:hint="eastAsia"/>
        </w:rPr>
        <w:lastRenderedPageBreak/>
        <w:t xml:space="preserve">  暂</w:t>
      </w:r>
      <w:r>
        <w:t>未提供</w:t>
      </w:r>
    </w:p>
    <w:p w:rsidR="00B15BED" w:rsidRDefault="00B15BED" w:rsidP="00B15BED">
      <w:pPr>
        <w:pStyle w:val="a3"/>
        <w:spacing w:before="156" w:after="156"/>
      </w:pPr>
      <w:r w:rsidRPr="00060832">
        <w:rPr>
          <w:rFonts w:ascii="宋体" w:hint="eastAsia"/>
        </w:rPr>
        <w:t>家庭医生服务记录同步</w:t>
      </w:r>
      <w:r w:rsidRPr="00BB2617">
        <w:rPr>
          <w:rFonts w:hint="eastAsia"/>
        </w:rPr>
        <w:t>消息结构模式</w:t>
      </w:r>
    </w:p>
    <w:p w:rsidR="00B15BED" w:rsidRDefault="00B15BED" w:rsidP="00B15BED">
      <w:pPr>
        <w:pStyle w:val="aff6"/>
      </w:pPr>
      <w:r>
        <w:rPr>
          <w:rFonts w:hint="eastAsia"/>
        </w:rPr>
        <w:t>消息的语法应符合规范性附录B签约服务结构模式P</w:t>
      </w:r>
      <w:r>
        <w:t>atientIdentifierMergeNotification</w:t>
      </w:r>
      <w:r>
        <w:rPr>
          <w:rFonts w:hint="eastAsia"/>
        </w:rPr>
        <w:t>构件的要求。</w:t>
      </w:r>
    </w:p>
    <w:p w:rsidR="00B15BED" w:rsidRDefault="00B15BED" w:rsidP="00B15BED">
      <w:pPr>
        <w:pStyle w:val="affa"/>
        <w:numPr>
          <w:ilvl w:val="3"/>
          <w:numId w:val="14"/>
        </w:numPr>
        <w:spacing w:before="156" w:after="156"/>
      </w:pPr>
      <w:r>
        <w:rPr>
          <w:rFonts w:hint="eastAsia"/>
        </w:rPr>
        <w:t>消息语法</w:t>
      </w:r>
      <w:r>
        <w:t>约束</w:t>
      </w:r>
    </w:p>
    <w:p w:rsidR="00B15BED" w:rsidRDefault="00B15BED" w:rsidP="00B15BED">
      <w:pPr>
        <w:pStyle w:val="aff6"/>
      </w:pPr>
      <w:r w:rsidRPr="00060832">
        <w:rPr>
          <w:rFonts w:hint="eastAsia"/>
        </w:rPr>
        <w:t>家庭医生服务记录同步</w:t>
      </w:r>
      <w:r>
        <w:rPr>
          <w:rFonts w:hint="eastAsia"/>
        </w:rPr>
        <w:t>应</w:t>
      </w:r>
      <w:r>
        <w:t>符合表20</w:t>
      </w:r>
      <w:r>
        <w:rPr>
          <w:rFonts w:hint="eastAsia"/>
        </w:rPr>
        <w:t>的</w:t>
      </w:r>
      <w:r>
        <w:t>语法约束。</w:t>
      </w:r>
    </w:p>
    <w:p w:rsidR="00B15BED" w:rsidRPr="007A70D1" w:rsidRDefault="00B15BED" w:rsidP="00B15BED">
      <w:pPr>
        <w:pStyle w:val="af7"/>
        <w:spacing w:before="156" w:after="156"/>
      </w:pPr>
      <w:r w:rsidRPr="00060832">
        <w:rPr>
          <w:rFonts w:ascii="宋体" w:hint="eastAsia"/>
        </w:rPr>
        <w:t>家庭医生服务记录同步</w:t>
      </w:r>
      <w:r>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91"/>
        <w:gridCol w:w="1366"/>
        <w:gridCol w:w="1134"/>
        <w:gridCol w:w="2409"/>
        <w:gridCol w:w="845"/>
      </w:tblGrid>
      <w:tr w:rsidR="005C1280" w:rsidRPr="009B306A" w:rsidTr="005C1280">
        <w:tc>
          <w:tcPr>
            <w:tcW w:w="1921" w:type="pct"/>
            <w:tcBorders>
              <w:bottom w:val="single" w:sz="4" w:space="0" w:color="000000"/>
            </w:tcBorders>
            <w:shd w:val="clear" w:color="auto" w:fill="F3F3F3"/>
          </w:tcPr>
          <w:p w:rsidR="005C1280" w:rsidRPr="009B306A" w:rsidRDefault="005C1280"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节点代码</w:t>
            </w:r>
          </w:p>
        </w:tc>
        <w:tc>
          <w:tcPr>
            <w:tcW w:w="731" w:type="pct"/>
            <w:tcBorders>
              <w:bottom w:val="single" w:sz="4" w:space="0" w:color="000000"/>
            </w:tcBorders>
            <w:shd w:val="clear" w:color="auto" w:fill="F3F3F3"/>
          </w:tcPr>
          <w:p w:rsidR="005C1280" w:rsidRPr="009B306A" w:rsidRDefault="005C1280"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描述</w:t>
            </w:r>
            <w:r w:rsidRPr="009B306A">
              <w:rPr>
                <w:b/>
                <w:szCs w:val="18"/>
              </w:rPr>
              <w:t>说明</w:t>
            </w:r>
          </w:p>
        </w:tc>
        <w:tc>
          <w:tcPr>
            <w:tcW w:w="607" w:type="pct"/>
            <w:tcBorders>
              <w:bottom w:val="single" w:sz="4" w:space="0" w:color="000000"/>
            </w:tcBorders>
            <w:shd w:val="clear" w:color="auto" w:fill="F3F3F3"/>
          </w:tcPr>
          <w:p w:rsidR="005C1280" w:rsidRPr="009B306A" w:rsidRDefault="005C1280"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可选项</w:t>
            </w:r>
          </w:p>
        </w:tc>
        <w:tc>
          <w:tcPr>
            <w:tcW w:w="1289" w:type="pct"/>
            <w:tcBorders>
              <w:bottom w:val="single" w:sz="4" w:space="0" w:color="000000"/>
            </w:tcBorders>
            <w:shd w:val="clear" w:color="auto" w:fill="F3F3F3"/>
          </w:tcPr>
          <w:p w:rsidR="005C1280" w:rsidRPr="009B306A" w:rsidRDefault="005C1280"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452" w:type="pct"/>
            <w:tcBorders>
              <w:bottom w:val="single" w:sz="4" w:space="0" w:color="000000"/>
            </w:tcBorders>
            <w:shd w:val="clear" w:color="auto" w:fill="F3F3F3"/>
          </w:tcPr>
          <w:p w:rsidR="005C1280" w:rsidRPr="009B306A" w:rsidRDefault="005C1280"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备注</w:t>
            </w:r>
          </w:p>
        </w:tc>
      </w:tr>
      <w:tr w:rsidR="005C1280" w:rsidRPr="009B306A" w:rsidTr="005C1280">
        <w:tc>
          <w:tcPr>
            <w:tcW w:w="1921" w:type="pct"/>
            <w:shd w:val="clear" w:color="auto" w:fill="FFFFFF"/>
            <w:vAlign w:val="center"/>
          </w:tcPr>
          <w:p w:rsidR="005C1280" w:rsidRPr="005F01DB" w:rsidRDefault="005C1280" w:rsidP="00932C2C">
            <w:pPr>
              <w:rPr>
                <w:sz w:val="20"/>
                <w:szCs w:val="20"/>
              </w:rPr>
            </w:pPr>
            <w:r w:rsidRPr="005F01DB">
              <w:rPr>
                <w:sz w:val="20"/>
                <w:szCs w:val="20"/>
              </w:rPr>
              <w:t>/</w:t>
            </w:r>
            <w:r w:rsidRPr="000A78C2">
              <w:rPr>
                <w:sz w:val="20"/>
                <w:szCs w:val="20"/>
              </w:rPr>
              <w:t>ID</w:t>
            </w:r>
          </w:p>
        </w:tc>
        <w:tc>
          <w:tcPr>
            <w:tcW w:w="731" w:type="pct"/>
            <w:shd w:val="clear" w:color="auto" w:fill="FFFFFF"/>
            <w:vAlign w:val="center"/>
          </w:tcPr>
          <w:p w:rsidR="005C1280" w:rsidRPr="005F01DB" w:rsidRDefault="005C1280" w:rsidP="00932C2C">
            <w:pPr>
              <w:jc w:val="left"/>
              <w:rPr>
                <w:sz w:val="20"/>
                <w:szCs w:val="20"/>
              </w:rPr>
            </w:pPr>
            <w:r w:rsidRPr="005F01DB">
              <w:rPr>
                <w:sz w:val="20"/>
                <w:szCs w:val="20"/>
              </w:rPr>
              <w:t>消息</w:t>
            </w:r>
            <w:r w:rsidRPr="005F01DB">
              <w:rPr>
                <w:sz w:val="20"/>
                <w:szCs w:val="20"/>
              </w:rPr>
              <w:t xml:space="preserve">ID </w:t>
            </w:r>
          </w:p>
        </w:tc>
        <w:tc>
          <w:tcPr>
            <w:tcW w:w="607" w:type="pct"/>
            <w:shd w:val="clear" w:color="auto" w:fill="FFFFFF"/>
          </w:tcPr>
          <w:p w:rsidR="005C1280" w:rsidRDefault="005C1280" w:rsidP="00932C2C">
            <w:r w:rsidRPr="00F67828">
              <w:rPr>
                <w:rFonts w:hint="eastAsia"/>
                <w:szCs w:val="18"/>
              </w:rPr>
              <w:t>必选</w:t>
            </w:r>
          </w:p>
        </w:tc>
        <w:tc>
          <w:tcPr>
            <w:tcW w:w="1289" w:type="pct"/>
            <w:shd w:val="clear" w:color="auto" w:fill="FFFFFF"/>
          </w:tcPr>
          <w:p w:rsidR="005C1280" w:rsidRPr="009B306A" w:rsidRDefault="005C1280" w:rsidP="00932C2C">
            <w:pPr>
              <w:pStyle w:val="aff6"/>
              <w:tabs>
                <w:tab w:val="clear" w:pos="4201"/>
                <w:tab w:val="clear" w:pos="9298"/>
                <w:tab w:val="center" w:pos="3034"/>
                <w:tab w:val="right" w:leader="dot" w:pos="6717"/>
              </w:tabs>
              <w:ind w:firstLineChars="0" w:firstLine="0"/>
              <w:jc w:val="left"/>
              <w:rPr>
                <w:szCs w:val="18"/>
              </w:rPr>
            </w:pPr>
          </w:p>
        </w:tc>
        <w:tc>
          <w:tcPr>
            <w:tcW w:w="452" w:type="pct"/>
            <w:shd w:val="clear" w:color="auto" w:fill="FFFFFF"/>
          </w:tcPr>
          <w:p w:rsidR="005C1280" w:rsidRPr="009B306A" w:rsidRDefault="005C1280" w:rsidP="00932C2C">
            <w:pPr>
              <w:pStyle w:val="aff6"/>
              <w:tabs>
                <w:tab w:val="clear" w:pos="4201"/>
                <w:tab w:val="clear" w:pos="9298"/>
                <w:tab w:val="center" w:pos="3034"/>
                <w:tab w:val="right" w:leader="dot" w:pos="6717"/>
              </w:tabs>
              <w:ind w:firstLineChars="0" w:firstLine="0"/>
              <w:jc w:val="left"/>
              <w:rPr>
                <w:szCs w:val="18"/>
              </w:rPr>
            </w:pPr>
          </w:p>
        </w:tc>
      </w:tr>
      <w:tr w:rsidR="005C1280" w:rsidRPr="009B306A" w:rsidTr="005C1280">
        <w:tc>
          <w:tcPr>
            <w:tcW w:w="1921" w:type="pct"/>
            <w:shd w:val="clear" w:color="auto" w:fill="FFFFFF"/>
            <w:vAlign w:val="center"/>
          </w:tcPr>
          <w:p w:rsidR="005C1280" w:rsidRPr="005F01DB" w:rsidRDefault="005C1280" w:rsidP="00932C2C">
            <w:pPr>
              <w:rPr>
                <w:sz w:val="20"/>
                <w:szCs w:val="20"/>
              </w:rPr>
            </w:pPr>
            <w:r w:rsidRPr="005F01DB">
              <w:rPr>
                <w:sz w:val="20"/>
                <w:szCs w:val="20"/>
              </w:rPr>
              <w:t>/</w:t>
            </w:r>
            <w:r w:rsidRPr="00851847">
              <w:rPr>
                <w:sz w:val="20"/>
                <w:szCs w:val="20"/>
              </w:rPr>
              <w:t xml:space="preserve"> </w:t>
            </w:r>
            <w:r w:rsidRPr="002643DB">
              <w:rPr>
                <w:sz w:val="20"/>
                <w:szCs w:val="20"/>
              </w:rPr>
              <w:t>OrganizationId</w:t>
            </w:r>
          </w:p>
        </w:tc>
        <w:tc>
          <w:tcPr>
            <w:tcW w:w="731" w:type="pct"/>
            <w:shd w:val="clear" w:color="auto" w:fill="FFFFFF"/>
            <w:vAlign w:val="center"/>
          </w:tcPr>
          <w:p w:rsidR="005C1280" w:rsidRPr="005F01DB" w:rsidRDefault="005C1280" w:rsidP="00932C2C">
            <w:pPr>
              <w:jc w:val="left"/>
              <w:rPr>
                <w:sz w:val="20"/>
                <w:szCs w:val="20"/>
              </w:rPr>
            </w:pPr>
            <w:r>
              <w:rPr>
                <w:rFonts w:hint="eastAsia"/>
                <w:sz w:val="20"/>
                <w:szCs w:val="20"/>
              </w:rPr>
              <w:t>机构编码</w:t>
            </w:r>
          </w:p>
        </w:tc>
        <w:tc>
          <w:tcPr>
            <w:tcW w:w="607" w:type="pct"/>
            <w:shd w:val="clear" w:color="auto" w:fill="FFFFFF"/>
          </w:tcPr>
          <w:p w:rsidR="005C1280" w:rsidRDefault="005C1280" w:rsidP="00932C2C">
            <w:r w:rsidRPr="007B28D1">
              <w:rPr>
                <w:rFonts w:hint="eastAsia"/>
                <w:szCs w:val="18"/>
              </w:rPr>
              <w:t>必选</w:t>
            </w:r>
          </w:p>
        </w:tc>
        <w:tc>
          <w:tcPr>
            <w:tcW w:w="1289" w:type="pct"/>
            <w:shd w:val="clear" w:color="auto" w:fill="FFFFFF"/>
          </w:tcPr>
          <w:p w:rsidR="005C1280" w:rsidRDefault="005C1280" w:rsidP="00932C2C">
            <w:pPr>
              <w:pStyle w:val="aff6"/>
              <w:tabs>
                <w:tab w:val="clear" w:pos="4201"/>
                <w:tab w:val="clear" w:pos="9298"/>
                <w:tab w:val="center" w:pos="3034"/>
                <w:tab w:val="right" w:leader="dot" w:pos="6717"/>
              </w:tabs>
              <w:ind w:firstLineChars="0" w:firstLine="0"/>
              <w:jc w:val="left"/>
              <w:rPr>
                <w:szCs w:val="18"/>
              </w:rPr>
            </w:pPr>
          </w:p>
        </w:tc>
        <w:tc>
          <w:tcPr>
            <w:tcW w:w="452" w:type="pct"/>
            <w:shd w:val="clear" w:color="auto" w:fill="FFFFFF"/>
          </w:tcPr>
          <w:p w:rsidR="005C1280" w:rsidRDefault="005C1280" w:rsidP="00932C2C">
            <w:pPr>
              <w:pStyle w:val="aff6"/>
              <w:tabs>
                <w:tab w:val="clear" w:pos="4201"/>
                <w:tab w:val="clear" w:pos="9298"/>
                <w:tab w:val="center" w:pos="3034"/>
                <w:tab w:val="right" w:leader="dot" w:pos="6717"/>
              </w:tabs>
              <w:ind w:firstLineChars="0" w:firstLine="0"/>
              <w:jc w:val="left"/>
              <w:rPr>
                <w:szCs w:val="18"/>
              </w:rPr>
            </w:pPr>
          </w:p>
        </w:tc>
      </w:tr>
      <w:tr w:rsidR="005C1280" w:rsidRPr="009B306A" w:rsidTr="005C1280">
        <w:tc>
          <w:tcPr>
            <w:tcW w:w="1921" w:type="pct"/>
            <w:vAlign w:val="center"/>
          </w:tcPr>
          <w:p w:rsidR="005C1280" w:rsidRPr="005F01DB" w:rsidRDefault="005C1280" w:rsidP="00932C2C">
            <w:pPr>
              <w:rPr>
                <w:sz w:val="20"/>
                <w:szCs w:val="20"/>
              </w:rPr>
            </w:pPr>
            <w:r w:rsidRPr="005F01DB">
              <w:rPr>
                <w:sz w:val="20"/>
                <w:szCs w:val="20"/>
              </w:rPr>
              <w:t>/</w:t>
            </w:r>
            <w:r w:rsidRPr="00851847">
              <w:rPr>
                <w:sz w:val="20"/>
                <w:szCs w:val="20"/>
              </w:rPr>
              <w:t xml:space="preserve"> StartTime</w:t>
            </w:r>
          </w:p>
        </w:tc>
        <w:tc>
          <w:tcPr>
            <w:tcW w:w="731" w:type="pct"/>
            <w:shd w:val="clear" w:color="auto" w:fill="auto"/>
            <w:vAlign w:val="center"/>
          </w:tcPr>
          <w:p w:rsidR="005C1280" w:rsidRPr="005F01DB" w:rsidRDefault="005C1280" w:rsidP="00932C2C">
            <w:pPr>
              <w:jc w:val="left"/>
              <w:rPr>
                <w:sz w:val="20"/>
                <w:szCs w:val="20"/>
              </w:rPr>
            </w:pPr>
            <w:r>
              <w:rPr>
                <w:rFonts w:hint="eastAsia"/>
                <w:sz w:val="20"/>
                <w:szCs w:val="20"/>
              </w:rPr>
              <w:t>开始时间</w:t>
            </w:r>
          </w:p>
        </w:tc>
        <w:tc>
          <w:tcPr>
            <w:tcW w:w="607" w:type="pct"/>
            <w:shd w:val="clear" w:color="auto" w:fill="auto"/>
          </w:tcPr>
          <w:p w:rsidR="005C1280" w:rsidRDefault="005C1280" w:rsidP="00932C2C">
            <w:r w:rsidRPr="007B28D1">
              <w:rPr>
                <w:rFonts w:hint="eastAsia"/>
                <w:szCs w:val="18"/>
              </w:rPr>
              <w:t>必选</w:t>
            </w:r>
          </w:p>
        </w:tc>
        <w:tc>
          <w:tcPr>
            <w:tcW w:w="1289" w:type="pct"/>
          </w:tcPr>
          <w:p w:rsidR="005C1280" w:rsidRPr="009B306A" w:rsidRDefault="005C1280" w:rsidP="00932C2C">
            <w:pPr>
              <w:pStyle w:val="aff6"/>
              <w:tabs>
                <w:tab w:val="clear" w:pos="4201"/>
                <w:tab w:val="clear" w:pos="9298"/>
                <w:tab w:val="center" w:pos="3034"/>
                <w:tab w:val="right" w:leader="dot" w:pos="6717"/>
              </w:tabs>
              <w:ind w:firstLineChars="0" w:firstLine="0"/>
              <w:jc w:val="left"/>
            </w:pPr>
          </w:p>
        </w:tc>
        <w:tc>
          <w:tcPr>
            <w:tcW w:w="452" w:type="pct"/>
          </w:tcPr>
          <w:p w:rsidR="005C1280" w:rsidRPr="009B306A" w:rsidRDefault="005C1280" w:rsidP="00932C2C">
            <w:pPr>
              <w:pStyle w:val="aff6"/>
              <w:tabs>
                <w:tab w:val="clear" w:pos="4201"/>
                <w:tab w:val="clear" w:pos="9298"/>
                <w:tab w:val="center" w:pos="3034"/>
                <w:tab w:val="right" w:leader="dot" w:pos="6717"/>
              </w:tabs>
              <w:ind w:firstLineChars="0" w:firstLine="0"/>
              <w:jc w:val="left"/>
            </w:pPr>
          </w:p>
        </w:tc>
      </w:tr>
      <w:tr w:rsidR="005C1280" w:rsidRPr="009B306A" w:rsidTr="005C1280">
        <w:tc>
          <w:tcPr>
            <w:tcW w:w="1921" w:type="pct"/>
            <w:vAlign w:val="center"/>
          </w:tcPr>
          <w:p w:rsidR="005C1280" w:rsidRPr="005F01DB" w:rsidRDefault="005C1280" w:rsidP="00932C2C">
            <w:pPr>
              <w:rPr>
                <w:sz w:val="20"/>
                <w:szCs w:val="20"/>
              </w:rPr>
            </w:pPr>
            <w:r w:rsidRPr="005F01DB">
              <w:rPr>
                <w:sz w:val="20"/>
                <w:szCs w:val="20"/>
              </w:rPr>
              <w:t>/</w:t>
            </w:r>
            <w:r w:rsidRPr="00851847">
              <w:rPr>
                <w:sz w:val="20"/>
                <w:szCs w:val="20"/>
              </w:rPr>
              <w:t xml:space="preserve"> EndTime</w:t>
            </w:r>
          </w:p>
        </w:tc>
        <w:tc>
          <w:tcPr>
            <w:tcW w:w="731" w:type="pct"/>
            <w:shd w:val="clear" w:color="auto" w:fill="auto"/>
            <w:vAlign w:val="center"/>
          </w:tcPr>
          <w:p w:rsidR="005C1280" w:rsidRPr="005F01DB" w:rsidRDefault="005C1280" w:rsidP="00932C2C">
            <w:pPr>
              <w:jc w:val="left"/>
              <w:rPr>
                <w:sz w:val="20"/>
                <w:szCs w:val="20"/>
              </w:rPr>
            </w:pPr>
            <w:r>
              <w:rPr>
                <w:rFonts w:hint="eastAsia"/>
                <w:sz w:val="20"/>
                <w:szCs w:val="20"/>
              </w:rPr>
              <w:t>结束时间</w:t>
            </w:r>
          </w:p>
        </w:tc>
        <w:tc>
          <w:tcPr>
            <w:tcW w:w="607" w:type="pct"/>
            <w:shd w:val="clear" w:color="auto" w:fill="auto"/>
          </w:tcPr>
          <w:p w:rsidR="005C1280" w:rsidRDefault="005C1280" w:rsidP="00932C2C">
            <w:r w:rsidRPr="007B28D1">
              <w:rPr>
                <w:rFonts w:hint="eastAsia"/>
                <w:szCs w:val="18"/>
              </w:rPr>
              <w:t>必选</w:t>
            </w:r>
          </w:p>
        </w:tc>
        <w:tc>
          <w:tcPr>
            <w:tcW w:w="1289" w:type="pct"/>
          </w:tcPr>
          <w:p w:rsidR="005C1280" w:rsidRDefault="005C1280" w:rsidP="00932C2C">
            <w:pPr>
              <w:pStyle w:val="aff6"/>
              <w:tabs>
                <w:tab w:val="clear" w:pos="4201"/>
                <w:tab w:val="clear" w:pos="9298"/>
                <w:tab w:val="center" w:pos="3034"/>
                <w:tab w:val="right" w:leader="dot" w:pos="6717"/>
              </w:tabs>
              <w:ind w:firstLineChars="0" w:firstLine="0"/>
              <w:jc w:val="left"/>
            </w:pPr>
          </w:p>
        </w:tc>
        <w:tc>
          <w:tcPr>
            <w:tcW w:w="452" w:type="pct"/>
          </w:tcPr>
          <w:p w:rsidR="005C1280" w:rsidRDefault="005C1280" w:rsidP="00932C2C">
            <w:pPr>
              <w:pStyle w:val="aff6"/>
              <w:tabs>
                <w:tab w:val="clear" w:pos="4201"/>
                <w:tab w:val="clear" w:pos="9298"/>
                <w:tab w:val="center" w:pos="3034"/>
                <w:tab w:val="right" w:leader="dot" w:pos="6717"/>
              </w:tabs>
              <w:ind w:firstLineChars="0" w:firstLine="0"/>
              <w:jc w:val="left"/>
            </w:pPr>
          </w:p>
        </w:tc>
      </w:tr>
    </w:tbl>
    <w:p w:rsidR="00B15BED" w:rsidRPr="00945F86" w:rsidRDefault="00B15BED" w:rsidP="00B15BED">
      <w:pPr>
        <w:pStyle w:val="a7"/>
        <w:spacing w:before="156" w:after="156"/>
      </w:pPr>
      <w:r>
        <w:rPr>
          <w:rFonts w:hint="eastAsia"/>
        </w:rPr>
        <w:t>消息</w:t>
      </w:r>
      <w:r>
        <w:t>应答</w:t>
      </w:r>
    </w:p>
    <w:p w:rsidR="00B15BED" w:rsidRDefault="00B15BED" w:rsidP="00B15BED">
      <w:pPr>
        <w:pStyle w:val="affa"/>
        <w:numPr>
          <w:ilvl w:val="3"/>
          <w:numId w:val="14"/>
        </w:numPr>
        <w:spacing w:before="156" w:after="156"/>
      </w:pPr>
      <w:r>
        <w:rPr>
          <w:rFonts w:hint="eastAsia"/>
        </w:rPr>
        <w:t>触发事件</w:t>
      </w:r>
    </w:p>
    <w:p w:rsidR="00B15BED" w:rsidRDefault="00B15BED" w:rsidP="00B15BED">
      <w:pPr>
        <w:pStyle w:val="aff6"/>
      </w:pPr>
      <w:r w:rsidRPr="00060832">
        <w:rPr>
          <w:rFonts w:hint="eastAsia"/>
        </w:rPr>
        <w:t>家庭医生服务记录同步</w:t>
      </w:r>
      <w:r w:rsidRPr="00C176F3">
        <w:rPr>
          <w:rFonts w:hint="eastAsia"/>
        </w:rPr>
        <w:t>服务</w:t>
      </w:r>
      <w:r>
        <w:rPr>
          <w:rFonts w:hint="eastAsia"/>
        </w:rPr>
        <w:t>接收</w:t>
      </w:r>
      <w:r>
        <w:t>到</w:t>
      </w:r>
      <w:r>
        <w:rPr>
          <w:rFonts w:hint="eastAsia"/>
        </w:rPr>
        <w:t>同步家庭医生服务记录</w:t>
      </w:r>
      <w:r>
        <w:t>信息</w:t>
      </w:r>
      <w:r>
        <w:rPr>
          <w:rFonts w:hint="eastAsia"/>
        </w:rPr>
        <w:t>请求时触发该消息应答</w:t>
      </w:r>
      <w:r w:rsidRPr="00C176F3">
        <w:rPr>
          <w:rFonts w:hint="eastAsia"/>
        </w:rPr>
        <w:t>。</w:t>
      </w:r>
    </w:p>
    <w:p w:rsidR="00B15BED" w:rsidRPr="00DE3CF5" w:rsidRDefault="00B15BED" w:rsidP="00B15BED">
      <w:pPr>
        <w:pStyle w:val="affa"/>
        <w:numPr>
          <w:ilvl w:val="3"/>
          <w:numId w:val="14"/>
        </w:numPr>
        <w:spacing w:before="156" w:after="156"/>
      </w:pPr>
      <w:r>
        <w:t>消息结构</w:t>
      </w:r>
    </w:p>
    <w:p w:rsidR="00B15BED" w:rsidRDefault="00776396" w:rsidP="00B15BED">
      <w:pPr>
        <w:pStyle w:val="aff6"/>
      </w:pPr>
      <w:r>
        <w:rPr>
          <w:rFonts w:hint="eastAsia"/>
        </w:rPr>
        <w:t>暂</w:t>
      </w:r>
      <w:r>
        <w:t>未提供</w:t>
      </w:r>
    </w:p>
    <w:p w:rsidR="00B15BED" w:rsidRDefault="00B15BED" w:rsidP="00B15BED">
      <w:pPr>
        <w:pStyle w:val="a3"/>
        <w:spacing w:before="156" w:after="156"/>
      </w:pPr>
      <w:r w:rsidRPr="00060832">
        <w:rPr>
          <w:rFonts w:ascii="宋体" w:hint="eastAsia"/>
        </w:rPr>
        <w:t>家庭医生服务记录同步</w:t>
      </w:r>
      <w:r>
        <w:rPr>
          <w:rFonts w:hint="eastAsia"/>
        </w:rPr>
        <w:t>应答消息结构模式</w:t>
      </w:r>
    </w:p>
    <w:p w:rsidR="00B15BED" w:rsidRDefault="00B15BED" w:rsidP="00B15BED">
      <w:pPr>
        <w:pStyle w:val="aff6"/>
      </w:pPr>
      <w:r>
        <w:rPr>
          <w:rFonts w:hint="eastAsia"/>
        </w:rPr>
        <w:t>消息的语法应符合规范性附录B 签约服务结构模式P</w:t>
      </w:r>
      <w:r>
        <w:t>atientIdentifier</w:t>
      </w:r>
      <w:r>
        <w:rPr>
          <w:rFonts w:hint="eastAsia"/>
        </w:rPr>
        <w:t>Query</w:t>
      </w:r>
      <w:r>
        <w:t>Response</w:t>
      </w:r>
      <w:r>
        <w:rPr>
          <w:rFonts w:hint="eastAsia"/>
        </w:rPr>
        <w:t>构件的要求。</w:t>
      </w:r>
    </w:p>
    <w:p w:rsidR="00B15BED" w:rsidRDefault="00B15BED" w:rsidP="00B15BED">
      <w:pPr>
        <w:pStyle w:val="affa"/>
        <w:numPr>
          <w:ilvl w:val="3"/>
          <w:numId w:val="14"/>
        </w:numPr>
        <w:spacing w:before="156" w:after="156"/>
      </w:pPr>
      <w:r>
        <w:rPr>
          <w:rFonts w:hint="eastAsia"/>
        </w:rPr>
        <w:t>消息语法</w:t>
      </w:r>
      <w:r>
        <w:t>约束</w:t>
      </w:r>
    </w:p>
    <w:p w:rsidR="00B15BED" w:rsidRDefault="00B15BED" w:rsidP="00B15BED">
      <w:pPr>
        <w:pStyle w:val="aff6"/>
      </w:pPr>
      <w:r w:rsidRPr="00060832">
        <w:rPr>
          <w:rFonts w:hint="eastAsia"/>
        </w:rPr>
        <w:t>家庭医生服务记录同步</w:t>
      </w:r>
      <w:r>
        <w:rPr>
          <w:rFonts w:hint="eastAsia"/>
        </w:rPr>
        <w:t>采用</w:t>
      </w:r>
      <w:r>
        <w:t>表21</w:t>
      </w:r>
      <w:r>
        <w:rPr>
          <w:rFonts w:hint="eastAsia"/>
        </w:rPr>
        <w:t>的</w:t>
      </w:r>
      <w:r>
        <w:t>语法约束。</w:t>
      </w:r>
    </w:p>
    <w:p w:rsidR="00B15BED" w:rsidRDefault="00B15BED" w:rsidP="00B15BED">
      <w:pPr>
        <w:pStyle w:val="af7"/>
        <w:spacing w:before="156" w:after="156"/>
      </w:pPr>
      <w:r w:rsidRPr="00060832">
        <w:rPr>
          <w:rFonts w:ascii="宋体" w:hint="eastAsia"/>
        </w:rPr>
        <w:t>家庭医生服务记录同步</w:t>
      </w:r>
      <w:r>
        <w:rPr>
          <w:rFonts w:hint="eastAsia"/>
        </w:rPr>
        <w:t>应答</w:t>
      </w:r>
      <w:r>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35"/>
        <w:gridCol w:w="1472"/>
        <w:gridCol w:w="992"/>
        <w:gridCol w:w="2041"/>
        <w:gridCol w:w="505"/>
      </w:tblGrid>
      <w:tr w:rsidR="006D1677" w:rsidRPr="009B306A" w:rsidTr="006D1677">
        <w:tc>
          <w:tcPr>
            <w:tcW w:w="2319" w:type="pct"/>
            <w:tcBorders>
              <w:bottom w:val="single" w:sz="4" w:space="0" w:color="000000"/>
            </w:tcBorders>
            <w:shd w:val="clear" w:color="auto" w:fill="F3F3F3"/>
          </w:tcPr>
          <w:p w:rsidR="006D1677" w:rsidRPr="009B306A" w:rsidRDefault="006D1677"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节点代码</w:t>
            </w:r>
          </w:p>
        </w:tc>
        <w:tc>
          <w:tcPr>
            <w:tcW w:w="787" w:type="pct"/>
            <w:tcBorders>
              <w:bottom w:val="single" w:sz="4" w:space="0" w:color="000000"/>
            </w:tcBorders>
            <w:shd w:val="clear" w:color="auto" w:fill="F3F3F3"/>
          </w:tcPr>
          <w:p w:rsidR="006D1677" w:rsidRPr="009B306A" w:rsidRDefault="006D1677"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描述</w:t>
            </w:r>
            <w:r w:rsidRPr="009B306A">
              <w:rPr>
                <w:b/>
                <w:szCs w:val="18"/>
              </w:rPr>
              <w:t>说明</w:t>
            </w:r>
          </w:p>
        </w:tc>
        <w:tc>
          <w:tcPr>
            <w:tcW w:w="531" w:type="pct"/>
            <w:tcBorders>
              <w:bottom w:val="single" w:sz="4" w:space="0" w:color="000000"/>
            </w:tcBorders>
            <w:shd w:val="clear" w:color="auto" w:fill="F3F3F3"/>
          </w:tcPr>
          <w:p w:rsidR="006D1677" w:rsidRPr="009B306A" w:rsidRDefault="006D1677"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可选项</w:t>
            </w:r>
          </w:p>
        </w:tc>
        <w:tc>
          <w:tcPr>
            <w:tcW w:w="1092" w:type="pct"/>
            <w:tcBorders>
              <w:bottom w:val="single" w:sz="4" w:space="0" w:color="000000"/>
            </w:tcBorders>
            <w:shd w:val="clear" w:color="auto" w:fill="F3F3F3"/>
          </w:tcPr>
          <w:p w:rsidR="006D1677" w:rsidRPr="009B306A" w:rsidRDefault="006D1677"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270" w:type="pct"/>
            <w:tcBorders>
              <w:bottom w:val="single" w:sz="4" w:space="0" w:color="000000"/>
            </w:tcBorders>
            <w:shd w:val="clear" w:color="auto" w:fill="F3F3F3"/>
          </w:tcPr>
          <w:p w:rsidR="006D1677" w:rsidRPr="009B306A" w:rsidRDefault="006D1677"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备注</w:t>
            </w:r>
          </w:p>
        </w:tc>
      </w:tr>
      <w:tr w:rsidR="006D1677" w:rsidRPr="009B306A" w:rsidTr="006D1677">
        <w:tc>
          <w:tcPr>
            <w:tcW w:w="2319" w:type="pct"/>
            <w:shd w:val="clear" w:color="auto" w:fill="FFFFFF"/>
            <w:vAlign w:val="center"/>
          </w:tcPr>
          <w:p w:rsidR="006D1677" w:rsidRPr="005F01DB" w:rsidRDefault="006D1677" w:rsidP="00932C2C">
            <w:pPr>
              <w:rPr>
                <w:sz w:val="20"/>
                <w:szCs w:val="20"/>
              </w:rPr>
            </w:pPr>
            <w:r w:rsidRPr="005F01DB">
              <w:rPr>
                <w:sz w:val="20"/>
                <w:szCs w:val="20"/>
              </w:rPr>
              <w:t>/</w:t>
            </w:r>
            <w:r w:rsidRPr="000A78C2">
              <w:rPr>
                <w:sz w:val="20"/>
                <w:szCs w:val="20"/>
              </w:rPr>
              <w:t>ID</w:t>
            </w:r>
          </w:p>
        </w:tc>
        <w:tc>
          <w:tcPr>
            <w:tcW w:w="787" w:type="pct"/>
            <w:shd w:val="clear" w:color="auto" w:fill="FFFFFF"/>
            <w:vAlign w:val="center"/>
          </w:tcPr>
          <w:p w:rsidR="006D1677" w:rsidRPr="005F01DB" w:rsidRDefault="006D1677" w:rsidP="00932C2C">
            <w:pPr>
              <w:jc w:val="left"/>
              <w:rPr>
                <w:sz w:val="20"/>
                <w:szCs w:val="20"/>
              </w:rPr>
            </w:pPr>
            <w:r w:rsidRPr="005F01DB">
              <w:rPr>
                <w:sz w:val="20"/>
                <w:szCs w:val="20"/>
              </w:rPr>
              <w:t>消息</w:t>
            </w:r>
            <w:r w:rsidRPr="005F01DB">
              <w:rPr>
                <w:sz w:val="20"/>
                <w:szCs w:val="20"/>
              </w:rPr>
              <w:t>ID</w:t>
            </w:r>
          </w:p>
        </w:tc>
        <w:tc>
          <w:tcPr>
            <w:tcW w:w="531" w:type="pct"/>
            <w:shd w:val="clear" w:color="auto" w:fill="FFFFFF"/>
          </w:tcPr>
          <w:p w:rsidR="006D1677" w:rsidRDefault="006D1677" w:rsidP="00932C2C">
            <w:r w:rsidRPr="00F67828">
              <w:rPr>
                <w:rFonts w:hint="eastAsia"/>
                <w:szCs w:val="18"/>
              </w:rPr>
              <w:t>必选</w:t>
            </w:r>
          </w:p>
        </w:tc>
        <w:tc>
          <w:tcPr>
            <w:tcW w:w="1092" w:type="pct"/>
            <w:shd w:val="clear" w:color="auto" w:fill="FFFFFF"/>
          </w:tcPr>
          <w:p w:rsidR="006D1677" w:rsidRPr="009B306A" w:rsidRDefault="006D1677" w:rsidP="00932C2C">
            <w:pPr>
              <w:pStyle w:val="aff6"/>
              <w:tabs>
                <w:tab w:val="clear" w:pos="4201"/>
                <w:tab w:val="clear" w:pos="9298"/>
                <w:tab w:val="center" w:pos="3034"/>
                <w:tab w:val="right" w:leader="dot" w:pos="6717"/>
              </w:tabs>
              <w:ind w:firstLineChars="0" w:firstLine="0"/>
              <w:jc w:val="left"/>
              <w:rPr>
                <w:szCs w:val="18"/>
              </w:rPr>
            </w:pPr>
          </w:p>
        </w:tc>
        <w:tc>
          <w:tcPr>
            <w:tcW w:w="270" w:type="pct"/>
            <w:shd w:val="clear" w:color="auto" w:fill="FFFFFF"/>
          </w:tcPr>
          <w:p w:rsidR="006D1677" w:rsidRPr="009B306A" w:rsidRDefault="006D1677" w:rsidP="00932C2C">
            <w:pPr>
              <w:pStyle w:val="aff6"/>
              <w:tabs>
                <w:tab w:val="clear" w:pos="4201"/>
                <w:tab w:val="clear" w:pos="9298"/>
                <w:tab w:val="center" w:pos="3034"/>
                <w:tab w:val="right" w:leader="dot" w:pos="6717"/>
              </w:tabs>
              <w:ind w:firstLineChars="0" w:firstLine="0"/>
              <w:jc w:val="left"/>
              <w:rPr>
                <w:szCs w:val="18"/>
              </w:rPr>
            </w:pPr>
          </w:p>
        </w:tc>
      </w:tr>
      <w:tr w:rsidR="006D1677" w:rsidRPr="009B306A" w:rsidTr="006D1677">
        <w:tc>
          <w:tcPr>
            <w:tcW w:w="2319" w:type="pct"/>
            <w:shd w:val="clear" w:color="auto" w:fill="FFFFFF"/>
            <w:vAlign w:val="center"/>
          </w:tcPr>
          <w:p w:rsidR="006D1677" w:rsidRPr="005F01DB" w:rsidRDefault="006D1677" w:rsidP="00932C2C">
            <w:pPr>
              <w:rPr>
                <w:sz w:val="20"/>
                <w:szCs w:val="20"/>
              </w:rPr>
            </w:pPr>
            <w:r w:rsidRPr="000A78C2">
              <w:rPr>
                <w:sz w:val="20"/>
                <w:szCs w:val="20"/>
              </w:rPr>
              <w:t>/TargetId</w:t>
            </w:r>
          </w:p>
        </w:tc>
        <w:tc>
          <w:tcPr>
            <w:tcW w:w="787" w:type="pct"/>
            <w:shd w:val="clear" w:color="auto" w:fill="FFFFFF"/>
            <w:vAlign w:val="center"/>
          </w:tcPr>
          <w:p w:rsidR="006D1677" w:rsidRPr="005F01DB" w:rsidRDefault="006D1677" w:rsidP="00932C2C">
            <w:pPr>
              <w:jc w:val="left"/>
              <w:rPr>
                <w:sz w:val="20"/>
                <w:szCs w:val="20"/>
              </w:rPr>
            </w:pPr>
            <w:r w:rsidRPr="000A78C2">
              <w:rPr>
                <w:sz w:val="20"/>
                <w:szCs w:val="20"/>
              </w:rPr>
              <w:t>请求消息</w:t>
            </w:r>
            <w:r w:rsidRPr="000A78C2">
              <w:rPr>
                <w:sz w:val="20"/>
                <w:szCs w:val="20"/>
              </w:rPr>
              <w:t>ID</w:t>
            </w:r>
          </w:p>
        </w:tc>
        <w:tc>
          <w:tcPr>
            <w:tcW w:w="531" w:type="pct"/>
            <w:shd w:val="clear" w:color="auto" w:fill="FFFFFF"/>
          </w:tcPr>
          <w:p w:rsidR="006D1677" w:rsidRDefault="006D1677" w:rsidP="00932C2C">
            <w:r w:rsidRPr="007B28D1">
              <w:rPr>
                <w:rFonts w:hint="eastAsia"/>
                <w:szCs w:val="18"/>
              </w:rPr>
              <w:t>必选</w:t>
            </w:r>
          </w:p>
        </w:tc>
        <w:tc>
          <w:tcPr>
            <w:tcW w:w="1092" w:type="pct"/>
            <w:shd w:val="clear" w:color="auto" w:fill="FFFFFF"/>
          </w:tcPr>
          <w:p w:rsidR="006D1677" w:rsidRDefault="006D1677" w:rsidP="00932C2C">
            <w:pPr>
              <w:pStyle w:val="aff6"/>
              <w:tabs>
                <w:tab w:val="clear" w:pos="4201"/>
                <w:tab w:val="clear" w:pos="9298"/>
                <w:tab w:val="center" w:pos="3034"/>
                <w:tab w:val="right" w:leader="dot" w:pos="6717"/>
              </w:tabs>
              <w:ind w:firstLineChars="0" w:firstLine="0"/>
              <w:jc w:val="left"/>
              <w:rPr>
                <w:szCs w:val="18"/>
              </w:rPr>
            </w:pPr>
          </w:p>
        </w:tc>
        <w:tc>
          <w:tcPr>
            <w:tcW w:w="270" w:type="pct"/>
            <w:shd w:val="clear" w:color="auto" w:fill="FFFFFF"/>
          </w:tcPr>
          <w:p w:rsidR="006D1677" w:rsidRDefault="006D1677" w:rsidP="00932C2C">
            <w:pPr>
              <w:pStyle w:val="aff6"/>
              <w:tabs>
                <w:tab w:val="clear" w:pos="4201"/>
                <w:tab w:val="clear" w:pos="9298"/>
                <w:tab w:val="center" w:pos="3034"/>
                <w:tab w:val="right" w:leader="dot" w:pos="6717"/>
              </w:tabs>
              <w:ind w:firstLineChars="0" w:firstLine="0"/>
              <w:jc w:val="left"/>
              <w:rPr>
                <w:szCs w:val="18"/>
              </w:rPr>
            </w:pPr>
          </w:p>
        </w:tc>
      </w:tr>
      <w:tr w:rsidR="006D1677" w:rsidRPr="009B306A" w:rsidTr="006D1677">
        <w:tc>
          <w:tcPr>
            <w:tcW w:w="2319" w:type="pct"/>
            <w:vAlign w:val="center"/>
          </w:tcPr>
          <w:p w:rsidR="006D1677" w:rsidRPr="008A095A" w:rsidRDefault="006D1677"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color w:val="000000"/>
              </w:rPr>
              <w:t>serviceRecordID</w:t>
            </w:r>
          </w:p>
        </w:tc>
        <w:tc>
          <w:tcPr>
            <w:tcW w:w="787" w:type="pct"/>
            <w:shd w:val="clear" w:color="auto" w:fill="auto"/>
            <w:vAlign w:val="center"/>
          </w:tcPr>
          <w:p w:rsidR="006D1677" w:rsidRPr="008A095A" w:rsidRDefault="006D1677" w:rsidP="00932C2C">
            <w:pPr>
              <w:rPr>
                <w:szCs w:val="21"/>
              </w:rPr>
            </w:pPr>
            <w:r w:rsidRPr="005C2D2E">
              <w:rPr>
                <w:rFonts w:ascii="宋体" w:hAnsi="宋体" w:hint="eastAsia"/>
                <w:color w:val="000000"/>
                <w:szCs w:val="21"/>
              </w:rPr>
              <w:t>服务</w:t>
            </w:r>
            <w:r w:rsidRPr="005C2D2E">
              <w:rPr>
                <w:rFonts w:ascii="宋体" w:hAnsi="宋体"/>
                <w:color w:val="000000"/>
                <w:szCs w:val="21"/>
              </w:rPr>
              <w:t>记录</w:t>
            </w:r>
            <w:r w:rsidRPr="005C2D2E">
              <w:rPr>
                <w:rFonts w:ascii="宋体" w:hAnsi="宋体" w:hint="eastAsia"/>
                <w:color w:val="000000"/>
                <w:szCs w:val="21"/>
              </w:rPr>
              <w:t>ID</w:t>
            </w:r>
          </w:p>
        </w:tc>
        <w:tc>
          <w:tcPr>
            <w:tcW w:w="531" w:type="pct"/>
            <w:shd w:val="clear" w:color="auto" w:fill="auto"/>
          </w:tcPr>
          <w:p w:rsidR="006D1677" w:rsidRDefault="006D1677" w:rsidP="00932C2C">
            <w:r w:rsidRPr="007B28D1">
              <w:rPr>
                <w:rFonts w:hint="eastAsia"/>
                <w:szCs w:val="18"/>
              </w:rPr>
              <w:t>必选</w:t>
            </w:r>
          </w:p>
        </w:tc>
        <w:tc>
          <w:tcPr>
            <w:tcW w:w="1092" w:type="pct"/>
          </w:tcPr>
          <w:p w:rsidR="006D1677" w:rsidRPr="009B306A" w:rsidRDefault="006D1677" w:rsidP="00932C2C">
            <w:pPr>
              <w:pStyle w:val="aff6"/>
              <w:tabs>
                <w:tab w:val="clear" w:pos="4201"/>
                <w:tab w:val="clear" w:pos="9298"/>
                <w:tab w:val="center" w:pos="3034"/>
                <w:tab w:val="right" w:leader="dot" w:pos="6717"/>
              </w:tabs>
              <w:ind w:firstLineChars="0" w:firstLine="0"/>
              <w:jc w:val="left"/>
            </w:pPr>
          </w:p>
        </w:tc>
        <w:tc>
          <w:tcPr>
            <w:tcW w:w="270" w:type="pct"/>
          </w:tcPr>
          <w:p w:rsidR="006D1677" w:rsidRPr="009B306A" w:rsidRDefault="006D1677" w:rsidP="00932C2C">
            <w:pPr>
              <w:pStyle w:val="aff6"/>
              <w:tabs>
                <w:tab w:val="clear" w:pos="4201"/>
                <w:tab w:val="clear" w:pos="9298"/>
                <w:tab w:val="center" w:pos="3034"/>
                <w:tab w:val="right" w:leader="dot" w:pos="6717"/>
              </w:tabs>
              <w:ind w:firstLineChars="0" w:firstLine="0"/>
              <w:jc w:val="left"/>
            </w:pPr>
          </w:p>
        </w:tc>
      </w:tr>
      <w:tr w:rsidR="006D1677" w:rsidRPr="009B306A" w:rsidTr="006D1677">
        <w:tc>
          <w:tcPr>
            <w:tcW w:w="2319" w:type="pct"/>
            <w:vAlign w:val="center"/>
          </w:tcPr>
          <w:p w:rsidR="006D1677" w:rsidRPr="008A095A" w:rsidRDefault="006D1677"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color w:val="000000"/>
              </w:rPr>
              <w:t xml:space="preserve"> serviceTypeCode</w:t>
            </w:r>
          </w:p>
        </w:tc>
        <w:tc>
          <w:tcPr>
            <w:tcW w:w="787" w:type="pct"/>
            <w:shd w:val="clear" w:color="auto" w:fill="auto"/>
            <w:vAlign w:val="center"/>
          </w:tcPr>
          <w:p w:rsidR="006D1677" w:rsidRPr="008A095A" w:rsidRDefault="006D1677" w:rsidP="00932C2C">
            <w:pPr>
              <w:rPr>
                <w:szCs w:val="21"/>
              </w:rPr>
            </w:pPr>
            <w:r>
              <w:rPr>
                <w:rFonts w:ascii="宋体" w:hAnsi="宋体" w:hint="eastAsia"/>
                <w:color w:val="000000"/>
                <w:szCs w:val="21"/>
              </w:rPr>
              <w:t>服务</w:t>
            </w:r>
            <w:r>
              <w:rPr>
                <w:rFonts w:ascii="宋体" w:hAnsi="宋体"/>
                <w:color w:val="000000"/>
                <w:szCs w:val="21"/>
              </w:rPr>
              <w:t>类型代码</w:t>
            </w:r>
          </w:p>
        </w:tc>
        <w:tc>
          <w:tcPr>
            <w:tcW w:w="531" w:type="pct"/>
            <w:shd w:val="clear" w:color="auto" w:fill="auto"/>
          </w:tcPr>
          <w:p w:rsidR="006D1677" w:rsidRDefault="006D1677" w:rsidP="00932C2C">
            <w:r w:rsidRPr="007B28D1">
              <w:rPr>
                <w:rFonts w:hint="eastAsia"/>
                <w:szCs w:val="18"/>
              </w:rPr>
              <w:t>必选</w:t>
            </w:r>
          </w:p>
        </w:tc>
        <w:tc>
          <w:tcPr>
            <w:tcW w:w="1092" w:type="pct"/>
          </w:tcPr>
          <w:p w:rsidR="006D1677" w:rsidRDefault="006D1677" w:rsidP="00932C2C">
            <w:pPr>
              <w:pStyle w:val="aff6"/>
              <w:tabs>
                <w:tab w:val="clear" w:pos="4201"/>
                <w:tab w:val="clear" w:pos="9298"/>
                <w:tab w:val="center" w:pos="3034"/>
                <w:tab w:val="right" w:leader="dot" w:pos="6717"/>
              </w:tabs>
              <w:ind w:firstLineChars="0" w:firstLine="0"/>
              <w:jc w:val="left"/>
            </w:pPr>
          </w:p>
        </w:tc>
        <w:tc>
          <w:tcPr>
            <w:tcW w:w="270" w:type="pct"/>
          </w:tcPr>
          <w:p w:rsidR="006D1677" w:rsidRDefault="006D1677" w:rsidP="00932C2C">
            <w:pPr>
              <w:pStyle w:val="aff6"/>
              <w:tabs>
                <w:tab w:val="clear" w:pos="4201"/>
                <w:tab w:val="clear" w:pos="9298"/>
                <w:tab w:val="center" w:pos="3034"/>
                <w:tab w:val="right" w:leader="dot" w:pos="6717"/>
              </w:tabs>
              <w:ind w:firstLineChars="0" w:firstLine="0"/>
              <w:jc w:val="left"/>
            </w:pPr>
          </w:p>
        </w:tc>
      </w:tr>
      <w:tr w:rsidR="006D1677" w:rsidRPr="009B306A" w:rsidTr="006D1677">
        <w:tc>
          <w:tcPr>
            <w:tcW w:w="2319" w:type="pct"/>
            <w:vAlign w:val="center"/>
          </w:tcPr>
          <w:p w:rsidR="006D1677" w:rsidRPr="008A095A" w:rsidRDefault="006D1677" w:rsidP="00932C2C">
            <w:pPr>
              <w:pStyle w:val="afffffff1"/>
              <w:spacing w:before="46" w:after="93"/>
              <w:ind w:firstLineChars="0" w:firstLine="0"/>
            </w:pPr>
            <w:r w:rsidRPr="00405C75">
              <w:rPr>
                <w:rFonts w:hAnsi="宋体" w:cs="宋体"/>
                <w:color w:val="000000"/>
              </w:rPr>
              <w:lastRenderedPageBreak/>
              <w:t>Business</w:t>
            </w:r>
            <w:r>
              <w:rPr>
                <w:rFonts w:hAnsi="宋体" w:cs="宋体"/>
                <w:color w:val="000000"/>
              </w:rPr>
              <w:t>/</w:t>
            </w:r>
            <w:r w:rsidRPr="00E4225F">
              <w:rPr>
                <w:rFonts w:hAnsi="宋体" w:cs="宋体"/>
                <w:color w:val="000000"/>
              </w:rPr>
              <w:t>businessdata</w:t>
            </w:r>
            <w:r>
              <w:rPr>
                <w:rFonts w:hAnsi="宋体" w:cs="宋体"/>
                <w:color w:val="000000"/>
              </w:rPr>
              <w:t>/</w:t>
            </w:r>
            <w:r w:rsidRPr="003F02A4">
              <w:rPr>
                <w:rFonts w:hAnsi="宋体"/>
                <w:color w:val="000000"/>
              </w:rPr>
              <w:t xml:space="preserve"> </w:t>
            </w:r>
            <w:r>
              <w:rPr>
                <w:rFonts w:hAnsi="宋体"/>
                <w:color w:val="000000"/>
              </w:rPr>
              <w:t>serviceTypeName</w:t>
            </w:r>
          </w:p>
        </w:tc>
        <w:tc>
          <w:tcPr>
            <w:tcW w:w="787" w:type="pct"/>
            <w:shd w:val="clear" w:color="auto" w:fill="auto"/>
            <w:vAlign w:val="center"/>
          </w:tcPr>
          <w:p w:rsidR="006D1677" w:rsidRPr="008A095A" w:rsidRDefault="006D1677" w:rsidP="00932C2C">
            <w:pPr>
              <w:rPr>
                <w:szCs w:val="21"/>
              </w:rPr>
            </w:pPr>
            <w:r>
              <w:rPr>
                <w:rFonts w:ascii="宋体" w:hAnsi="宋体" w:hint="eastAsia"/>
                <w:color w:val="000000"/>
                <w:szCs w:val="21"/>
              </w:rPr>
              <w:t>服务</w:t>
            </w:r>
            <w:r>
              <w:rPr>
                <w:rFonts w:ascii="宋体" w:hAnsi="宋体"/>
                <w:color w:val="000000"/>
                <w:szCs w:val="21"/>
              </w:rPr>
              <w:t>类型名称</w:t>
            </w:r>
          </w:p>
        </w:tc>
        <w:tc>
          <w:tcPr>
            <w:tcW w:w="531" w:type="pct"/>
            <w:shd w:val="clear" w:color="auto" w:fill="auto"/>
          </w:tcPr>
          <w:p w:rsidR="006D1677" w:rsidRDefault="006D1677" w:rsidP="00932C2C">
            <w:r w:rsidRPr="004B7CF9">
              <w:rPr>
                <w:rFonts w:hint="eastAsia"/>
                <w:szCs w:val="18"/>
              </w:rPr>
              <w:t>必选</w:t>
            </w:r>
          </w:p>
        </w:tc>
        <w:tc>
          <w:tcPr>
            <w:tcW w:w="1092" w:type="pct"/>
          </w:tcPr>
          <w:p w:rsidR="006D1677" w:rsidRDefault="006D1677" w:rsidP="00932C2C">
            <w:pPr>
              <w:pStyle w:val="aff6"/>
              <w:tabs>
                <w:tab w:val="clear" w:pos="4201"/>
                <w:tab w:val="clear" w:pos="9298"/>
                <w:tab w:val="center" w:pos="3034"/>
                <w:tab w:val="right" w:leader="dot" w:pos="6717"/>
              </w:tabs>
              <w:ind w:firstLineChars="0" w:firstLine="0"/>
              <w:jc w:val="left"/>
            </w:pPr>
          </w:p>
        </w:tc>
        <w:tc>
          <w:tcPr>
            <w:tcW w:w="270" w:type="pct"/>
          </w:tcPr>
          <w:p w:rsidR="006D1677" w:rsidRDefault="006D1677" w:rsidP="00932C2C">
            <w:pPr>
              <w:pStyle w:val="aff6"/>
              <w:tabs>
                <w:tab w:val="clear" w:pos="4201"/>
                <w:tab w:val="clear" w:pos="9298"/>
                <w:tab w:val="center" w:pos="3034"/>
                <w:tab w:val="right" w:leader="dot" w:pos="6717"/>
              </w:tabs>
              <w:ind w:firstLineChars="0" w:firstLine="0"/>
              <w:jc w:val="left"/>
            </w:pPr>
          </w:p>
        </w:tc>
      </w:tr>
      <w:tr w:rsidR="006D1677" w:rsidRPr="009B306A" w:rsidTr="006D1677">
        <w:tc>
          <w:tcPr>
            <w:tcW w:w="2319" w:type="pct"/>
            <w:vAlign w:val="center"/>
          </w:tcPr>
          <w:p w:rsidR="006D1677" w:rsidRPr="008A095A" w:rsidRDefault="006D1677"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color w:val="000000"/>
              </w:rPr>
              <w:t xml:space="preserve"> </w:t>
            </w:r>
            <w:r w:rsidRPr="00851847">
              <w:rPr>
                <w:sz w:val="20"/>
                <w:szCs w:val="20"/>
              </w:rPr>
              <w:t>StartTime</w:t>
            </w:r>
          </w:p>
        </w:tc>
        <w:tc>
          <w:tcPr>
            <w:tcW w:w="787" w:type="pct"/>
            <w:shd w:val="clear" w:color="auto" w:fill="auto"/>
            <w:vAlign w:val="center"/>
          </w:tcPr>
          <w:p w:rsidR="006D1677" w:rsidRPr="008A095A" w:rsidRDefault="006D1677" w:rsidP="00932C2C">
            <w:pPr>
              <w:rPr>
                <w:szCs w:val="21"/>
              </w:rPr>
            </w:pPr>
            <w:r>
              <w:rPr>
                <w:rFonts w:ascii="宋体" w:hAnsi="宋体" w:hint="eastAsia"/>
                <w:color w:val="000000"/>
                <w:szCs w:val="21"/>
              </w:rPr>
              <w:t>服务</w:t>
            </w:r>
            <w:r>
              <w:rPr>
                <w:rFonts w:ascii="宋体" w:hAnsi="宋体"/>
                <w:color w:val="000000"/>
                <w:szCs w:val="21"/>
              </w:rPr>
              <w:t>开始时间</w:t>
            </w:r>
          </w:p>
        </w:tc>
        <w:tc>
          <w:tcPr>
            <w:tcW w:w="531" w:type="pct"/>
            <w:shd w:val="clear" w:color="auto" w:fill="auto"/>
          </w:tcPr>
          <w:p w:rsidR="006D1677" w:rsidRDefault="006D1677" w:rsidP="00932C2C">
            <w:r w:rsidRPr="004B7CF9">
              <w:rPr>
                <w:rFonts w:hint="eastAsia"/>
                <w:szCs w:val="18"/>
              </w:rPr>
              <w:t>必选</w:t>
            </w:r>
          </w:p>
        </w:tc>
        <w:tc>
          <w:tcPr>
            <w:tcW w:w="1092" w:type="pct"/>
          </w:tcPr>
          <w:p w:rsidR="006D1677" w:rsidRDefault="006D1677" w:rsidP="00932C2C">
            <w:pPr>
              <w:pStyle w:val="aff6"/>
              <w:tabs>
                <w:tab w:val="clear" w:pos="4201"/>
                <w:tab w:val="clear" w:pos="9298"/>
                <w:tab w:val="center" w:pos="3034"/>
                <w:tab w:val="right" w:leader="dot" w:pos="6717"/>
              </w:tabs>
              <w:ind w:firstLineChars="0" w:firstLine="0"/>
              <w:jc w:val="left"/>
            </w:pPr>
          </w:p>
        </w:tc>
        <w:tc>
          <w:tcPr>
            <w:tcW w:w="270" w:type="pct"/>
          </w:tcPr>
          <w:p w:rsidR="006D1677" w:rsidRDefault="006D1677" w:rsidP="00932C2C">
            <w:pPr>
              <w:pStyle w:val="aff6"/>
              <w:tabs>
                <w:tab w:val="clear" w:pos="4201"/>
                <w:tab w:val="clear" w:pos="9298"/>
                <w:tab w:val="center" w:pos="3034"/>
                <w:tab w:val="right" w:leader="dot" w:pos="6717"/>
              </w:tabs>
              <w:ind w:firstLineChars="0" w:firstLine="0"/>
              <w:jc w:val="left"/>
            </w:pPr>
          </w:p>
        </w:tc>
      </w:tr>
      <w:tr w:rsidR="006D1677" w:rsidRPr="009B306A" w:rsidTr="006D1677">
        <w:tc>
          <w:tcPr>
            <w:tcW w:w="2319" w:type="pct"/>
            <w:vAlign w:val="center"/>
          </w:tcPr>
          <w:p w:rsidR="006D1677" w:rsidRPr="008A095A" w:rsidRDefault="006D1677"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sidRPr="003F02A4">
              <w:rPr>
                <w:rFonts w:hAnsi="宋体"/>
                <w:color w:val="000000"/>
              </w:rPr>
              <w:t xml:space="preserve"> </w:t>
            </w:r>
            <w:r>
              <w:rPr>
                <w:sz w:val="20"/>
                <w:szCs w:val="20"/>
              </w:rPr>
              <w:t>End</w:t>
            </w:r>
            <w:r w:rsidRPr="00851847">
              <w:rPr>
                <w:sz w:val="20"/>
                <w:szCs w:val="20"/>
              </w:rPr>
              <w:t>Time</w:t>
            </w:r>
          </w:p>
        </w:tc>
        <w:tc>
          <w:tcPr>
            <w:tcW w:w="787" w:type="pct"/>
            <w:shd w:val="clear" w:color="auto" w:fill="auto"/>
            <w:vAlign w:val="center"/>
          </w:tcPr>
          <w:p w:rsidR="006D1677" w:rsidRPr="008A095A" w:rsidRDefault="006D1677" w:rsidP="00932C2C">
            <w:pPr>
              <w:rPr>
                <w:szCs w:val="21"/>
              </w:rPr>
            </w:pPr>
            <w:r>
              <w:rPr>
                <w:rFonts w:ascii="宋体" w:hAnsi="宋体" w:hint="eastAsia"/>
                <w:color w:val="000000"/>
                <w:szCs w:val="21"/>
              </w:rPr>
              <w:t>服务</w:t>
            </w:r>
            <w:r>
              <w:rPr>
                <w:rFonts w:ascii="宋体" w:hAnsi="宋体"/>
                <w:color w:val="000000"/>
                <w:szCs w:val="21"/>
              </w:rPr>
              <w:t>结束时间</w:t>
            </w:r>
          </w:p>
        </w:tc>
        <w:tc>
          <w:tcPr>
            <w:tcW w:w="531" w:type="pct"/>
            <w:shd w:val="clear" w:color="auto" w:fill="auto"/>
          </w:tcPr>
          <w:p w:rsidR="006D1677" w:rsidRDefault="006D1677" w:rsidP="00932C2C">
            <w:r w:rsidRPr="004B7CF9">
              <w:rPr>
                <w:rFonts w:hint="eastAsia"/>
                <w:szCs w:val="18"/>
              </w:rPr>
              <w:t>必选</w:t>
            </w:r>
          </w:p>
        </w:tc>
        <w:tc>
          <w:tcPr>
            <w:tcW w:w="1092" w:type="pct"/>
          </w:tcPr>
          <w:p w:rsidR="006D1677" w:rsidRDefault="006D1677" w:rsidP="00932C2C">
            <w:pPr>
              <w:pStyle w:val="aff6"/>
              <w:tabs>
                <w:tab w:val="clear" w:pos="4201"/>
                <w:tab w:val="clear" w:pos="9298"/>
                <w:tab w:val="center" w:pos="3034"/>
                <w:tab w:val="right" w:leader="dot" w:pos="6717"/>
              </w:tabs>
              <w:ind w:firstLineChars="0" w:firstLine="0"/>
              <w:jc w:val="left"/>
            </w:pPr>
          </w:p>
        </w:tc>
        <w:tc>
          <w:tcPr>
            <w:tcW w:w="270" w:type="pct"/>
          </w:tcPr>
          <w:p w:rsidR="006D1677" w:rsidRDefault="006D1677" w:rsidP="00932C2C">
            <w:pPr>
              <w:pStyle w:val="aff6"/>
              <w:tabs>
                <w:tab w:val="clear" w:pos="4201"/>
                <w:tab w:val="clear" w:pos="9298"/>
                <w:tab w:val="center" w:pos="3034"/>
                <w:tab w:val="right" w:leader="dot" w:pos="6717"/>
              </w:tabs>
              <w:ind w:firstLineChars="0" w:firstLine="0"/>
              <w:jc w:val="left"/>
            </w:pPr>
          </w:p>
        </w:tc>
      </w:tr>
      <w:tr w:rsidR="006D1677" w:rsidRPr="009B306A" w:rsidTr="006D1677">
        <w:tc>
          <w:tcPr>
            <w:tcW w:w="2319" w:type="pct"/>
            <w:vAlign w:val="center"/>
          </w:tcPr>
          <w:p w:rsidR="006D1677" w:rsidRPr="008A095A" w:rsidRDefault="006D1677"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sidRPr="003F02A4">
              <w:rPr>
                <w:rFonts w:hAnsi="宋体"/>
                <w:color w:val="000000"/>
              </w:rPr>
              <w:t xml:space="preserve"> </w:t>
            </w:r>
            <w:r>
              <w:rPr>
                <w:rFonts w:hAnsi="宋体"/>
                <w:color w:val="000000"/>
              </w:rPr>
              <w:t>ServiceProDes</w:t>
            </w:r>
          </w:p>
        </w:tc>
        <w:tc>
          <w:tcPr>
            <w:tcW w:w="787" w:type="pct"/>
            <w:shd w:val="clear" w:color="auto" w:fill="auto"/>
            <w:vAlign w:val="center"/>
          </w:tcPr>
          <w:p w:rsidR="006D1677" w:rsidRPr="008A095A" w:rsidRDefault="006D1677" w:rsidP="00932C2C">
            <w:pPr>
              <w:rPr>
                <w:szCs w:val="21"/>
              </w:rPr>
            </w:pPr>
            <w:r>
              <w:rPr>
                <w:rFonts w:ascii="宋体" w:hAnsi="宋体" w:hint="eastAsia"/>
                <w:color w:val="000000"/>
                <w:szCs w:val="21"/>
              </w:rPr>
              <w:t>服务</w:t>
            </w:r>
            <w:r>
              <w:rPr>
                <w:rFonts w:ascii="宋体" w:hAnsi="宋体"/>
                <w:color w:val="000000"/>
                <w:szCs w:val="21"/>
              </w:rPr>
              <w:t>过程描述</w:t>
            </w:r>
          </w:p>
        </w:tc>
        <w:tc>
          <w:tcPr>
            <w:tcW w:w="531" w:type="pct"/>
            <w:shd w:val="clear" w:color="auto" w:fill="auto"/>
          </w:tcPr>
          <w:p w:rsidR="006D1677" w:rsidRDefault="006D1677" w:rsidP="00932C2C">
            <w:r w:rsidRPr="004B7CF9">
              <w:rPr>
                <w:rFonts w:hint="eastAsia"/>
                <w:szCs w:val="18"/>
              </w:rPr>
              <w:t>必选</w:t>
            </w:r>
          </w:p>
        </w:tc>
        <w:tc>
          <w:tcPr>
            <w:tcW w:w="1092" w:type="pct"/>
          </w:tcPr>
          <w:p w:rsidR="006D1677" w:rsidRDefault="006D1677" w:rsidP="00932C2C">
            <w:pPr>
              <w:pStyle w:val="aff6"/>
              <w:tabs>
                <w:tab w:val="clear" w:pos="4201"/>
                <w:tab w:val="clear" w:pos="9298"/>
                <w:tab w:val="center" w:pos="3034"/>
                <w:tab w:val="right" w:leader="dot" w:pos="6717"/>
              </w:tabs>
              <w:ind w:firstLineChars="0" w:firstLine="0"/>
              <w:jc w:val="left"/>
            </w:pPr>
          </w:p>
        </w:tc>
        <w:tc>
          <w:tcPr>
            <w:tcW w:w="270" w:type="pct"/>
          </w:tcPr>
          <w:p w:rsidR="006D1677" w:rsidRDefault="006D1677" w:rsidP="00932C2C">
            <w:pPr>
              <w:pStyle w:val="aff6"/>
              <w:tabs>
                <w:tab w:val="clear" w:pos="4201"/>
                <w:tab w:val="clear" w:pos="9298"/>
                <w:tab w:val="center" w:pos="3034"/>
                <w:tab w:val="right" w:leader="dot" w:pos="6717"/>
              </w:tabs>
              <w:ind w:firstLineChars="0" w:firstLine="0"/>
              <w:jc w:val="left"/>
            </w:pPr>
          </w:p>
        </w:tc>
      </w:tr>
      <w:tr w:rsidR="006D1677" w:rsidRPr="009B306A" w:rsidTr="006D1677">
        <w:tc>
          <w:tcPr>
            <w:tcW w:w="2319" w:type="pct"/>
            <w:vAlign w:val="center"/>
          </w:tcPr>
          <w:p w:rsidR="006D1677" w:rsidRPr="008A095A" w:rsidRDefault="006D1677"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sidRPr="003F02A4">
              <w:rPr>
                <w:rFonts w:hAnsi="宋体"/>
                <w:color w:val="000000"/>
              </w:rPr>
              <w:t xml:space="preserve"> </w:t>
            </w:r>
            <w:r>
              <w:rPr>
                <w:rFonts w:hAnsi="宋体"/>
                <w:color w:val="000000"/>
              </w:rPr>
              <w:t>ServiceRes</w:t>
            </w:r>
          </w:p>
        </w:tc>
        <w:tc>
          <w:tcPr>
            <w:tcW w:w="787" w:type="pct"/>
            <w:shd w:val="clear" w:color="auto" w:fill="auto"/>
            <w:vAlign w:val="center"/>
          </w:tcPr>
          <w:p w:rsidR="006D1677" w:rsidRPr="008A095A" w:rsidRDefault="006D1677" w:rsidP="00932C2C">
            <w:pPr>
              <w:rPr>
                <w:szCs w:val="21"/>
              </w:rPr>
            </w:pPr>
            <w:r>
              <w:rPr>
                <w:rFonts w:ascii="宋体" w:hAnsi="宋体" w:hint="eastAsia"/>
                <w:color w:val="000000"/>
                <w:szCs w:val="21"/>
              </w:rPr>
              <w:t>服务</w:t>
            </w:r>
            <w:r>
              <w:rPr>
                <w:rFonts w:ascii="宋体" w:hAnsi="宋体"/>
                <w:color w:val="000000"/>
                <w:szCs w:val="21"/>
              </w:rPr>
              <w:t>结果</w:t>
            </w:r>
          </w:p>
        </w:tc>
        <w:tc>
          <w:tcPr>
            <w:tcW w:w="531" w:type="pct"/>
            <w:shd w:val="clear" w:color="auto" w:fill="auto"/>
          </w:tcPr>
          <w:p w:rsidR="006D1677" w:rsidRDefault="006D1677" w:rsidP="00932C2C">
            <w:r w:rsidRPr="004B7CF9">
              <w:rPr>
                <w:rFonts w:hint="eastAsia"/>
                <w:szCs w:val="18"/>
              </w:rPr>
              <w:t>必选</w:t>
            </w:r>
          </w:p>
        </w:tc>
        <w:tc>
          <w:tcPr>
            <w:tcW w:w="1092" w:type="pct"/>
          </w:tcPr>
          <w:p w:rsidR="006D1677" w:rsidRDefault="006D1677" w:rsidP="00932C2C">
            <w:pPr>
              <w:pStyle w:val="aff6"/>
              <w:tabs>
                <w:tab w:val="clear" w:pos="4201"/>
                <w:tab w:val="clear" w:pos="9298"/>
                <w:tab w:val="center" w:pos="3034"/>
                <w:tab w:val="right" w:leader="dot" w:pos="6717"/>
              </w:tabs>
              <w:ind w:firstLineChars="0" w:firstLine="0"/>
              <w:jc w:val="left"/>
            </w:pPr>
          </w:p>
        </w:tc>
        <w:tc>
          <w:tcPr>
            <w:tcW w:w="270" w:type="pct"/>
          </w:tcPr>
          <w:p w:rsidR="006D1677" w:rsidRDefault="006D1677" w:rsidP="00932C2C">
            <w:pPr>
              <w:pStyle w:val="aff6"/>
              <w:tabs>
                <w:tab w:val="clear" w:pos="4201"/>
                <w:tab w:val="clear" w:pos="9298"/>
                <w:tab w:val="center" w:pos="3034"/>
                <w:tab w:val="right" w:leader="dot" w:pos="6717"/>
              </w:tabs>
              <w:ind w:firstLineChars="0" w:firstLine="0"/>
              <w:jc w:val="left"/>
            </w:pPr>
          </w:p>
        </w:tc>
      </w:tr>
      <w:tr w:rsidR="006D1677" w:rsidRPr="009B306A" w:rsidTr="006D1677">
        <w:tc>
          <w:tcPr>
            <w:tcW w:w="2319" w:type="pct"/>
            <w:vAlign w:val="center"/>
          </w:tcPr>
          <w:p w:rsidR="006D1677" w:rsidRPr="008A095A" w:rsidRDefault="006D1677"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sidRPr="003F02A4">
              <w:rPr>
                <w:rFonts w:hAnsi="宋体"/>
                <w:color w:val="000000"/>
              </w:rPr>
              <w:t xml:space="preserve"> </w:t>
            </w:r>
            <w:r>
              <w:rPr>
                <w:rFonts w:hAnsi="宋体"/>
                <w:color w:val="000000"/>
              </w:rPr>
              <w:t>cardCode</w:t>
            </w:r>
          </w:p>
        </w:tc>
        <w:tc>
          <w:tcPr>
            <w:tcW w:w="787" w:type="pct"/>
            <w:shd w:val="clear" w:color="auto" w:fill="auto"/>
            <w:vAlign w:val="center"/>
          </w:tcPr>
          <w:p w:rsidR="006D1677" w:rsidRPr="008A095A" w:rsidRDefault="006D1677" w:rsidP="00932C2C">
            <w:pPr>
              <w:rPr>
                <w:szCs w:val="21"/>
              </w:rPr>
            </w:pPr>
            <w:r>
              <w:rPr>
                <w:rFonts w:ascii="宋体" w:hAnsi="宋体" w:hint="eastAsia"/>
                <w:color w:val="000000"/>
                <w:szCs w:val="21"/>
              </w:rPr>
              <w:t>就诊</w:t>
            </w:r>
            <w:r>
              <w:rPr>
                <w:rFonts w:ascii="宋体" w:hAnsi="宋体"/>
                <w:color w:val="000000"/>
                <w:szCs w:val="21"/>
              </w:rPr>
              <w:t>卡代码</w:t>
            </w:r>
          </w:p>
        </w:tc>
        <w:tc>
          <w:tcPr>
            <w:tcW w:w="531" w:type="pct"/>
            <w:shd w:val="clear" w:color="auto" w:fill="auto"/>
          </w:tcPr>
          <w:p w:rsidR="006D1677" w:rsidRDefault="006D1677" w:rsidP="00932C2C">
            <w:r w:rsidRPr="004B7CF9">
              <w:rPr>
                <w:rFonts w:hint="eastAsia"/>
                <w:szCs w:val="18"/>
              </w:rPr>
              <w:t>必选</w:t>
            </w:r>
          </w:p>
        </w:tc>
        <w:tc>
          <w:tcPr>
            <w:tcW w:w="1092" w:type="pct"/>
          </w:tcPr>
          <w:p w:rsidR="006D1677" w:rsidRDefault="006D1677" w:rsidP="00932C2C">
            <w:pPr>
              <w:pStyle w:val="aff6"/>
              <w:tabs>
                <w:tab w:val="clear" w:pos="4201"/>
                <w:tab w:val="clear" w:pos="9298"/>
                <w:tab w:val="center" w:pos="3034"/>
                <w:tab w:val="right" w:leader="dot" w:pos="6717"/>
              </w:tabs>
              <w:ind w:firstLineChars="0" w:firstLine="0"/>
              <w:jc w:val="left"/>
            </w:pPr>
          </w:p>
        </w:tc>
        <w:tc>
          <w:tcPr>
            <w:tcW w:w="270" w:type="pct"/>
          </w:tcPr>
          <w:p w:rsidR="006D1677" w:rsidRDefault="006D1677" w:rsidP="00932C2C">
            <w:pPr>
              <w:pStyle w:val="aff6"/>
              <w:tabs>
                <w:tab w:val="clear" w:pos="4201"/>
                <w:tab w:val="clear" w:pos="9298"/>
                <w:tab w:val="center" w:pos="3034"/>
                <w:tab w:val="right" w:leader="dot" w:pos="6717"/>
              </w:tabs>
              <w:ind w:firstLineChars="0" w:firstLine="0"/>
              <w:jc w:val="left"/>
            </w:pPr>
          </w:p>
        </w:tc>
      </w:tr>
      <w:tr w:rsidR="006D1677" w:rsidRPr="009B306A" w:rsidTr="006D1677">
        <w:tc>
          <w:tcPr>
            <w:tcW w:w="2319" w:type="pct"/>
            <w:vAlign w:val="center"/>
          </w:tcPr>
          <w:p w:rsidR="006D1677" w:rsidRPr="008A095A" w:rsidRDefault="006D1677"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sidRPr="00EE2C44">
              <w:rPr>
                <w:rFonts w:hAnsi="宋体"/>
                <w:color w:val="000000"/>
              </w:rPr>
              <w:t xml:space="preserve"> </w:t>
            </w:r>
            <w:r>
              <w:rPr>
                <w:rFonts w:hAnsi="宋体"/>
                <w:color w:val="000000"/>
              </w:rPr>
              <w:t>cardName</w:t>
            </w:r>
          </w:p>
        </w:tc>
        <w:tc>
          <w:tcPr>
            <w:tcW w:w="787" w:type="pct"/>
            <w:shd w:val="clear" w:color="auto" w:fill="auto"/>
            <w:vAlign w:val="center"/>
          </w:tcPr>
          <w:p w:rsidR="006D1677" w:rsidRPr="008A095A" w:rsidRDefault="006D1677" w:rsidP="00932C2C">
            <w:pPr>
              <w:rPr>
                <w:szCs w:val="21"/>
              </w:rPr>
            </w:pPr>
            <w:r>
              <w:rPr>
                <w:rFonts w:ascii="宋体" w:hAnsi="宋体" w:hint="eastAsia"/>
                <w:color w:val="000000"/>
                <w:szCs w:val="21"/>
              </w:rPr>
              <w:t>就诊</w:t>
            </w:r>
            <w:r>
              <w:rPr>
                <w:rFonts w:ascii="宋体" w:hAnsi="宋体"/>
                <w:color w:val="000000"/>
                <w:szCs w:val="21"/>
              </w:rPr>
              <w:t>卡名称</w:t>
            </w:r>
          </w:p>
        </w:tc>
        <w:tc>
          <w:tcPr>
            <w:tcW w:w="531" w:type="pct"/>
            <w:shd w:val="clear" w:color="auto" w:fill="auto"/>
          </w:tcPr>
          <w:p w:rsidR="006D1677" w:rsidRDefault="006D1677" w:rsidP="00932C2C">
            <w:r w:rsidRPr="004B7CF9">
              <w:rPr>
                <w:rFonts w:hint="eastAsia"/>
                <w:szCs w:val="18"/>
              </w:rPr>
              <w:t>必选</w:t>
            </w:r>
          </w:p>
        </w:tc>
        <w:tc>
          <w:tcPr>
            <w:tcW w:w="1092" w:type="pct"/>
          </w:tcPr>
          <w:p w:rsidR="006D1677" w:rsidRDefault="006D1677" w:rsidP="00932C2C">
            <w:pPr>
              <w:pStyle w:val="aff6"/>
              <w:tabs>
                <w:tab w:val="clear" w:pos="4201"/>
                <w:tab w:val="clear" w:pos="9298"/>
                <w:tab w:val="center" w:pos="3034"/>
                <w:tab w:val="right" w:leader="dot" w:pos="6717"/>
              </w:tabs>
              <w:ind w:firstLineChars="0" w:firstLine="0"/>
              <w:jc w:val="left"/>
            </w:pPr>
          </w:p>
        </w:tc>
        <w:tc>
          <w:tcPr>
            <w:tcW w:w="270" w:type="pct"/>
          </w:tcPr>
          <w:p w:rsidR="006D1677" w:rsidRDefault="006D1677" w:rsidP="00932C2C">
            <w:pPr>
              <w:pStyle w:val="aff6"/>
              <w:tabs>
                <w:tab w:val="clear" w:pos="4201"/>
                <w:tab w:val="clear" w:pos="9298"/>
                <w:tab w:val="center" w:pos="3034"/>
                <w:tab w:val="right" w:leader="dot" w:pos="6717"/>
              </w:tabs>
              <w:ind w:firstLineChars="0" w:firstLine="0"/>
              <w:jc w:val="left"/>
            </w:pPr>
          </w:p>
        </w:tc>
      </w:tr>
      <w:tr w:rsidR="006D1677" w:rsidRPr="009B306A" w:rsidTr="006D1677">
        <w:tc>
          <w:tcPr>
            <w:tcW w:w="2319" w:type="pct"/>
            <w:vAlign w:val="center"/>
          </w:tcPr>
          <w:p w:rsidR="006D1677" w:rsidRPr="008A095A" w:rsidRDefault="006D1677"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color w:val="000000"/>
              </w:rPr>
              <w:t xml:space="preserve"> cardNum</w:t>
            </w:r>
          </w:p>
        </w:tc>
        <w:tc>
          <w:tcPr>
            <w:tcW w:w="787" w:type="pct"/>
            <w:shd w:val="clear" w:color="auto" w:fill="auto"/>
            <w:vAlign w:val="center"/>
          </w:tcPr>
          <w:p w:rsidR="006D1677" w:rsidRPr="008A095A" w:rsidRDefault="006D1677" w:rsidP="00932C2C">
            <w:pPr>
              <w:rPr>
                <w:szCs w:val="21"/>
              </w:rPr>
            </w:pPr>
            <w:r>
              <w:rPr>
                <w:rFonts w:ascii="宋体" w:hAnsi="宋体" w:hint="eastAsia"/>
                <w:color w:val="000000"/>
                <w:szCs w:val="21"/>
              </w:rPr>
              <w:t>就诊</w:t>
            </w:r>
            <w:r>
              <w:rPr>
                <w:rFonts w:ascii="宋体" w:hAnsi="宋体"/>
                <w:color w:val="000000"/>
                <w:szCs w:val="21"/>
              </w:rPr>
              <w:t>卡号</w:t>
            </w:r>
          </w:p>
        </w:tc>
        <w:tc>
          <w:tcPr>
            <w:tcW w:w="531" w:type="pct"/>
            <w:shd w:val="clear" w:color="auto" w:fill="auto"/>
          </w:tcPr>
          <w:p w:rsidR="006D1677" w:rsidRDefault="006D1677" w:rsidP="00932C2C">
            <w:r w:rsidRPr="004B7CF9">
              <w:rPr>
                <w:rFonts w:hint="eastAsia"/>
                <w:szCs w:val="18"/>
              </w:rPr>
              <w:t>必选</w:t>
            </w:r>
          </w:p>
        </w:tc>
        <w:tc>
          <w:tcPr>
            <w:tcW w:w="1092" w:type="pct"/>
          </w:tcPr>
          <w:p w:rsidR="006D1677" w:rsidRDefault="006D1677" w:rsidP="00932C2C">
            <w:pPr>
              <w:pStyle w:val="aff6"/>
              <w:tabs>
                <w:tab w:val="clear" w:pos="4201"/>
                <w:tab w:val="clear" w:pos="9298"/>
                <w:tab w:val="center" w:pos="3034"/>
                <w:tab w:val="right" w:leader="dot" w:pos="6717"/>
              </w:tabs>
              <w:ind w:firstLineChars="0" w:firstLine="0"/>
              <w:jc w:val="left"/>
            </w:pPr>
          </w:p>
        </w:tc>
        <w:tc>
          <w:tcPr>
            <w:tcW w:w="270" w:type="pct"/>
          </w:tcPr>
          <w:p w:rsidR="006D1677" w:rsidRDefault="006D1677" w:rsidP="00932C2C">
            <w:pPr>
              <w:pStyle w:val="aff6"/>
              <w:tabs>
                <w:tab w:val="clear" w:pos="4201"/>
                <w:tab w:val="clear" w:pos="9298"/>
                <w:tab w:val="center" w:pos="3034"/>
                <w:tab w:val="right" w:leader="dot" w:pos="6717"/>
              </w:tabs>
              <w:ind w:firstLineChars="0" w:firstLine="0"/>
              <w:jc w:val="left"/>
            </w:pPr>
          </w:p>
        </w:tc>
      </w:tr>
      <w:tr w:rsidR="006D1677" w:rsidRPr="009B306A" w:rsidTr="006D1677">
        <w:tc>
          <w:tcPr>
            <w:tcW w:w="2319" w:type="pct"/>
            <w:vAlign w:val="center"/>
          </w:tcPr>
          <w:p w:rsidR="006D1677" w:rsidRPr="008A095A" w:rsidRDefault="006D1677"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color w:val="000000"/>
              </w:rPr>
              <w:t xml:space="preserve"> certTypeCode</w:t>
            </w:r>
          </w:p>
        </w:tc>
        <w:tc>
          <w:tcPr>
            <w:tcW w:w="787" w:type="pct"/>
            <w:shd w:val="clear" w:color="auto" w:fill="auto"/>
            <w:vAlign w:val="center"/>
          </w:tcPr>
          <w:p w:rsidR="006D1677" w:rsidRPr="008A095A" w:rsidRDefault="006D1677" w:rsidP="00932C2C">
            <w:pPr>
              <w:rPr>
                <w:szCs w:val="21"/>
              </w:rPr>
            </w:pPr>
            <w:r>
              <w:rPr>
                <w:rFonts w:ascii="宋体" w:hAnsi="宋体" w:hint="eastAsia"/>
                <w:szCs w:val="21"/>
              </w:rPr>
              <w:t>证件</w:t>
            </w:r>
            <w:r>
              <w:rPr>
                <w:rFonts w:ascii="宋体" w:hAnsi="宋体"/>
                <w:szCs w:val="21"/>
              </w:rPr>
              <w:t>类别代码</w:t>
            </w:r>
          </w:p>
        </w:tc>
        <w:tc>
          <w:tcPr>
            <w:tcW w:w="531" w:type="pct"/>
            <w:shd w:val="clear" w:color="auto" w:fill="auto"/>
          </w:tcPr>
          <w:p w:rsidR="006D1677" w:rsidRDefault="006D1677" w:rsidP="00932C2C">
            <w:r w:rsidRPr="004B7CF9">
              <w:rPr>
                <w:rFonts w:hint="eastAsia"/>
                <w:szCs w:val="18"/>
              </w:rPr>
              <w:t>必选</w:t>
            </w:r>
          </w:p>
        </w:tc>
        <w:tc>
          <w:tcPr>
            <w:tcW w:w="1092" w:type="pct"/>
          </w:tcPr>
          <w:p w:rsidR="006D1677" w:rsidRDefault="006D1677" w:rsidP="00932C2C">
            <w:pPr>
              <w:pStyle w:val="aff6"/>
              <w:tabs>
                <w:tab w:val="clear" w:pos="4201"/>
                <w:tab w:val="clear" w:pos="9298"/>
                <w:tab w:val="center" w:pos="3034"/>
                <w:tab w:val="right" w:leader="dot" w:pos="6717"/>
              </w:tabs>
              <w:ind w:firstLineChars="0" w:firstLine="0"/>
              <w:jc w:val="left"/>
            </w:pPr>
          </w:p>
        </w:tc>
        <w:tc>
          <w:tcPr>
            <w:tcW w:w="270" w:type="pct"/>
          </w:tcPr>
          <w:p w:rsidR="006D1677" w:rsidRDefault="006D1677" w:rsidP="00932C2C">
            <w:pPr>
              <w:pStyle w:val="aff6"/>
              <w:tabs>
                <w:tab w:val="clear" w:pos="4201"/>
                <w:tab w:val="clear" w:pos="9298"/>
                <w:tab w:val="center" w:pos="3034"/>
                <w:tab w:val="right" w:leader="dot" w:pos="6717"/>
              </w:tabs>
              <w:ind w:firstLineChars="0" w:firstLine="0"/>
              <w:jc w:val="left"/>
            </w:pPr>
          </w:p>
        </w:tc>
      </w:tr>
      <w:tr w:rsidR="006D1677" w:rsidRPr="009B306A" w:rsidTr="006D1677">
        <w:tc>
          <w:tcPr>
            <w:tcW w:w="2319" w:type="pct"/>
            <w:vAlign w:val="center"/>
          </w:tcPr>
          <w:p w:rsidR="006D1677" w:rsidRPr="008A095A" w:rsidRDefault="006D1677"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color w:val="000000"/>
              </w:rPr>
              <w:t xml:space="preserve"> certTypeName</w:t>
            </w:r>
          </w:p>
        </w:tc>
        <w:tc>
          <w:tcPr>
            <w:tcW w:w="787" w:type="pct"/>
            <w:shd w:val="clear" w:color="auto" w:fill="auto"/>
            <w:vAlign w:val="center"/>
          </w:tcPr>
          <w:p w:rsidR="006D1677" w:rsidRPr="008A095A" w:rsidRDefault="006D1677" w:rsidP="00932C2C">
            <w:pPr>
              <w:rPr>
                <w:szCs w:val="21"/>
              </w:rPr>
            </w:pPr>
            <w:r>
              <w:rPr>
                <w:rFonts w:ascii="宋体" w:hAnsi="宋体" w:hint="eastAsia"/>
                <w:szCs w:val="21"/>
              </w:rPr>
              <w:t>证件</w:t>
            </w:r>
            <w:r>
              <w:rPr>
                <w:rFonts w:ascii="宋体" w:hAnsi="宋体"/>
                <w:szCs w:val="21"/>
              </w:rPr>
              <w:t>类别名称</w:t>
            </w:r>
          </w:p>
        </w:tc>
        <w:tc>
          <w:tcPr>
            <w:tcW w:w="531" w:type="pct"/>
            <w:shd w:val="clear" w:color="auto" w:fill="auto"/>
          </w:tcPr>
          <w:p w:rsidR="006D1677" w:rsidRDefault="006D1677" w:rsidP="00932C2C">
            <w:r w:rsidRPr="004B7CF9">
              <w:rPr>
                <w:rFonts w:hint="eastAsia"/>
                <w:szCs w:val="18"/>
              </w:rPr>
              <w:t>必选</w:t>
            </w:r>
          </w:p>
        </w:tc>
        <w:tc>
          <w:tcPr>
            <w:tcW w:w="1092" w:type="pct"/>
          </w:tcPr>
          <w:p w:rsidR="006D1677" w:rsidRDefault="006D1677" w:rsidP="00932C2C">
            <w:pPr>
              <w:pStyle w:val="aff6"/>
              <w:tabs>
                <w:tab w:val="clear" w:pos="4201"/>
                <w:tab w:val="clear" w:pos="9298"/>
                <w:tab w:val="center" w:pos="3034"/>
                <w:tab w:val="right" w:leader="dot" w:pos="6717"/>
              </w:tabs>
              <w:ind w:firstLineChars="0" w:firstLine="0"/>
              <w:jc w:val="left"/>
            </w:pPr>
          </w:p>
        </w:tc>
        <w:tc>
          <w:tcPr>
            <w:tcW w:w="270" w:type="pct"/>
          </w:tcPr>
          <w:p w:rsidR="006D1677" w:rsidRDefault="006D1677" w:rsidP="00932C2C">
            <w:pPr>
              <w:pStyle w:val="aff6"/>
              <w:tabs>
                <w:tab w:val="clear" w:pos="4201"/>
                <w:tab w:val="clear" w:pos="9298"/>
                <w:tab w:val="center" w:pos="3034"/>
                <w:tab w:val="right" w:leader="dot" w:pos="6717"/>
              </w:tabs>
              <w:ind w:firstLineChars="0" w:firstLine="0"/>
              <w:jc w:val="left"/>
            </w:pPr>
          </w:p>
        </w:tc>
      </w:tr>
      <w:tr w:rsidR="006D1677" w:rsidRPr="009B306A" w:rsidTr="006D1677">
        <w:tc>
          <w:tcPr>
            <w:tcW w:w="2319" w:type="pct"/>
            <w:vAlign w:val="center"/>
          </w:tcPr>
          <w:p w:rsidR="006D1677" w:rsidRPr="008A095A" w:rsidRDefault="006D1677"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color w:val="000000"/>
              </w:rPr>
              <w:t xml:space="preserve"> certNum</w:t>
            </w:r>
          </w:p>
        </w:tc>
        <w:tc>
          <w:tcPr>
            <w:tcW w:w="787" w:type="pct"/>
            <w:shd w:val="clear" w:color="auto" w:fill="auto"/>
            <w:vAlign w:val="center"/>
          </w:tcPr>
          <w:p w:rsidR="006D1677" w:rsidRPr="008A095A" w:rsidRDefault="006D1677" w:rsidP="00932C2C">
            <w:pPr>
              <w:rPr>
                <w:szCs w:val="21"/>
              </w:rPr>
            </w:pPr>
            <w:r>
              <w:rPr>
                <w:rFonts w:ascii="宋体" w:hAnsi="宋体" w:hint="eastAsia"/>
                <w:color w:val="000000"/>
                <w:szCs w:val="21"/>
              </w:rPr>
              <w:t>证件</w:t>
            </w:r>
            <w:r>
              <w:rPr>
                <w:rFonts w:ascii="宋体" w:hAnsi="宋体"/>
                <w:color w:val="000000"/>
                <w:szCs w:val="21"/>
              </w:rPr>
              <w:t>号码</w:t>
            </w:r>
          </w:p>
        </w:tc>
        <w:tc>
          <w:tcPr>
            <w:tcW w:w="531" w:type="pct"/>
            <w:shd w:val="clear" w:color="auto" w:fill="auto"/>
          </w:tcPr>
          <w:p w:rsidR="006D1677" w:rsidRDefault="006D1677" w:rsidP="00932C2C">
            <w:r w:rsidRPr="004B7CF9">
              <w:rPr>
                <w:rFonts w:hint="eastAsia"/>
                <w:szCs w:val="18"/>
              </w:rPr>
              <w:t>必选</w:t>
            </w:r>
          </w:p>
        </w:tc>
        <w:tc>
          <w:tcPr>
            <w:tcW w:w="1092" w:type="pct"/>
          </w:tcPr>
          <w:p w:rsidR="006D1677" w:rsidRDefault="006D1677" w:rsidP="00932C2C">
            <w:pPr>
              <w:pStyle w:val="aff6"/>
              <w:tabs>
                <w:tab w:val="clear" w:pos="4201"/>
                <w:tab w:val="clear" w:pos="9298"/>
                <w:tab w:val="center" w:pos="3034"/>
                <w:tab w:val="right" w:leader="dot" w:pos="6717"/>
              </w:tabs>
              <w:ind w:firstLineChars="0" w:firstLine="0"/>
              <w:jc w:val="left"/>
            </w:pPr>
          </w:p>
        </w:tc>
        <w:tc>
          <w:tcPr>
            <w:tcW w:w="270" w:type="pct"/>
          </w:tcPr>
          <w:p w:rsidR="006D1677" w:rsidRDefault="006D1677" w:rsidP="00932C2C">
            <w:pPr>
              <w:pStyle w:val="aff6"/>
              <w:tabs>
                <w:tab w:val="clear" w:pos="4201"/>
                <w:tab w:val="clear" w:pos="9298"/>
                <w:tab w:val="center" w:pos="3034"/>
                <w:tab w:val="right" w:leader="dot" w:pos="6717"/>
              </w:tabs>
              <w:ind w:firstLineChars="0" w:firstLine="0"/>
              <w:jc w:val="left"/>
            </w:pPr>
          </w:p>
        </w:tc>
      </w:tr>
      <w:tr w:rsidR="006D1677" w:rsidRPr="009B306A" w:rsidTr="006D1677">
        <w:tc>
          <w:tcPr>
            <w:tcW w:w="2319" w:type="pct"/>
            <w:vAlign w:val="center"/>
          </w:tcPr>
          <w:p w:rsidR="006D1677" w:rsidRPr="008A095A" w:rsidRDefault="006D1677"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color w:val="000000"/>
              </w:rPr>
              <w:t xml:space="preserve"> </w:t>
            </w:r>
            <w:r w:rsidRPr="005974F8">
              <w:rPr>
                <w:rFonts w:hAnsi="宋体"/>
                <w:color w:val="000000"/>
              </w:rPr>
              <w:t>patient</w:t>
            </w:r>
            <w:r>
              <w:rPr>
                <w:rFonts w:hAnsi="宋体"/>
                <w:color w:val="000000"/>
              </w:rPr>
              <w:t>Name</w:t>
            </w:r>
          </w:p>
        </w:tc>
        <w:tc>
          <w:tcPr>
            <w:tcW w:w="787" w:type="pct"/>
            <w:shd w:val="clear" w:color="auto" w:fill="auto"/>
            <w:vAlign w:val="center"/>
          </w:tcPr>
          <w:p w:rsidR="006D1677" w:rsidRPr="008A095A" w:rsidRDefault="006D1677" w:rsidP="00932C2C">
            <w:pPr>
              <w:rPr>
                <w:szCs w:val="21"/>
              </w:rPr>
            </w:pPr>
            <w:r>
              <w:rPr>
                <w:rFonts w:ascii="宋体" w:hAnsi="宋体" w:hint="eastAsia"/>
                <w:color w:val="000000"/>
                <w:szCs w:val="21"/>
              </w:rPr>
              <w:t>患者</w:t>
            </w:r>
            <w:r>
              <w:rPr>
                <w:rFonts w:ascii="宋体" w:hAnsi="宋体"/>
                <w:color w:val="000000"/>
                <w:szCs w:val="21"/>
              </w:rPr>
              <w:t>姓名</w:t>
            </w:r>
          </w:p>
        </w:tc>
        <w:tc>
          <w:tcPr>
            <w:tcW w:w="531" w:type="pct"/>
            <w:shd w:val="clear" w:color="auto" w:fill="auto"/>
          </w:tcPr>
          <w:p w:rsidR="006D1677" w:rsidRDefault="006D1677" w:rsidP="00932C2C">
            <w:r w:rsidRPr="004B7CF9">
              <w:rPr>
                <w:rFonts w:hint="eastAsia"/>
                <w:szCs w:val="18"/>
              </w:rPr>
              <w:t>必选</w:t>
            </w:r>
          </w:p>
        </w:tc>
        <w:tc>
          <w:tcPr>
            <w:tcW w:w="1092" w:type="pct"/>
          </w:tcPr>
          <w:p w:rsidR="00134A3C" w:rsidRDefault="00134A3C" w:rsidP="00134A3C">
            <w:pPr>
              <w:widowControl/>
              <w:rPr>
                <w:color w:val="000000"/>
                <w:kern w:val="0"/>
                <w:sz w:val="20"/>
                <w:szCs w:val="20"/>
              </w:rPr>
            </w:pPr>
            <w:r>
              <w:rPr>
                <w:rFonts w:hint="eastAsia"/>
                <w:color w:val="000000"/>
                <w:sz w:val="20"/>
                <w:szCs w:val="20"/>
              </w:rPr>
              <w:t>DE02.01.039.00</w:t>
            </w:r>
          </w:p>
          <w:p w:rsidR="006D1677" w:rsidRDefault="006D1677" w:rsidP="00932C2C">
            <w:pPr>
              <w:pStyle w:val="aff6"/>
              <w:tabs>
                <w:tab w:val="clear" w:pos="4201"/>
                <w:tab w:val="clear" w:pos="9298"/>
                <w:tab w:val="center" w:pos="3034"/>
                <w:tab w:val="right" w:leader="dot" w:pos="6717"/>
              </w:tabs>
              <w:ind w:firstLineChars="0" w:firstLine="0"/>
              <w:jc w:val="left"/>
            </w:pPr>
          </w:p>
        </w:tc>
        <w:tc>
          <w:tcPr>
            <w:tcW w:w="270" w:type="pct"/>
          </w:tcPr>
          <w:p w:rsidR="006D1677" w:rsidRDefault="006D1677" w:rsidP="00932C2C">
            <w:pPr>
              <w:pStyle w:val="aff6"/>
              <w:tabs>
                <w:tab w:val="clear" w:pos="4201"/>
                <w:tab w:val="clear" w:pos="9298"/>
                <w:tab w:val="center" w:pos="3034"/>
                <w:tab w:val="right" w:leader="dot" w:pos="6717"/>
              </w:tabs>
              <w:ind w:firstLineChars="0" w:firstLine="0"/>
              <w:jc w:val="left"/>
            </w:pPr>
          </w:p>
        </w:tc>
      </w:tr>
      <w:tr w:rsidR="006D1677" w:rsidRPr="009B306A" w:rsidTr="006D1677">
        <w:tc>
          <w:tcPr>
            <w:tcW w:w="2319" w:type="pct"/>
            <w:vAlign w:val="center"/>
          </w:tcPr>
          <w:p w:rsidR="006D1677" w:rsidRPr="008A095A" w:rsidRDefault="006D1677"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sidRPr="00641364">
              <w:rPr>
                <w:rFonts w:hAnsi="宋体"/>
                <w:color w:val="000000"/>
              </w:rPr>
              <w:t xml:space="preserve"> </w:t>
            </w:r>
            <w:r w:rsidRPr="005974F8">
              <w:rPr>
                <w:rFonts w:hAnsi="宋体"/>
                <w:color w:val="000000"/>
              </w:rPr>
              <w:t>patient</w:t>
            </w:r>
            <w:r>
              <w:t>P</w:t>
            </w:r>
            <w:r w:rsidRPr="005974F8">
              <w:rPr>
                <w:rFonts w:hAnsi="宋体"/>
                <w:color w:val="000000"/>
              </w:rPr>
              <w:t>hone</w:t>
            </w:r>
            <w:r>
              <w:rPr>
                <w:rFonts w:hAnsi="宋体"/>
                <w:color w:val="000000"/>
              </w:rPr>
              <w:t>Num</w:t>
            </w:r>
          </w:p>
        </w:tc>
        <w:tc>
          <w:tcPr>
            <w:tcW w:w="787" w:type="pct"/>
            <w:shd w:val="clear" w:color="auto" w:fill="auto"/>
            <w:vAlign w:val="center"/>
          </w:tcPr>
          <w:p w:rsidR="006D1677" w:rsidRPr="008A095A" w:rsidRDefault="006D1677" w:rsidP="00932C2C">
            <w:pPr>
              <w:rPr>
                <w:szCs w:val="21"/>
              </w:rPr>
            </w:pPr>
            <w:r>
              <w:rPr>
                <w:rFonts w:ascii="宋体" w:hAnsi="宋体" w:hint="eastAsia"/>
                <w:color w:val="000000"/>
                <w:szCs w:val="21"/>
              </w:rPr>
              <w:t>联系</w:t>
            </w:r>
            <w:r>
              <w:rPr>
                <w:rFonts w:ascii="宋体" w:hAnsi="宋体"/>
                <w:color w:val="000000"/>
                <w:szCs w:val="21"/>
              </w:rPr>
              <w:t>手机号</w:t>
            </w:r>
          </w:p>
        </w:tc>
        <w:tc>
          <w:tcPr>
            <w:tcW w:w="531" w:type="pct"/>
            <w:shd w:val="clear" w:color="auto" w:fill="auto"/>
          </w:tcPr>
          <w:p w:rsidR="006D1677" w:rsidRDefault="006D1677" w:rsidP="00932C2C">
            <w:r w:rsidRPr="004B7CF9">
              <w:rPr>
                <w:rFonts w:hint="eastAsia"/>
                <w:szCs w:val="18"/>
              </w:rPr>
              <w:t>必选</w:t>
            </w:r>
          </w:p>
        </w:tc>
        <w:tc>
          <w:tcPr>
            <w:tcW w:w="1092" w:type="pct"/>
          </w:tcPr>
          <w:p w:rsidR="006D1677" w:rsidRDefault="00134A3C" w:rsidP="00932C2C">
            <w:pPr>
              <w:pStyle w:val="aff6"/>
              <w:tabs>
                <w:tab w:val="clear" w:pos="4201"/>
                <w:tab w:val="clear" w:pos="9298"/>
                <w:tab w:val="center" w:pos="3034"/>
                <w:tab w:val="right" w:leader="dot" w:pos="6717"/>
              </w:tabs>
              <w:ind w:firstLineChars="0" w:firstLine="0"/>
              <w:jc w:val="left"/>
            </w:pPr>
            <w:r w:rsidRPr="00635341">
              <w:rPr>
                <w:szCs w:val="18"/>
              </w:rPr>
              <w:t>DE02.01.010.00</w:t>
            </w:r>
          </w:p>
        </w:tc>
        <w:tc>
          <w:tcPr>
            <w:tcW w:w="270" w:type="pct"/>
          </w:tcPr>
          <w:p w:rsidR="006D1677" w:rsidRDefault="006D1677" w:rsidP="00932C2C">
            <w:pPr>
              <w:pStyle w:val="aff6"/>
              <w:tabs>
                <w:tab w:val="clear" w:pos="4201"/>
                <w:tab w:val="clear" w:pos="9298"/>
                <w:tab w:val="center" w:pos="3034"/>
                <w:tab w:val="right" w:leader="dot" w:pos="6717"/>
              </w:tabs>
              <w:ind w:firstLineChars="0" w:firstLine="0"/>
              <w:jc w:val="left"/>
            </w:pPr>
          </w:p>
        </w:tc>
      </w:tr>
      <w:tr w:rsidR="006D1677" w:rsidRPr="009B306A" w:rsidTr="006D1677">
        <w:tc>
          <w:tcPr>
            <w:tcW w:w="2319" w:type="pct"/>
            <w:vAlign w:val="center"/>
          </w:tcPr>
          <w:p w:rsidR="006D1677" w:rsidRPr="008A095A" w:rsidRDefault="006D1677"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rPr>
              <w:t xml:space="preserve"> serviceOrgCode</w:t>
            </w:r>
          </w:p>
        </w:tc>
        <w:tc>
          <w:tcPr>
            <w:tcW w:w="787" w:type="pct"/>
            <w:shd w:val="clear" w:color="auto" w:fill="auto"/>
            <w:vAlign w:val="center"/>
          </w:tcPr>
          <w:p w:rsidR="006D1677" w:rsidRPr="008A095A" w:rsidRDefault="006D1677" w:rsidP="00932C2C">
            <w:pPr>
              <w:rPr>
                <w:szCs w:val="21"/>
              </w:rPr>
            </w:pPr>
            <w:r w:rsidRPr="005C2D2E">
              <w:rPr>
                <w:rFonts w:ascii="宋体" w:hAnsi="宋体" w:hint="eastAsia"/>
                <w:color w:val="000000"/>
                <w:szCs w:val="21"/>
              </w:rPr>
              <w:t>服务</w:t>
            </w:r>
            <w:r w:rsidRPr="005C2D2E">
              <w:rPr>
                <w:rFonts w:ascii="宋体" w:hAnsi="宋体"/>
                <w:color w:val="000000"/>
                <w:szCs w:val="21"/>
              </w:rPr>
              <w:t>机构编码</w:t>
            </w:r>
          </w:p>
        </w:tc>
        <w:tc>
          <w:tcPr>
            <w:tcW w:w="531" w:type="pct"/>
            <w:shd w:val="clear" w:color="auto" w:fill="auto"/>
          </w:tcPr>
          <w:p w:rsidR="006D1677" w:rsidRDefault="006D1677" w:rsidP="00932C2C">
            <w:r w:rsidRPr="004B7CF9">
              <w:rPr>
                <w:rFonts w:hint="eastAsia"/>
                <w:szCs w:val="18"/>
              </w:rPr>
              <w:t>必选</w:t>
            </w:r>
          </w:p>
        </w:tc>
        <w:tc>
          <w:tcPr>
            <w:tcW w:w="1092" w:type="pct"/>
          </w:tcPr>
          <w:p w:rsidR="006D1677" w:rsidRDefault="006D1677" w:rsidP="00932C2C">
            <w:pPr>
              <w:pStyle w:val="aff6"/>
              <w:tabs>
                <w:tab w:val="clear" w:pos="4201"/>
                <w:tab w:val="clear" w:pos="9298"/>
                <w:tab w:val="center" w:pos="3034"/>
                <w:tab w:val="right" w:leader="dot" w:pos="6717"/>
              </w:tabs>
              <w:ind w:firstLineChars="0" w:firstLine="0"/>
              <w:jc w:val="left"/>
            </w:pPr>
          </w:p>
        </w:tc>
        <w:tc>
          <w:tcPr>
            <w:tcW w:w="270" w:type="pct"/>
          </w:tcPr>
          <w:p w:rsidR="006D1677" w:rsidRDefault="006D1677" w:rsidP="00932C2C">
            <w:pPr>
              <w:pStyle w:val="aff6"/>
              <w:tabs>
                <w:tab w:val="clear" w:pos="4201"/>
                <w:tab w:val="clear" w:pos="9298"/>
                <w:tab w:val="center" w:pos="3034"/>
                <w:tab w:val="right" w:leader="dot" w:pos="6717"/>
              </w:tabs>
              <w:ind w:firstLineChars="0" w:firstLine="0"/>
              <w:jc w:val="left"/>
            </w:pPr>
          </w:p>
        </w:tc>
      </w:tr>
      <w:tr w:rsidR="006D1677" w:rsidRPr="009B306A" w:rsidTr="006D1677">
        <w:tc>
          <w:tcPr>
            <w:tcW w:w="2319" w:type="pct"/>
            <w:vAlign w:val="center"/>
          </w:tcPr>
          <w:p w:rsidR="006D1677" w:rsidRPr="008A095A" w:rsidRDefault="006D1677"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sidRPr="005C2D2E">
              <w:rPr>
                <w:rFonts w:hAnsi="宋体"/>
                <w:color w:val="000000"/>
              </w:rPr>
              <w:t xml:space="preserve"> </w:t>
            </w:r>
            <w:r>
              <w:rPr>
                <w:rFonts w:hAnsi="宋体"/>
              </w:rPr>
              <w:t>serviceOrgName</w:t>
            </w:r>
          </w:p>
        </w:tc>
        <w:tc>
          <w:tcPr>
            <w:tcW w:w="787" w:type="pct"/>
            <w:shd w:val="clear" w:color="auto" w:fill="auto"/>
            <w:vAlign w:val="center"/>
          </w:tcPr>
          <w:p w:rsidR="006D1677" w:rsidRPr="008A095A" w:rsidRDefault="006D1677" w:rsidP="00932C2C">
            <w:pPr>
              <w:rPr>
                <w:szCs w:val="21"/>
              </w:rPr>
            </w:pPr>
            <w:r w:rsidRPr="005C2D2E">
              <w:rPr>
                <w:rFonts w:ascii="宋体" w:hAnsi="宋体" w:hint="eastAsia"/>
                <w:color w:val="000000"/>
                <w:szCs w:val="21"/>
              </w:rPr>
              <w:t>服务</w:t>
            </w:r>
            <w:r w:rsidRPr="005C2D2E">
              <w:rPr>
                <w:rFonts w:ascii="宋体" w:hAnsi="宋体"/>
                <w:color w:val="000000"/>
                <w:szCs w:val="21"/>
              </w:rPr>
              <w:t>机构名称</w:t>
            </w:r>
          </w:p>
        </w:tc>
        <w:tc>
          <w:tcPr>
            <w:tcW w:w="531" w:type="pct"/>
            <w:shd w:val="clear" w:color="auto" w:fill="auto"/>
          </w:tcPr>
          <w:p w:rsidR="006D1677" w:rsidRDefault="006D1677" w:rsidP="00932C2C">
            <w:r w:rsidRPr="004B7CF9">
              <w:rPr>
                <w:rFonts w:hint="eastAsia"/>
                <w:szCs w:val="18"/>
              </w:rPr>
              <w:t>必选</w:t>
            </w:r>
          </w:p>
        </w:tc>
        <w:tc>
          <w:tcPr>
            <w:tcW w:w="1092" w:type="pct"/>
          </w:tcPr>
          <w:p w:rsidR="006D1677" w:rsidRDefault="006D1677" w:rsidP="00932C2C">
            <w:pPr>
              <w:pStyle w:val="aff6"/>
              <w:tabs>
                <w:tab w:val="clear" w:pos="4201"/>
                <w:tab w:val="clear" w:pos="9298"/>
                <w:tab w:val="center" w:pos="3034"/>
                <w:tab w:val="right" w:leader="dot" w:pos="6717"/>
              </w:tabs>
              <w:ind w:firstLineChars="0" w:firstLine="0"/>
              <w:jc w:val="left"/>
            </w:pPr>
          </w:p>
        </w:tc>
        <w:tc>
          <w:tcPr>
            <w:tcW w:w="270" w:type="pct"/>
          </w:tcPr>
          <w:p w:rsidR="006D1677" w:rsidRDefault="006D1677" w:rsidP="00932C2C">
            <w:pPr>
              <w:pStyle w:val="aff6"/>
              <w:tabs>
                <w:tab w:val="clear" w:pos="4201"/>
                <w:tab w:val="clear" w:pos="9298"/>
                <w:tab w:val="center" w:pos="3034"/>
                <w:tab w:val="right" w:leader="dot" w:pos="6717"/>
              </w:tabs>
              <w:ind w:firstLineChars="0" w:firstLine="0"/>
              <w:jc w:val="left"/>
            </w:pPr>
          </w:p>
        </w:tc>
      </w:tr>
      <w:tr w:rsidR="006D1677" w:rsidRPr="009B306A" w:rsidTr="006D1677">
        <w:tc>
          <w:tcPr>
            <w:tcW w:w="2319" w:type="pct"/>
            <w:vAlign w:val="center"/>
          </w:tcPr>
          <w:p w:rsidR="006D1677" w:rsidRPr="008A095A" w:rsidRDefault="006D1677"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sidRPr="00641364">
              <w:rPr>
                <w:rFonts w:hAnsi="宋体"/>
                <w:color w:val="000000"/>
              </w:rPr>
              <w:t xml:space="preserve"> </w:t>
            </w:r>
            <w:r>
              <w:rPr>
                <w:rFonts w:hAnsi="宋体"/>
                <w:color w:val="000000"/>
              </w:rPr>
              <w:t>docCode</w:t>
            </w:r>
          </w:p>
        </w:tc>
        <w:tc>
          <w:tcPr>
            <w:tcW w:w="787" w:type="pct"/>
            <w:shd w:val="clear" w:color="auto" w:fill="auto"/>
            <w:vAlign w:val="center"/>
          </w:tcPr>
          <w:p w:rsidR="006D1677" w:rsidRPr="008A095A" w:rsidRDefault="006D1677" w:rsidP="00932C2C">
            <w:pPr>
              <w:rPr>
                <w:szCs w:val="21"/>
              </w:rPr>
            </w:pPr>
            <w:r>
              <w:rPr>
                <w:rFonts w:ascii="宋体" w:hAnsi="宋体" w:hint="eastAsia"/>
                <w:color w:val="000000"/>
                <w:szCs w:val="21"/>
              </w:rPr>
              <w:t>服务</w:t>
            </w:r>
            <w:r>
              <w:rPr>
                <w:rFonts w:ascii="宋体" w:hAnsi="宋体"/>
                <w:color w:val="000000"/>
                <w:szCs w:val="21"/>
              </w:rPr>
              <w:t>医生编码</w:t>
            </w:r>
          </w:p>
        </w:tc>
        <w:tc>
          <w:tcPr>
            <w:tcW w:w="531" w:type="pct"/>
            <w:shd w:val="clear" w:color="auto" w:fill="auto"/>
          </w:tcPr>
          <w:p w:rsidR="006D1677" w:rsidRDefault="006D1677" w:rsidP="00932C2C">
            <w:r w:rsidRPr="004B7CF9">
              <w:rPr>
                <w:rFonts w:hint="eastAsia"/>
                <w:szCs w:val="18"/>
              </w:rPr>
              <w:t>必选</w:t>
            </w:r>
          </w:p>
        </w:tc>
        <w:tc>
          <w:tcPr>
            <w:tcW w:w="1092" w:type="pct"/>
          </w:tcPr>
          <w:p w:rsidR="006D1677" w:rsidRDefault="006D1677" w:rsidP="00932C2C">
            <w:pPr>
              <w:pStyle w:val="aff6"/>
              <w:tabs>
                <w:tab w:val="clear" w:pos="4201"/>
                <w:tab w:val="clear" w:pos="9298"/>
                <w:tab w:val="center" w:pos="3034"/>
                <w:tab w:val="right" w:leader="dot" w:pos="6717"/>
              </w:tabs>
              <w:ind w:firstLineChars="0" w:firstLine="0"/>
              <w:jc w:val="left"/>
            </w:pPr>
          </w:p>
        </w:tc>
        <w:tc>
          <w:tcPr>
            <w:tcW w:w="270" w:type="pct"/>
          </w:tcPr>
          <w:p w:rsidR="006D1677" w:rsidRDefault="006D1677" w:rsidP="00932C2C">
            <w:pPr>
              <w:pStyle w:val="aff6"/>
              <w:tabs>
                <w:tab w:val="clear" w:pos="4201"/>
                <w:tab w:val="clear" w:pos="9298"/>
                <w:tab w:val="center" w:pos="3034"/>
                <w:tab w:val="right" w:leader="dot" w:pos="6717"/>
              </w:tabs>
              <w:ind w:firstLineChars="0" w:firstLine="0"/>
              <w:jc w:val="left"/>
            </w:pPr>
          </w:p>
        </w:tc>
      </w:tr>
      <w:tr w:rsidR="006D1677" w:rsidRPr="009B306A" w:rsidTr="006D1677">
        <w:tc>
          <w:tcPr>
            <w:tcW w:w="2319" w:type="pct"/>
            <w:vAlign w:val="center"/>
          </w:tcPr>
          <w:p w:rsidR="006D1677" w:rsidRPr="008A095A" w:rsidRDefault="006D1677" w:rsidP="00932C2C">
            <w:pPr>
              <w:pStyle w:val="afffffff1"/>
              <w:spacing w:before="46" w:after="93"/>
              <w:ind w:firstLineChars="0" w:firstLine="0"/>
            </w:pPr>
            <w:r w:rsidRPr="00405C75">
              <w:rPr>
                <w:rFonts w:hAnsi="宋体" w:cs="宋体"/>
                <w:color w:val="000000"/>
              </w:rPr>
              <w:lastRenderedPageBreak/>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color w:val="000000"/>
              </w:rPr>
              <w:t xml:space="preserve"> docName</w:t>
            </w:r>
          </w:p>
        </w:tc>
        <w:tc>
          <w:tcPr>
            <w:tcW w:w="787" w:type="pct"/>
            <w:shd w:val="clear" w:color="auto" w:fill="auto"/>
            <w:vAlign w:val="center"/>
          </w:tcPr>
          <w:p w:rsidR="006D1677" w:rsidRPr="008A095A" w:rsidRDefault="006D1677" w:rsidP="00932C2C">
            <w:pPr>
              <w:rPr>
                <w:szCs w:val="21"/>
              </w:rPr>
            </w:pPr>
            <w:r>
              <w:rPr>
                <w:rFonts w:ascii="宋体" w:hAnsi="宋体" w:hint="eastAsia"/>
                <w:color w:val="000000"/>
                <w:szCs w:val="21"/>
              </w:rPr>
              <w:t>服务</w:t>
            </w:r>
            <w:r>
              <w:rPr>
                <w:rFonts w:ascii="宋体" w:hAnsi="宋体"/>
                <w:color w:val="000000"/>
                <w:szCs w:val="21"/>
              </w:rPr>
              <w:t>医生姓名</w:t>
            </w:r>
          </w:p>
        </w:tc>
        <w:tc>
          <w:tcPr>
            <w:tcW w:w="531" w:type="pct"/>
            <w:shd w:val="clear" w:color="auto" w:fill="auto"/>
          </w:tcPr>
          <w:p w:rsidR="006D1677" w:rsidRDefault="006D1677" w:rsidP="00932C2C">
            <w:r w:rsidRPr="004B7CF9">
              <w:rPr>
                <w:rFonts w:hint="eastAsia"/>
                <w:szCs w:val="18"/>
              </w:rPr>
              <w:t>必选</w:t>
            </w:r>
          </w:p>
        </w:tc>
        <w:tc>
          <w:tcPr>
            <w:tcW w:w="1092" w:type="pct"/>
          </w:tcPr>
          <w:p w:rsidR="00134A3C" w:rsidRDefault="00134A3C" w:rsidP="00134A3C">
            <w:pPr>
              <w:widowControl/>
              <w:rPr>
                <w:color w:val="000000"/>
                <w:kern w:val="0"/>
                <w:sz w:val="20"/>
                <w:szCs w:val="20"/>
              </w:rPr>
            </w:pPr>
            <w:r>
              <w:rPr>
                <w:rFonts w:hint="eastAsia"/>
                <w:color w:val="000000"/>
                <w:sz w:val="20"/>
                <w:szCs w:val="20"/>
              </w:rPr>
              <w:t>DE02.01.039.00</w:t>
            </w:r>
          </w:p>
          <w:p w:rsidR="006D1677" w:rsidRDefault="006D1677" w:rsidP="00932C2C">
            <w:pPr>
              <w:pStyle w:val="aff6"/>
              <w:tabs>
                <w:tab w:val="clear" w:pos="4201"/>
                <w:tab w:val="clear" w:pos="9298"/>
                <w:tab w:val="center" w:pos="3034"/>
                <w:tab w:val="right" w:leader="dot" w:pos="6717"/>
              </w:tabs>
              <w:ind w:firstLineChars="0" w:firstLine="0"/>
              <w:jc w:val="left"/>
            </w:pPr>
          </w:p>
        </w:tc>
        <w:tc>
          <w:tcPr>
            <w:tcW w:w="270" w:type="pct"/>
          </w:tcPr>
          <w:p w:rsidR="006D1677" w:rsidRDefault="006D1677" w:rsidP="00932C2C">
            <w:pPr>
              <w:pStyle w:val="aff6"/>
              <w:tabs>
                <w:tab w:val="clear" w:pos="4201"/>
                <w:tab w:val="clear" w:pos="9298"/>
                <w:tab w:val="center" w:pos="3034"/>
                <w:tab w:val="right" w:leader="dot" w:pos="6717"/>
              </w:tabs>
              <w:ind w:firstLineChars="0" w:firstLine="0"/>
              <w:jc w:val="left"/>
            </w:pPr>
          </w:p>
        </w:tc>
      </w:tr>
    </w:tbl>
    <w:p w:rsidR="00B15BED" w:rsidRDefault="00B15BED" w:rsidP="00B15BED">
      <w:pPr>
        <w:pStyle w:val="a6"/>
        <w:spacing w:before="156" w:after="156"/>
      </w:pPr>
      <w:bookmarkStart w:id="218" w:name="_Toc477121603"/>
      <w:bookmarkStart w:id="219" w:name="_Toc486872292"/>
      <w:r>
        <w:rPr>
          <w:rFonts w:hint="eastAsia"/>
        </w:rPr>
        <w:t>查询家庭医生服务</w:t>
      </w:r>
      <w:r>
        <w:t>记录</w:t>
      </w:r>
      <w:bookmarkEnd w:id="218"/>
      <w:bookmarkEnd w:id="219"/>
    </w:p>
    <w:p w:rsidR="00B15BED" w:rsidRDefault="00B15BED" w:rsidP="00B15BED">
      <w:pPr>
        <w:pStyle w:val="a7"/>
        <w:spacing w:before="156" w:after="156"/>
      </w:pPr>
      <w:r>
        <w:rPr>
          <w:rFonts w:hint="eastAsia"/>
        </w:rPr>
        <w:t>用例</w:t>
      </w:r>
    </w:p>
    <w:p w:rsidR="00B15BED" w:rsidRPr="00D8704D" w:rsidRDefault="00B15BED" w:rsidP="00B15BED">
      <w:pPr>
        <w:pStyle w:val="aff6"/>
      </w:pPr>
      <w:r>
        <w:rPr>
          <w:rFonts w:hint="eastAsia"/>
        </w:rPr>
        <w:t>查询家庭医生服务</w:t>
      </w:r>
      <w:r>
        <w:t>记录用例见</w:t>
      </w:r>
      <w:r>
        <w:rPr>
          <w:rFonts w:hint="eastAsia"/>
        </w:rPr>
        <w:t>图</w:t>
      </w:r>
      <w:r>
        <w:t>42</w:t>
      </w:r>
      <w:r w:rsidRPr="00D8704D">
        <w:rPr>
          <w:rFonts w:hint="eastAsia"/>
        </w:rPr>
        <w:t>。</w:t>
      </w:r>
    </w:p>
    <w:p w:rsidR="00B15BED" w:rsidRDefault="00B15BED" w:rsidP="00B15BED">
      <w:pPr>
        <w:pStyle w:val="aff6"/>
        <w:ind w:firstLineChars="337" w:firstLine="708"/>
        <w:jc w:val="center"/>
      </w:pPr>
      <w:r>
        <w:object w:dxaOrig="3627" w:dyaOrig="2998">
          <v:shape id="_x0000_i1046" type="#_x0000_t75" style="width:181.5pt;height:150pt" o:ole="">
            <v:imagedata r:id="rId54" o:title=""/>
          </v:shape>
          <o:OLEObject Type="Embed" ProgID="Visio.Drawing.15" ShapeID="_x0000_i1046" DrawAspect="Content" ObjectID="_1560614196" r:id="rId55"/>
        </w:object>
      </w:r>
    </w:p>
    <w:p w:rsidR="00B15BED" w:rsidRDefault="00B15BED" w:rsidP="00B15BED">
      <w:pPr>
        <w:pStyle w:val="a3"/>
        <w:spacing w:before="156" w:after="156"/>
      </w:pPr>
      <w:r>
        <w:rPr>
          <w:rFonts w:hint="eastAsia"/>
        </w:rPr>
        <w:t>用例图-查询家庭医生服务</w:t>
      </w:r>
      <w:r>
        <w:t>记录</w:t>
      </w:r>
    </w:p>
    <w:p w:rsidR="00B15BED" w:rsidRDefault="00B15BED" w:rsidP="00B15BED">
      <w:pPr>
        <w:pStyle w:val="a7"/>
        <w:spacing w:before="156" w:after="156"/>
      </w:pPr>
      <w:r>
        <w:rPr>
          <w:rFonts w:hint="eastAsia"/>
        </w:rPr>
        <w:t>交易流程</w:t>
      </w:r>
    </w:p>
    <w:p w:rsidR="00B15BED" w:rsidRDefault="00B15BED" w:rsidP="00B15BED">
      <w:pPr>
        <w:pStyle w:val="aff6"/>
        <w:jc w:val="center"/>
      </w:pPr>
      <w:r>
        <w:object w:dxaOrig="5729" w:dyaOrig="4558">
          <v:shape id="_x0000_i1047" type="#_x0000_t75" style="width:286.5pt;height:228pt" o:ole="">
            <v:imagedata r:id="rId56" o:title=""/>
          </v:shape>
          <o:OLEObject Type="Embed" ProgID="Visio.Drawing.15" ShapeID="_x0000_i1047" DrawAspect="Content" ObjectID="_1560614197" r:id="rId57"/>
        </w:object>
      </w:r>
    </w:p>
    <w:p w:rsidR="00B15BED" w:rsidRDefault="00B15BED" w:rsidP="00B15BED">
      <w:pPr>
        <w:pStyle w:val="a3"/>
        <w:spacing w:before="156" w:after="156"/>
      </w:pPr>
      <w:r>
        <w:rPr>
          <w:rFonts w:hint="eastAsia"/>
        </w:rPr>
        <w:t>交互图-查询家庭医生服务</w:t>
      </w:r>
      <w:r>
        <w:t>记录</w:t>
      </w:r>
    </w:p>
    <w:p w:rsidR="00B15BED" w:rsidRDefault="00B15BED" w:rsidP="00B15BED">
      <w:pPr>
        <w:pStyle w:val="a7"/>
        <w:spacing w:before="156" w:after="156"/>
      </w:pPr>
      <w:r>
        <w:rPr>
          <w:rFonts w:hint="eastAsia"/>
        </w:rPr>
        <w:t>触发事件</w:t>
      </w:r>
    </w:p>
    <w:p w:rsidR="00B15BED" w:rsidRDefault="00B15BED" w:rsidP="00B15BED">
      <w:pPr>
        <w:pStyle w:val="aff6"/>
      </w:pPr>
      <w:r>
        <w:rPr>
          <w:rFonts w:hint="eastAsia"/>
        </w:rPr>
        <w:t>签约信息使用者</w:t>
      </w:r>
      <w:r w:rsidRPr="00C176F3">
        <w:rPr>
          <w:rFonts w:hint="eastAsia"/>
        </w:rPr>
        <w:t>向</w:t>
      </w:r>
      <w:r>
        <w:rPr>
          <w:rFonts w:hint="eastAsia"/>
        </w:rPr>
        <w:t>签约</w:t>
      </w:r>
      <w:r w:rsidRPr="00C176F3">
        <w:rPr>
          <w:rFonts w:hint="eastAsia"/>
        </w:rPr>
        <w:t>服务</w:t>
      </w:r>
      <w:r>
        <w:rPr>
          <w:rFonts w:hint="eastAsia"/>
        </w:rPr>
        <w:t>查询查询家庭医生服务</w:t>
      </w:r>
      <w:r>
        <w:t>记录信息</w:t>
      </w:r>
      <w:r w:rsidRPr="00C176F3">
        <w:rPr>
          <w:rFonts w:hint="eastAsia"/>
        </w:rPr>
        <w:t>时触发该消息请求。</w:t>
      </w:r>
    </w:p>
    <w:p w:rsidR="00B15BED" w:rsidRPr="005F5712" w:rsidRDefault="00B15BED" w:rsidP="00B15BED">
      <w:pPr>
        <w:pStyle w:val="a7"/>
        <w:spacing w:before="156" w:after="156"/>
      </w:pPr>
      <w:r>
        <w:rPr>
          <w:rFonts w:hint="eastAsia"/>
        </w:rPr>
        <w:t>消息请求</w:t>
      </w:r>
    </w:p>
    <w:p w:rsidR="00B15BED" w:rsidRDefault="00B15BED" w:rsidP="00B15BED">
      <w:pPr>
        <w:pStyle w:val="affa"/>
        <w:numPr>
          <w:ilvl w:val="3"/>
          <w:numId w:val="14"/>
        </w:numPr>
        <w:spacing w:before="156" w:after="156"/>
      </w:pPr>
      <w:r>
        <w:rPr>
          <w:rFonts w:hint="eastAsia"/>
        </w:rPr>
        <w:t>消息语法</w:t>
      </w:r>
      <w:r>
        <w:t>结构</w:t>
      </w:r>
    </w:p>
    <w:p w:rsidR="00B15BED" w:rsidRDefault="008B703A" w:rsidP="00685DE4">
      <w:pPr>
        <w:pStyle w:val="aff6"/>
        <w:ind w:firstLineChars="300" w:firstLine="630"/>
      </w:pPr>
      <w:r>
        <w:rPr>
          <w:rFonts w:hint="eastAsia"/>
        </w:rPr>
        <w:lastRenderedPageBreak/>
        <w:t>暂</w:t>
      </w:r>
      <w:r>
        <w:t>未提供</w:t>
      </w:r>
    </w:p>
    <w:p w:rsidR="00B15BED" w:rsidRDefault="00B15BED" w:rsidP="00B15BED">
      <w:pPr>
        <w:pStyle w:val="a3"/>
        <w:spacing w:before="156" w:after="156"/>
      </w:pPr>
      <w:r>
        <w:rPr>
          <w:rFonts w:hint="eastAsia"/>
        </w:rPr>
        <w:t>查询家庭医生服务</w:t>
      </w:r>
      <w:r>
        <w:t>记录</w:t>
      </w:r>
      <w:r w:rsidRPr="00BB2617">
        <w:rPr>
          <w:rFonts w:hint="eastAsia"/>
        </w:rPr>
        <w:t>消息结构模式</w:t>
      </w:r>
    </w:p>
    <w:p w:rsidR="00B15BED" w:rsidRDefault="00B15BED" w:rsidP="00B15BED">
      <w:pPr>
        <w:pStyle w:val="aff6"/>
      </w:pPr>
      <w:r>
        <w:rPr>
          <w:rFonts w:hint="eastAsia"/>
        </w:rPr>
        <w:t>消息的语法应符合规范性附录B签约服务结构模式P</w:t>
      </w:r>
      <w:r>
        <w:t>atientIdentifierMergeNotification</w:t>
      </w:r>
      <w:r>
        <w:rPr>
          <w:rFonts w:hint="eastAsia"/>
        </w:rPr>
        <w:t>构件的要求。</w:t>
      </w:r>
    </w:p>
    <w:p w:rsidR="00B15BED" w:rsidRDefault="00B15BED" w:rsidP="00B15BED">
      <w:pPr>
        <w:pStyle w:val="affa"/>
        <w:numPr>
          <w:ilvl w:val="3"/>
          <w:numId w:val="14"/>
        </w:numPr>
        <w:spacing w:before="156" w:after="156"/>
      </w:pPr>
      <w:r>
        <w:rPr>
          <w:rFonts w:hint="eastAsia"/>
        </w:rPr>
        <w:t>消息语法</w:t>
      </w:r>
      <w:r>
        <w:t>约束</w:t>
      </w:r>
    </w:p>
    <w:p w:rsidR="00B15BED" w:rsidRDefault="00B15BED" w:rsidP="00B15BED">
      <w:pPr>
        <w:pStyle w:val="aff6"/>
      </w:pPr>
      <w:r>
        <w:rPr>
          <w:rFonts w:hint="eastAsia"/>
        </w:rPr>
        <w:t>查询家庭医生服务</w:t>
      </w:r>
      <w:r>
        <w:t>记录</w:t>
      </w:r>
      <w:r>
        <w:rPr>
          <w:rFonts w:hint="eastAsia"/>
        </w:rPr>
        <w:t>应</w:t>
      </w:r>
      <w:r>
        <w:t>符合表22</w:t>
      </w:r>
      <w:r>
        <w:rPr>
          <w:rFonts w:hint="eastAsia"/>
        </w:rPr>
        <w:t>的</w:t>
      </w:r>
      <w:r>
        <w:t>语法约束。</w:t>
      </w:r>
    </w:p>
    <w:p w:rsidR="00B15BED" w:rsidRPr="007A70D1" w:rsidRDefault="00B15BED" w:rsidP="00B15BED">
      <w:pPr>
        <w:pStyle w:val="af7"/>
        <w:spacing w:before="156" w:after="156"/>
      </w:pPr>
      <w:r>
        <w:rPr>
          <w:rFonts w:hint="eastAsia"/>
        </w:rPr>
        <w:t>查询家庭医生服务</w:t>
      </w:r>
      <w:r>
        <w:t>记录的语法约束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1235"/>
        <w:gridCol w:w="652"/>
        <w:gridCol w:w="2172"/>
        <w:gridCol w:w="2172"/>
      </w:tblGrid>
      <w:tr w:rsidR="00932C2C" w:rsidTr="00932C2C">
        <w:tc>
          <w:tcPr>
            <w:tcW w:w="1666" w:type="pct"/>
            <w:tcBorders>
              <w:bottom w:val="single" w:sz="4" w:space="0" w:color="000000"/>
            </w:tcBorders>
            <w:shd w:val="clear" w:color="auto" w:fill="F3F3F3"/>
          </w:tcPr>
          <w:p w:rsidR="00932C2C" w:rsidRDefault="00932C2C"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节点代码</w:t>
            </w:r>
          </w:p>
        </w:tc>
        <w:tc>
          <w:tcPr>
            <w:tcW w:w="661" w:type="pct"/>
            <w:tcBorders>
              <w:bottom w:val="single" w:sz="4" w:space="0" w:color="000000"/>
            </w:tcBorders>
            <w:shd w:val="clear" w:color="auto" w:fill="F3F3F3"/>
          </w:tcPr>
          <w:p w:rsidR="00932C2C" w:rsidRPr="008B1773" w:rsidRDefault="00932C2C"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描述</w:t>
            </w:r>
            <w:r>
              <w:rPr>
                <w:b/>
                <w:szCs w:val="18"/>
              </w:rPr>
              <w:t>说明</w:t>
            </w:r>
          </w:p>
        </w:tc>
        <w:tc>
          <w:tcPr>
            <w:tcW w:w="349" w:type="pct"/>
            <w:tcBorders>
              <w:bottom w:val="single" w:sz="4" w:space="0" w:color="000000"/>
            </w:tcBorders>
            <w:shd w:val="clear" w:color="auto" w:fill="F3F3F3"/>
          </w:tcPr>
          <w:p w:rsidR="00932C2C" w:rsidRPr="008B1773" w:rsidRDefault="00932C2C"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可选项</w:t>
            </w:r>
          </w:p>
        </w:tc>
        <w:tc>
          <w:tcPr>
            <w:tcW w:w="1162" w:type="pct"/>
            <w:tcBorders>
              <w:bottom w:val="single" w:sz="4" w:space="0" w:color="000000"/>
            </w:tcBorders>
            <w:shd w:val="clear" w:color="auto" w:fill="F3F3F3"/>
          </w:tcPr>
          <w:p w:rsidR="00932C2C" w:rsidRDefault="00932C2C"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1162" w:type="pct"/>
            <w:tcBorders>
              <w:bottom w:val="single" w:sz="4" w:space="0" w:color="000000"/>
            </w:tcBorders>
            <w:shd w:val="clear" w:color="auto" w:fill="F3F3F3"/>
          </w:tcPr>
          <w:p w:rsidR="00932C2C" w:rsidRDefault="00932C2C"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备注</w:t>
            </w:r>
          </w:p>
        </w:tc>
      </w:tr>
      <w:tr w:rsidR="00932C2C" w:rsidTr="00932C2C">
        <w:tc>
          <w:tcPr>
            <w:tcW w:w="1666" w:type="pct"/>
            <w:shd w:val="clear" w:color="auto" w:fill="FFFFFF"/>
            <w:vAlign w:val="center"/>
          </w:tcPr>
          <w:p w:rsidR="00932C2C" w:rsidRPr="005F01DB" w:rsidRDefault="00932C2C" w:rsidP="00932C2C">
            <w:pPr>
              <w:rPr>
                <w:sz w:val="20"/>
                <w:szCs w:val="20"/>
              </w:rPr>
            </w:pPr>
            <w:r w:rsidRPr="005F01DB">
              <w:rPr>
                <w:sz w:val="20"/>
                <w:szCs w:val="20"/>
              </w:rPr>
              <w:t>/</w:t>
            </w:r>
            <w:r w:rsidRPr="000A78C2">
              <w:rPr>
                <w:sz w:val="20"/>
                <w:szCs w:val="20"/>
              </w:rPr>
              <w:t>ID</w:t>
            </w:r>
          </w:p>
        </w:tc>
        <w:tc>
          <w:tcPr>
            <w:tcW w:w="661" w:type="pct"/>
            <w:shd w:val="clear" w:color="auto" w:fill="FFFFFF"/>
            <w:vAlign w:val="center"/>
          </w:tcPr>
          <w:p w:rsidR="00932C2C" w:rsidRPr="005F01DB" w:rsidRDefault="00932C2C" w:rsidP="00932C2C">
            <w:pPr>
              <w:jc w:val="left"/>
              <w:rPr>
                <w:sz w:val="20"/>
                <w:szCs w:val="20"/>
              </w:rPr>
            </w:pPr>
            <w:r w:rsidRPr="005F01DB">
              <w:rPr>
                <w:sz w:val="20"/>
                <w:szCs w:val="20"/>
              </w:rPr>
              <w:t>消息</w:t>
            </w:r>
            <w:r w:rsidRPr="005F01DB">
              <w:rPr>
                <w:sz w:val="20"/>
                <w:szCs w:val="20"/>
              </w:rPr>
              <w:t xml:space="preserve">ID </w:t>
            </w:r>
          </w:p>
        </w:tc>
        <w:tc>
          <w:tcPr>
            <w:tcW w:w="349" w:type="pct"/>
            <w:shd w:val="clear" w:color="auto" w:fill="FFFFFF"/>
          </w:tcPr>
          <w:p w:rsidR="00932C2C" w:rsidRDefault="00932C2C" w:rsidP="00932C2C">
            <w:pPr>
              <w:pStyle w:val="aff6"/>
              <w:tabs>
                <w:tab w:val="clear" w:pos="4201"/>
                <w:tab w:val="clear" w:pos="9298"/>
                <w:tab w:val="center" w:pos="3034"/>
                <w:tab w:val="right" w:leader="dot" w:pos="6717"/>
              </w:tabs>
              <w:ind w:firstLineChars="0" w:firstLine="0"/>
              <w:jc w:val="center"/>
              <w:rPr>
                <w:b/>
                <w:szCs w:val="18"/>
              </w:rPr>
            </w:pPr>
            <w:r>
              <w:rPr>
                <w:rFonts w:hint="eastAsia"/>
                <w:szCs w:val="18"/>
              </w:rPr>
              <w:t>必选</w:t>
            </w:r>
          </w:p>
        </w:tc>
        <w:tc>
          <w:tcPr>
            <w:tcW w:w="1162" w:type="pct"/>
            <w:shd w:val="clear" w:color="auto" w:fill="FFFFFF"/>
          </w:tcPr>
          <w:p w:rsidR="00932C2C" w:rsidRDefault="00932C2C" w:rsidP="00932C2C">
            <w:pPr>
              <w:pStyle w:val="aff6"/>
              <w:tabs>
                <w:tab w:val="clear" w:pos="4201"/>
                <w:tab w:val="clear" w:pos="9298"/>
                <w:tab w:val="center" w:pos="3034"/>
                <w:tab w:val="right" w:leader="dot" w:pos="6717"/>
              </w:tabs>
              <w:ind w:firstLineChars="0" w:firstLine="0"/>
              <w:jc w:val="left"/>
              <w:rPr>
                <w:szCs w:val="18"/>
              </w:rPr>
            </w:pPr>
          </w:p>
        </w:tc>
        <w:tc>
          <w:tcPr>
            <w:tcW w:w="1162" w:type="pct"/>
            <w:shd w:val="clear" w:color="auto" w:fill="FFFFFF"/>
          </w:tcPr>
          <w:p w:rsidR="00932C2C" w:rsidRDefault="00932C2C" w:rsidP="00932C2C">
            <w:pPr>
              <w:pStyle w:val="aff6"/>
              <w:tabs>
                <w:tab w:val="clear" w:pos="4201"/>
                <w:tab w:val="clear" w:pos="9298"/>
                <w:tab w:val="center" w:pos="3034"/>
                <w:tab w:val="right" w:leader="dot" w:pos="6717"/>
              </w:tabs>
              <w:ind w:firstLineChars="0" w:firstLine="0"/>
              <w:jc w:val="left"/>
              <w:rPr>
                <w:szCs w:val="18"/>
              </w:rPr>
            </w:pPr>
          </w:p>
        </w:tc>
      </w:tr>
      <w:tr w:rsidR="00932C2C" w:rsidTr="00932C2C">
        <w:tc>
          <w:tcPr>
            <w:tcW w:w="1666" w:type="pct"/>
            <w:vAlign w:val="center"/>
          </w:tcPr>
          <w:p w:rsidR="00932C2C" w:rsidRPr="005F01DB" w:rsidRDefault="00932C2C" w:rsidP="00932C2C">
            <w:pPr>
              <w:pStyle w:val="afffffff1"/>
              <w:spacing w:before="46" w:after="93"/>
              <w:ind w:firstLineChars="0" w:firstLine="0"/>
              <w:rPr>
                <w:sz w:val="20"/>
                <w:szCs w:val="20"/>
              </w:rPr>
            </w:pPr>
            <w:r w:rsidRPr="006B4957">
              <w:rPr>
                <w:rFonts w:hAnsi="宋体"/>
              </w:rPr>
              <w:t>Business</w:t>
            </w:r>
            <w:r>
              <w:rPr>
                <w:rFonts w:hAnsi="宋体"/>
              </w:rPr>
              <w:t>/</w:t>
            </w:r>
            <w:r w:rsidRPr="006B4957">
              <w:rPr>
                <w:rFonts w:hAnsi="宋体"/>
              </w:rPr>
              <w:t>requestset</w:t>
            </w:r>
            <w:r>
              <w:rPr>
                <w:rFonts w:hAnsi="宋体"/>
              </w:rPr>
              <w:t>/</w:t>
            </w:r>
            <w:r w:rsidRPr="006B4957">
              <w:rPr>
                <w:rFonts w:hAnsi="宋体"/>
              </w:rPr>
              <w:t>reqcondition</w:t>
            </w:r>
            <w:r>
              <w:rPr>
                <w:rFonts w:hAnsi="宋体"/>
              </w:rPr>
              <w:t>/</w:t>
            </w:r>
            <w:r w:rsidRPr="006B4957">
              <w:rPr>
                <w:rFonts w:hAnsi="宋体"/>
              </w:rPr>
              <w:t>condition</w:t>
            </w:r>
            <w:r>
              <w:rPr>
                <w:rFonts w:hAnsi="宋体"/>
              </w:rPr>
              <w:t>/certTypeNum</w:t>
            </w:r>
          </w:p>
        </w:tc>
        <w:tc>
          <w:tcPr>
            <w:tcW w:w="661" w:type="pct"/>
            <w:shd w:val="clear" w:color="auto" w:fill="auto"/>
            <w:vAlign w:val="center"/>
          </w:tcPr>
          <w:p w:rsidR="00932C2C" w:rsidRPr="005F01DB" w:rsidRDefault="00932C2C" w:rsidP="00932C2C">
            <w:pPr>
              <w:jc w:val="left"/>
              <w:rPr>
                <w:sz w:val="20"/>
                <w:szCs w:val="20"/>
              </w:rPr>
            </w:pPr>
            <w:r w:rsidRPr="006B4957">
              <w:rPr>
                <w:rFonts w:ascii="宋体" w:hAnsi="宋体" w:cs="宋体" w:hint="eastAsia"/>
                <w:color w:val="000000"/>
                <w:kern w:val="0"/>
                <w:szCs w:val="21"/>
              </w:rPr>
              <w:t>证件类别代码</w:t>
            </w:r>
          </w:p>
        </w:tc>
        <w:tc>
          <w:tcPr>
            <w:tcW w:w="349" w:type="pct"/>
            <w:shd w:val="clear" w:color="auto" w:fill="auto"/>
          </w:tcPr>
          <w:p w:rsidR="00932C2C" w:rsidRPr="003D4212" w:rsidRDefault="00932C2C" w:rsidP="00932C2C">
            <w:pPr>
              <w:jc w:val="center"/>
              <w:rPr>
                <w:szCs w:val="18"/>
              </w:rPr>
            </w:pPr>
            <w:r w:rsidRPr="003D4212">
              <w:rPr>
                <w:rFonts w:hint="eastAsia"/>
                <w:szCs w:val="18"/>
              </w:rPr>
              <w:t>必选</w:t>
            </w:r>
          </w:p>
        </w:tc>
        <w:tc>
          <w:tcPr>
            <w:tcW w:w="1162" w:type="pct"/>
          </w:tcPr>
          <w:p w:rsidR="00932C2C" w:rsidRDefault="00932C2C" w:rsidP="00932C2C">
            <w:pPr>
              <w:pStyle w:val="aff6"/>
              <w:tabs>
                <w:tab w:val="clear" w:pos="4201"/>
                <w:tab w:val="clear" w:pos="9298"/>
                <w:tab w:val="center" w:pos="3034"/>
                <w:tab w:val="right" w:leader="dot" w:pos="6717"/>
              </w:tabs>
              <w:ind w:firstLineChars="0" w:firstLine="0"/>
              <w:jc w:val="left"/>
            </w:pPr>
          </w:p>
        </w:tc>
        <w:tc>
          <w:tcPr>
            <w:tcW w:w="1162" w:type="pct"/>
          </w:tcPr>
          <w:p w:rsidR="00932C2C" w:rsidRDefault="00932C2C" w:rsidP="00932C2C">
            <w:pPr>
              <w:pStyle w:val="aff6"/>
              <w:tabs>
                <w:tab w:val="clear" w:pos="4201"/>
                <w:tab w:val="clear" w:pos="9298"/>
                <w:tab w:val="center" w:pos="3034"/>
                <w:tab w:val="right" w:leader="dot" w:pos="6717"/>
              </w:tabs>
              <w:ind w:firstLineChars="0" w:firstLine="0"/>
              <w:jc w:val="left"/>
            </w:pPr>
          </w:p>
        </w:tc>
      </w:tr>
      <w:tr w:rsidR="00932C2C" w:rsidTr="00932C2C">
        <w:tc>
          <w:tcPr>
            <w:tcW w:w="1666" w:type="pct"/>
            <w:vAlign w:val="center"/>
          </w:tcPr>
          <w:p w:rsidR="00932C2C" w:rsidRPr="005F01DB" w:rsidRDefault="00932C2C" w:rsidP="00932C2C">
            <w:pPr>
              <w:pStyle w:val="afffffff1"/>
              <w:spacing w:before="46" w:after="93"/>
              <w:ind w:firstLineChars="0" w:firstLine="0"/>
              <w:rPr>
                <w:sz w:val="20"/>
                <w:szCs w:val="20"/>
              </w:rPr>
            </w:pPr>
            <w:r w:rsidRPr="006B4957">
              <w:rPr>
                <w:rFonts w:hAnsi="宋体"/>
              </w:rPr>
              <w:t>Business</w:t>
            </w:r>
            <w:r>
              <w:rPr>
                <w:rFonts w:hAnsi="宋体"/>
              </w:rPr>
              <w:t>/</w:t>
            </w:r>
            <w:r w:rsidRPr="006B4957">
              <w:rPr>
                <w:rFonts w:hAnsi="宋体"/>
              </w:rPr>
              <w:t>requestset</w:t>
            </w:r>
            <w:r>
              <w:rPr>
                <w:rFonts w:hAnsi="宋体"/>
              </w:rPr>
              <w:t>/</w:t>
            </w:r>
            <w:r w:rsidRPr="006B4957">
              <w:rPr>
                <w:rFonts w:hAnsi="宋体"/>
              </w:rPr>
              <w:t>reqcondition</w:t>
            </w:r>
            <w:r>
              <w:rPr>
                <w:rFonts w:hAnsi="宋体"/>
              </w:rPr>
              <w:t>/</w:t>
            </w:r>
            <w:r w:rsidRPr="006B4957">
              <w:rPr>
                <w:rFonts w:hAnsi="宋体"/>
              </w:rPr>
              <w:t>condition</w:t>
            </w:r>
            <w:r>
              <w:rPr>
                <w:rFonts w:hAnsi="宋体"/>
              </w:rPr>
              <w:t>/certTypeName</w:t>
            </w:r>
          </w:p>
        </w:tc>
        <w:tc>
          <w:tcPr>
            <w:tcW w:w="661" w:type="pct"/>
            <w:shd w:val="clear" w:color="auto" w:fill="auto"/>
            <w:vAlign w:val="center"/>
          </w:tcPr>
          <w:p w:rsidR="00932C2C" w:rsidRPr="005F01DB" w:rsidRDefault="00932C2C" w:rsidP="00932C2C">
            <w:pPr>
              <w:jc w:val="left"/>
              <w:rPr>
                <w:sz w:val="20"/>
                <w:szCs w:val="20"/>
              </w:rPr>
            </w:pPr>
            <w:r w:rsidRPr="006B4957">
              <w:rPr>
                <w:rFonts w:ascii="宋体" w:hAnsi="宋体" w:cs="宋体" w:hint="eastAsia"/>
                <w:color w:val="000000"/>
                <w:kern w:val="0"/>
                <w:szCs w:val="21"/>
              </w:rPr>
              <w:t>证件类别名称</w:t>
            </w:r>
          </w:p>
        </w:tc>
        <w:tc>
          <w:tcPr>
            <w:tcW w:w="349" w:type="pct"/>
            <w:shd w:val="clear" w:color="auto" w:fill="auto"/>
          </w:tcPr>
          <w:p w:rsidR="00932C2C" w:rsidRDefault="00932C2C" w:rsidP="00932C2C">
            <w:r w:rsidRPr="00004D13">
              <w:rPr>
                <w:rFonts w:hint="eastAsia"/>
                <w:szCs w:val="18"/>
              </w:rPr>
              <w:t>必选</w:t>
            </w:r>
          </w:p>
        </w:tc>
        <w:tc>
          <w:tcPr>
            <w:tcW w:w="1162" w:type="pct"/>
          </w:tcPr>
          <w:p w:rsidR="00932C2C" w:rsidRDefault="00932C2C" w:rsidP="00932C2C">
            <w:pPr>
              <w:pStyle w:val="aff6"/>
              <w:tabs>
                <w:tab w:val="clear" w:pos="4201"/>
                <w:tab w:val="clear" w:pos="9298"/>
                <w:tab w:val="center" w:pos="3034"/>
                <w:tab w:val="right" w:leader="dot" w:pos="6717"/>
              </w:tabs>
              <w:ind w:firstLineChars="0" w:firstLine="0"/>
              <w:jc w:val="left"/>
            </w:pPr>
          </w:p>
        </w:tc>
        <w:tc>
          <w:tcPr>
            <w:tcW w:w="1162" w:type="pct"/>
          </w:tcPr>
          <w:p w:rsidR="00932C2C" w:rsidRDefault="00932C2C" w:rsidP="00932C2C">
            <w:pPr>
              <w:pStyle w:val="aff6"/>
              <w:tabs>
                <w:tab w:val="clear" w:pos="4201"/>
                <w:tab w:val="clear" w:pos="9298"/>
                <w:tab w:val="center" w:pos="3034"/>
                <w:tab w:val="right" w:leader="dot" w:pos="6717"/>
              </w:tabs>
              <w:ind w:firstLineChars="0" w:firstLine="0"/>
              <w:jc w:val="left"/>
            </w:pPr>
          </w:p>
        </w:tc>
      </w:tr>
      <w:tr w:rsidR="00932C2C" w:rsidTr="00932C2C">
        <w:tc>
          <w:tcPr>
            <w:tcW w:w="1666" w:type="pct"/>
            <w:vAlign w:val="center"/>
          </w:tcPr>
          <w:p w:rsidR="00932C2C" w:rsidRPr="006B4957" w:rsidRDefault="00932C2C" w:rsidP="00932C2C">
            <w:pPr>
              <w:pStyle w:val="afffffff1"/>
              <w:spacing w:before="46" w:after="93"/>
              <w:ind w:firstLineChars="0" w:firstLine="0"/>
              <w:rPr>
                <w:rFonts w:hAnsi="宋体"/>
              </w:rPr>
            </w:pPr>
            <w:r w:rsidRPr="006B4957">
              <w:rPr>
                <w:rFonts w:hAnsi="宋体"/>
              </w:rPr>
              <w:t>Business</w:t>
            </w:r>
            <w:r>
              <w:rPr>
                <w:rFonts w:hAnsi="宋体"/>
              </w:rPr>
              <w:t>/</w:t>
            </w:r>
            <w:r w:rsidRPr="006B4957">
              <w:rPr>
                <w:rFonts w:hAnsi="宋体"/>
              </w:rPr>
              <w:t>requestset</w:t>
            </w:r>
            <w:r>
              <w:rPr>
                <w:rFonts w:hAnsi="宋体"/>
              </w:rPr>
              <w:t>/</w:t>
            </w:r>
            <w:r w:rsidRPr="006B4957">
              <w:rPr>
                <w:rFonts w:hAnsi="宋体"/>
              </w:rPr>
              <w:t>reqcondition</w:t>
            </w:r>
            <w:r>
              <w:rPr>
                <w:rFonts w:hAnsi="宋体"/>
              </w:rPr>
              <w:t>/</w:t>
            </w:r>
            <w:r w:rsidRPr="006B4957">
              <w:rPr>
                <w:rFonts w:hAnsi="宋体"/>
              </w:rPr>
              <w:t>condition</w:t>
            </w:r>
            <w:r>
              <w:rPr>
                <w:rFonts w:hAnsi="宋体"/>
              </w:rPr>
              <w:t>/certNum</w:t>
            </w:r>
          </w:p>
        </w:tc>
        <w:tc>
          <w:tcPr>
            <w:tcW w:w="661" w:type="pct"/>
            <w:shd w:val="clear" w:color="auto" w:fill="auto"/>
            <w:vAlign w:val="center"/>
          </w:tcPr>
          <w:p w:rsidR="00932C2C" w:rsidRPr="002634B3" w:rsidRDefault="00932C2C" w:rsidP="00932C2C">
            <w:pPr>
              <w:jc w:val="left"/>
              <w:rPr>
                <w:sz w:val="20"/>
                <w:szCs w:val="20"/>
              </w:rPr>
            </w:pPr>
            <w:r w:rsidRPr="006B4957">
              <w:rPr>
                <w:rFonts w:ascii="宋体" w:hAnsi="宋体" w:cs="宋体" w:hint="eastAsia"/>
                <w:color w:val="000000"/>
                <w:kern w:val="0"/>
                <w:szCs w:val="21"/>
              </w:rPr>
              <w:t>证件号码</w:t>
            </w:r>
          </w:p>
        </w:tc>
        <w:tc>
          <w:tcPr>
            <w:tcW w:w="349" w:type="pct"/>
            <w:shd w:val="clear" w:color="auto" w:fill="auto"/>
          </w:tcPr>
          <w:p w:rsidR="00932C2C" w:rsidRDefault="00932C2C" w:rsidP="00932C2C">
            <w:r w:rsidRPr="00004D13">
              <w:rPr>
                <w:rFonts w:hint="eastAsia"/>
                <w:szCs w:val="18"/>
              </w:rPr>
              <w:t>必选</w:t>
            </w:r>
          </w:p>
        </w:tc>
        <w:tc>
          <w:tcPr>
            <w:tcW w:w="1162" w:type="pct"/>
          </w:tcPr>
          <w:p w:rsidR="00932C2C" w:rsidRDefault="00932C2C" w:rsidP="00932C2C">
            <w:pPr>
              <w:pStyle w:val="aff6"/>
              <w:tabs>
                <w:tab w:val="clear" w:pos="4201"/>
                <w:tab w:val="clear" w:pos="9298"/>
                <w:tab w:val="center" w:pos="3034"/>
                <w:tab w:val="right" w:leader="dot" w:pos="6717"/>
              </w:tabs>
              <w:ind w:firstLineChars="0" w:firstLine="0"/>
              <w:jc w:val="left"/>
            </w:pPr>
          </w:p>
        </w:tc>
        <w:tc>
          <w:tcPr>
            <w:tcW w:w="1162" w:type="pct"/>
          </w:tcPr>
          <w:p w:rsidR="00932C2C" w:rsidRDefault="00932C2C" w:rsidP="00932C2C">
            <w:pPr>
              <w:pStyle w:val="aff6"/>
              <w:tabs>
                <w:tab w:val="clear" w:pos="4201"/>
                <w:tab w:val="clear" w:pos="9298"/>
                <w:tab w:val="center" w:pos="3034"/>
                <w:tab w:val="right" w:leader="dot" w:pos="6717"/>
              </w:tabs>
              <w:ind w:firstLineChars="0" w:firstLine="0"/>
              <w:jc w:val="left"/>
            </w:pPr>
          </w:p>
        </w:tc>
      </w:tr>
      <w:tr w:rsidR="00932C2C" w:rsidTr="00932C2C">
        <w:tc>
          <w:tcPr>
            <w:tcW w:w="1666" w:type="pct"/>
            <w:vAlign w:val="center"/>
          </w:tcPr>
          <w:p w:rsidR="00932C2C" w:rsidRPr="006B4957" w:rsidRDefault="00932C2C" w:rsidP="00932C2C">
            <w:pPr>
              <w:pStyle w:val="afffffff1"/>
              <w:spacing w:before="46" w:after="93"/>
              <w:ind w:firstLineChars="0" w:firstLine="0"/>
              <w:rPr>
                <w:rFonts w:hAnsi="宋体"/>
              </w:rPr>
            </w:pPr>
            <w:r w:rsidRPr="006B4957">
              <w:rPr>
                <w:rFonts w:hAnsi="宋体"/>
              </w:rPr>
              <w:t>Business</w:t>
            </w:r>
            <w:r>
              <w:rPr>
                <w:rFonts w:hAnsi="宋体"/>
              </w:rPr>
              <w:t>/</w:t>
            </w:r>
            <w:r w:rsidRPr="006B4957">
              <w:rPr>
                <w:rFonts w:hAnsi="宋体"/>
              </w:rPr>
              <w:t>requestset</w:t>
            </w:r>
            <w:r>
              <w:rPr>
                <w:rFonts w:hAnsi="宋体"/>
              </w:rPr>
              <w:t>/</w:t>
            </w:r>
            <w:r w:rsidRPr="006B4957">
              <w:rPr>
                <w:rFonts w:hAnsi="宋体"/>
              </w:rPr>
              <w:t>reqcondition</w:t>
            </w:r>
            <w:r>
              <w:rPr>
                <w:rFonts w:hAnsi="宋体"/>
              </w:rPr>
              <w:t>/</w:t>
            </w:r>
            <w:r w:rsidRPr="006B4957">
              <w:rPr>
                <w:rFonts w:hAnsi="宋体"/>
              </w:rPr>
              <w:t>condition</w:t>
            </w:r>
            <w:r>
              <w:rPr>
                <w:rFonts w:hAnsi="宋体"/>
              </w:rPr>
              <w:t>/</w:t>
            </w:r>
            <w:r>
              <w:rPr>
                <w:rFonts w:hAnsi="宋体"/>
                <w:color w:val="000000"/>
              </w:rPr>
              <w:t xml:space="preserve"> serviceOrgCode</w:t>
            </w:r>
          </w:p>
        </w:tc>
        <w:tc>
          <w:tcPr>
            <w:tcW w:w="661" w:type="pct"/>
            <w:shd w:val="clear" w:color="auto" w:fill="auto"/>
            <w:vAlign w:val="center"/>
          </w:tcPr>
          <w:p w:rsidR="00932C2C" w:rsidRPr="005F01DB" w:rsidRDefault="00932C2C" w:rsidP="00932C2C">
            <w:pPr>
              <w:jc w:val="left"/>
              <w:rPr>
                <w:sz w:val="20"/>
                <w:szCs w:val="20"/>
              </w:rPr>
            </w:pPr>
            <w:r>
              <w:rPr>
                <w:rFonts w:ascii="宋体" w:hAnsi="宋体" w:hint="eastAsia"/>
                <w:color w:val="000000"/>
                <w:szCs w:val="21"/>
              </w:rPr>
              <w:t>服务</w:t>
            </w:r>
            <w:r>
              <w:rPr>
                <w:rFonts w:ascii="宋体" w:hAnsi="宋体"/>
                <w:color w:val="000000"/>
                <w:szCs w:val="21"/>
              </w:rPr>
              <w:t>机构编码</w:t>
            </w:r>
          </w:p>
        </w:tc>
        <w:tc>
          <w:tcPr>
            <w:tcW w:w="349" w:type="pct"/>
            <w:shd w:val="clear" w:color="auto" w:fill="auto"/>
          </w:tcPr>
          <w:p w:rsidR="00932C2C" w:rsidRDefault="00932C2C" w:rsidP="00932C2C">
            <w:r w:rsidRPr="00004D13">
              <w:rPr>
                <w:rFonts w:hint="eastAsia"/>
                <w:szCs w:val="18"/>
              </w:rPr>
              <w:t>必选</w:t>
            </w:r>
          </w:p>
        </w:tc>
        <w:tc>
          <w:tcPr>
            <w:tcW w:w="1162" w:type="pct"/>
          </w:tcPr>
          <w:p w:rsidR="00932C2C" w:rsidRDefault="00932C2C" w:rsidP="00932C2C">
            <w:pPr>
              <w:pStyle w:val="aff6"/>
              <w:tabs>
                <w:tab w:val="clear" w:pos="4201"/>
                <w:tab w:val="clear" w:pos="9298"/>
                <w:tab w:val="center" w:pos="3034"/>
                <w:tab w:val="right" w:leader="dot" w:pos="6717"/>
              </w:tabs>
              <w:ind w:firstLineChars="0" w:firstLine="0"/>
              <w:jc w:val="left"/>
            </w:pPr>
          </w:p>
        </w:tc>
        <w:tc>
          <w:tcPr>
            <w:tcW w:w="1162" w:type="pct"/>
          </w:tcPr>
          <w:p w:rsidR="00932C2C" w:rsidRDefault="00932C2C" w:rsidP="00932C2C">
            <w:pPr>
              <w:pStyle w:val="aff6"/>
              <w:tabs>
                <w:tab w:val="clear" w:pos="4201"/>
                <w:tab w:val="clear" w:pos="9298"/>
                <w:tab w:val="center" w:pos="3034"/>
                <w:tab w:val="right" w:leader="dot" w:pos="6717"/>
              </w:tabs>
              <w:ind w:firstLineChars="0" w:firstLine="0"/>
              <w:jc w:val="left"/>
            </w:pPr>
          </w:p>
        </w:tc>
      </w:tr>
      <w:tr w:rsidR="00932C2C" w:rsidTr="00932C2C">
        <w:tc>
          <w:tcPr>
            <w:tcW w:w="1666" w:type="pct"/>
            <w:vAlign w:val="center"/>
          </w:tcPr>
          <w:p w:rsidR="00932C2C" w:rsidRPr="006B4957" w:rsidRDefault="00932C2C" w:rsidP="00932C2C">
            <w:pPr>
              <w:pStyle w:val="afffffff1"/>
              <w:spacing w:before="46" w:after="93"/>
              <w:ind w:firstLineChars="0" w:firstLine="0"/>
              <w:rPr>
                <w:rFonts w:hAnsi="宋体"/>
              </w:rPr>
            </w:pPr>
            <w:r w:rsidRPr="006B4957">
              <w:rPr>
                <w:rFonts w:hAnsi="宋体"/>
              </w:rPr>
              <w:t>Business</w:t>
            </w:r>
            <w:r>
              <w:rPr>
                <w:rFonts w:hAnsi="宋体"/>
              </w:rPr>
              <w:t>/</w:t>
            </w:r>
            <w:r w:rsidRPr="006B4957">
              <w:rPr>
                <w:rFonts w:hAnsi="宋体"/>
              </w:rPr>
              <w:t>requestset</w:t>
            </w:r>
            <w:r>
              <w:rPr>
                <w:rFonts w:hAnsi="宋体"/>
              </w:rPr>
              <w:t>/</w:t>
            </w:r>
            <w:r w:rsidRPr="006B4957">
              <w:rPr>
                <w:rFonts w:hAnsi="宋体"/>
              </w:rPr>
              <w:t>reqcondition</w:t>
            </w:r>
            <w:r>
              <w:rPr>
                <w:rFonts w:hAnsi="宋体"/>
              </w:rPr>
              <w:t>/</w:t>
            </w:r>
            <w:r w:rsidRPr="006B4957">
              <w:rPr>
                <w:rFonts w:hAnsi="宋体"/>
              </w:rPr>
              <w:t>condition</w:t>
            </w:r>
            <w:r>
              <w:rPr>
                <w:rFonts w:hAnsi="宋体"/>
              </w:rPr>
              <w:t>/</w:t>
            </w:r>
            <w:r>
              <w:rPr>
                <w:rFonts w:hAnsi="宋体"/>
                <w:color w:val="000000"/>
              </w:rPr>
              <w:t xml:space="preserve"> serviceOrgName</w:t>
            </w:r>
          </w:p>
        </w:tc>
        <w:tc>
          <w:tcPr>
            <w:tcW w:w="661" w:type="pct"/>
            <w:shd w:val="clear" w:color="auto" w:fill="auto"/>
            <w:vAlign w:val="center"/>
          </w:tcPr>
          <w:p w:rsidR="00932C2C" w:rsidRPr="005F01DB" w:rsidRDefault="00932C2C" w:rsidP="00932C2C">
            <w:pPr>
              <w:jc w:val="left"/>
              <w:rPr>
                <w:sz w:val="20"/>
                <w:szCs w:val="20"/>
              </w:rPr>
            </w:pPr>
            <w:r>
              <w:rPr>
                <w:rFonts w:ascii="宋体" w:hAnsi="宋体" w:hint="eastAsia"/>
                <w:color w:val="000000"/>
                <w:szCs w:val="21"/>
              </w:rPr>
              <w:t>服务</w:t>
            </w:r>
            <w:r>
              <w:rPr>
                <w:rFonts w:ascii="宋体" w:hAnsi="宋体"/>
                <w:color w:val="000000"/>
                <w:szCs w:val="21"/>
              </w:rPr>
              <w:t>机构名称</w:t>
            </w:r>
          </w:p>
        </w:tc>
        <w:tc>
          <w:tcPr>
            <w:tcW w:w="349" w:type="pct"/>
            <w:shd w:val="clear" w:color="auto" w:fill="auto"/>
          </w:tcPr>
          <w:p w:rsidR="00932C2C" w:rsidRDefault="00932C2C" w:rsidP="00932C2C">
            <w:r w:rsidRPr="00004D13">
              <w:rPr>
                <w:rFonts w:hint="eastAsia"/>
                <w:szCs w:val="18"/>
              </w:rPr>
              <w:t>必选</w:t>
            </w:r>
          </w:p>
        </w:tc>
        <w:tc>
          <w:tcPr>
            <w:tcW w:w="1162" w:type="pct"/>
          </w:tcPr>
          <w:p w:rsidR="00932C2C" w:rsidRDefault="00932C2C" w:rsidP="00932C2C">
            <w:pPr>
              <w:pStyle w:val="aff6"/>
              <w:tabs>
                <w:tab w:val="clear" w:pos="4201"/>
                <w:tab w:val="clear" w:pos="9298"/>
                <w:tab w:val="center" w:pos="3034"/>
                <w:tab w:val="right" w:leader="dot" w:pos="6717"/>
              </w:tabs>
              <w:ind w:firstLineChars="0" w:firstLine="0"/>
              <w:jc w:val="left"/>
            </w:pPr>
          </w:p>
        </w:tc>
        <w:tc>
          <w:tcPr>
            <w:tcW w:w="1162" w:type="pct"/>
          </w:tcPr>
          <w:p w:rsidR="00932C2C" w:rsidRDefault="00932C2C" w:rsidP="00932C2C">
            <w:pPr>
              <w:pStyle w:val="aff6"/>
              <w:tabs>
                <w:tab w:val="clear" w:pos="4201"/>
                <w:tab w:val="clear" w:pos="9298"/>
                <w:tab w:val="center" w:pos="3034"/>
                <w:tab w:val="right" w:leader="dot" w:pos="6717"/>
              </w:tabs>
              <w:ind w:firstLineChars="0" w:firstLine="0"/>
              <w:jc w:val="left"/>
            </w:pPr>
          </w:p>
        </w:tc>
      </w:tr>
      <w:tr w:rsidR="00932C2C" w:rsidTr="00932C2C">
        <w:tc>
          <w:tcPr>
            <w:tcW w:w="1666" w:type="pct"/>
            <w:vAlign w:val="center"/>
          </w:tcPr>
          <w:p w:rsidR="00932C2C" w:rsidRPr="006B4957" w:rsidRDefault="00932C2C" w:rsidP="00932C2C">
            <w:pPr>
              <w:pStyle w:val="afffffff1"/>
              <w:spacing w:before="46" w:after="93"/>
              <w:ind w:firstLineChars="0" w:firstLine="0"/>
              <w:rPr>
                <w:rFonts w:hAnsi="宋体"/>
              </w:rPr>
            </w:pPr>
            <w:r w:rsidRPr="006B4957">
              <w:rPr>
                <w:rFonts w:hAnsi="宋体"/>
              </w:rPr>
              <w:t>Business</w:t>
            </w:r>
            <w:r>
              <w:rPr>
                <w:rFonts w:hAnsi="宋体"/>
              </w:rPr>
              <w:t>/</w:t>
            </w:r>
            <w:r w:rsidRPr="006B4957">
              <w:rPr>
                <w:rFonts w:hAnsi="宋体"/>
              </w:rPr>
              <w:t>requestset</w:t>
            </w:r>
            <w:r>
              <w:rPr>
                <w:rFonts w:hAnsi="宋体"/>
              </w:rPr>
              <w:t>/</w:t>
            </w:r>
            <w:r w:rsidRPr="006B4957">
              <w:rPr>
                <w:rFonts w:hAnsi="宋体"/>
              </w:rPr>
              <w:t>reqcondition</w:t>
            </w:r>
            <w:r>
              <w:rPr>
                <w:rFonts w:hAnsi="宋体"/>
              </w:rPr>
              <w:t>/</w:t>
            </w:r>
            <w:r w:rsidRPr="006B4957">
              <w:rPr>
                <w:rFonts w:hAnsi="宋体"/>
              </w:rPr>
              <w:t>condition</w:t>
            </w:r>
            <w:r>
              <w:rPr>
                <w:rFonts w:hAnsi="宋体"/>
              </w:rPr>
              <w:t>/</w:t>
            </w:r>
            <w:r>
              <w:rPr>
                <w:rFonts w:hAnsi="宋体"/>
                <w:color w:val="000000"/>
              </w:rPr>
              <w:t xml:space="preserve"> docCode</w:t>
            </w:r>
          </w:p>
        </w:tc>
        <w:tc>
          <w:tcPr>
            <w:tcW w:w="661" w:type="pct"/>
            <w:shd w:val="clear" w:color="auto" w:fill="auto"/>
            <w:vAlign w:val="center"/>
          </w:tcPr>
          <w:p w:rsidR="00932C2C" w:rsidRPr="005F01DB" w:rsidRDefault="00932C2C" w:rsidP="00932C2C">
            <w:pPr>
              <w:jc w:val="left"/>
              <w:rPr>
                <w:sz w:val="20"/>
                <w:szCs w:val="20"/>
              </w:rPr>
            </w:pPr>
            <w:r>
              <w:rPr>
                <w:rFonts w:ascii="宋体" w:hAnsi="宋体" w:hint="eastAsia"/>
                <w:color w:val="000000"/>
                <w:szCs w:val="21"/>
              </w:rPr>
              <w:t>服务</w:t>
            </w:r>
            <w:r>
              <w:rPr>
                <w:rFonts w:ascii="宋体" w:hAnsi="宋体"/>
                <w:color w:val="000000"/>
                <w:szCs w:val="21"/>
              </w:rPr>
              <w:t>医生编码</w:t>
            </w:r>
          </w:p>
        </w:tc>
        <w:tc>
          <w:tcPr>
            <w:tcW w:w="349" w:type="pct"/>
            <w:shd w:val="clear" w:color="auto" w:fill="auto"/>
          </w:tcPr>
          <w:p w:rsidR="00932C2C" w:rsidRDefault="00932C2C" w:rsidP="00932C2C">
            <w:r w:rsidRPr="00004D13">
              <w:rPr>
                <w:rFonts w:hint="eastAsia"/>
                <w:szCs w:val="18"/>
              </w:rPr>
              <w:t>必选</w:t>
            </w:r>
          </w:p>
        </w:tc>
        <w:tc>
          <w:tcPr>
            <w:tcW w:w="1162" w:type="pct"/>
          </w:tcPr>
          <w:p w:rsidR="00932C2C" w:rsidRDefault="00932C2C" w:rsidP="00932C2C">
            <w:pPr>
              <w:pStyle w:val="aff6"/>
              <w:tabs>
                <w:tab w:val="clear" w:pos="4201"/>
                <w:tab w:val="clear" w:pos="9298"/>
                <w:tab w:val="center" w:pos="3034"/>
                <w:tab w:val="right" w:leader="dot" w:pos="6717"/>
              </w:tabs>
              <w:ind w:firstLineChars="0" w:firstLine="0"/>
              <w:jc w:val="left"/>
            </w:pPr>
          </w:p>
        </w:tc>
        <w:tc>
          <w:tcPr>
            <w:tcW w:w="1162" w:type="pct"/>
          </w:tcPr>
          <w:p w:rsidR="00932C2C" w:rsidRDefault="00932C2C" w:rsidP="00932C2C">
            <w:pPr>
              <w:pStyle w:val="aff6"/>
              <w:tabs>
                <w:tab w:val="clear" w:pos="4201"/>
                <w:tab w:val="clear" w:pos="9298"/>
                <w:tab w:val="center" w:pos="3034"/>
                <w:tab w:val="right" w:leader="dot" w:pos="6717"/>
              </w:tabs>
              <w:ind w:firstLineChars="0" w:firstLine="0"/>
              <w:jc w:val="left"/>
            </w:pPr>
          </w:p>
        </w:tc>
      </w:tr>
      <w:tr w:rsidR="00932C2C" w:rsidTr="00932C2C">
        <w:tc>
          <w:tcPr>
            <w:tcW w:w="1666" w:type="pct"/>
            <w:vAlign w:val="center"/>
          </w:tcPr>
          <w:p w:rsidR="00932C2C" w:rsidRPr="006B4957" w:rsidRDefault="00932C2C" w:rsidP="00932C2C">
            <w:pPr>
              <w:pStyle w:val="afffffff1"/>
              <w:spacing w:before="46" w:after="93"/>
              <w:ind w:firstLineChars="0" w:firstLine="0"/>
              <w:rPr>
                <w:rFonts w:hAnsi="宋体"/>
              </w:rPr>
            </w:pPr>
            <w:r w:rsidRPr="006B4957">
              <w:rPr>
                <w:rFonts w:hAnsi="宋体"/>
              </w:rPr>
              <w:lastRenderedPageBreak/>
              <w:t>Business</w:t>
            </w:r>
            <w:r>
              <w:rPr>
                <w:rFonts w:hAnsi="宋体"/>
              </w:rPr>
              <w:t>/</w:t>
            </w:r>
            <w:r w:rsidRPr="006B4957">
              <w:rPr>
                <w:rFonts w:hAnsi="宋体"/>
              </w:rPr>
              <w:t>requestset</w:t>
            </w:r>
            <w:r>
              <w:rPr>
                <w:rFonts w:hAnsi="宋体"/>
              </w:rPr>
              <w:t>/</w:t>
            </w:r>
            <w:r w:rsidRPr="006B4957">
              <w:rPr>
                <w:rFonts w:hAnsi="宋体"/>
              </w:rPr>
              <w:t>reqcondition</w:t>
            </w:r>
            <w:r>
              <w:rPr>
                <w:rFonts w:hAnsi="宋体"/>
              </w:rPr>
              <w:t>/</w:t>
            </w:r>
            <w:r w:rsidRPr="006B4957">
              <w:rPr>
                <w:rFonts w:hAnsi="宋体"/>
              </w:rPr>
              <w:t>condition</w:t>
            </w:r>
            <w:r>
              <w:rPr>
                <w:rFonts w:hAnsi="宋体"/>
              </w:rPr>
              <w:t>/</w:t>
            </w:r>
            <w:r>
              <w:rPr>
                <w:rFonts w:hAnsi="宋体"/>
                <w:color w:val="000000"/>
              </w:rPr>
              <w:t xml:space="preserve"> docName</w:t>
            </w:r>
          </w:p>
        </w:tc>
        <w:tc>
          <w:tcPr>
            <w:tcW w:w="661" w:type="pct"/>
            <w:shd w:val="clear" w:color="auto" w:fill="auto"/>
            <w:vAlign w:val="center"/>
          </w:tcPr>
          <w:p w:rsidR="00932C2C" w:rsidRPr="005F01DB" w:rsidRDefault="00932C2C" w:rsidP="00932C2C">
            <w:pPr>
              <w:jc w:val="left"/>
              <w:rPr>
                <w:sz w:val="20"/>
                <w:szCs w:val="20"/>
              </w:rPr>
            </w:pPr>
            <w:r>
              <w:rPr>
                <w:rFonts w:ascii="宋体" w:hAnsi="宋体" w:hint="eastAsia"/>
                <w:color w:val="000000"/>
                <w:szCs w:val="21"/>
              </w:rPr>
              <w:t>服务</w:t>
            </w:r>
            <w:r>
              <w:rPr>
                <w:rFonts w:ascii="宋体" w:hAnsi="宋体"/>
                <w:color w:val="000000"/>
                <w:szCs w:val="21"/>
              </w:rPr>
              <w:t>医生姓名</w:t>
            </w:r>
          </w:p>
        </w:tc>
        <w:tc>
          <w:tcPr>
            <w:tcW w:w="349" w:type="pct"/>
            <w:shd w:val="clear" w:color="auto" w:fill="auto"/>
          </w:tcPr>
          <w:p w:rsidR="00932C2C" w:rsidRDefault="00932C2C" w:rsidP="00932C2C">
            <w:r w:rsidRPr="00004D13">
              <w:rPr>
                <w:rFonts w:hint="eastAsia"/>
                <w:szCs w:val="18"/>
              </w:rPr>
              <w:t>必选</w:t>
            </w:r>
          </w:p>
        </w:tc>
        <w:tc>
          <w:tcPr>
            <w:tcW w:w="1162" w:type="pct"/>
          </w:tcPr>
          <w:p w:rsidR="00932C2C" w:rsidRDefault="00932C2C" w:rsidP="00932C2C">
            <w:pPr>
              <w:widowControl/>
              <w:jc w:val="center"/>
              <w:rPr>
                <w:color w:val="000000"/>
                <w:kern w:val="0"/>
                <w:sz w:val="20"/>
                <w:szCs w:val="20"/>
              </w:rPr>
            </w:pPr>
            <w:r>
              <w:rPr>
                <w:rFonts w:hint="eastAsia"/>
                <w:color w:val="000000"/>
                <w:sz w:val="20"/>
                <w:szCs w:val="20"/>
              </w:rPr>
              <w:t>DE02.01.039.00</w:t>
            </w:r>
          </w:p>
          <w:p w:rsidR="00932C2C" w:rsidRDefault="00932C2C" w:rsidP="00932C2C">
            <w:pPr>
              <w:pStyle w:val="aff6"/>
              <w:tabs>
                <w:tab w:val="clear" w:pos="4201"/>
                <w:tab w:val="clear" w:pos="9298"/>
                <w:tab w:val="center" w:pos="3034"/>
                <w:tab w:val="right" w:leader="dot" w:pos="6717"/>
              </w:tabs>
              <w:ind w:firstLineChars="0" w:firstLine="0"/>
              <w:jc w:val="left"/>
            </w:pPr>
          </w:p>
        </w:tc>
        <w:tc>
          <w:tcPr>
            <w:tcW w:w="1162" w:type="pct"/>
          </w:tcPr>
          <w:p w:rsidR="00932C2C" w:rsidRDefault="00932C2C" w:rsidP="00932C2C">
            <w:pPr>
              <w:pStyle w:val="aff6"/>
              <w:tabs>
                <w:tab w:val="clear" w:pos="4201"/>
                <w:tab w:val="clear" w:pos="9298"/>
                <w:tab w:val="center" w:pos="3034"/>
                <w:tab w:val="right" w:leader="dot" w:pos="6717"/>
              </w:tabs>
              <w:ind w:firstLineChars="0" w:firstLine="0"/>
              <w:jc w:val="left"/>
            </w:pPr>
          </w:p>
        </w:tc>
      </w:tr>
      <w:tr w:rsidR="00932C2C" w:rsidTr="00932C2C">
        <w:tc>
          <w:tcPr>
            <w:tcW w:w="1666" w:type="pct"/>
            <w:vAlign w:val="center"/>
          </w:tcPr>
          <w:p w:rsidR="00932C2C" w:rsidRPr="006B4957" w:rsidRDefault="00932C2C" w:rsidP="00932C2C">
            <w:pPr>
              <w:pStyle w:val="afffffff1"/>
              <w:spacing w:before="46" w:after="93"/>
              <w:ind w:firstLineChars="0" w:firstLine="0"/>
              <w:rPr>
                <w:rFonts w:hAnsi="宋体"/>
              </w:rPr>
            </w:pPr>
            <w:r w:rsidRPr="006B4957">
              <w:rPr>
                <w:rFonts w:hAnsi="宋体"/>
              </w:rPr>
              <w:t>Business</w:t>
            </w:r>
            <w:r>
              <w:rPr>
                <w:rFonts w:hAnsi="宋体"/>
              </w:rPr>
              <w:t>/</w:t>
            </w:r>
            <w:r w:rsidRPr="006B4957">
              <w:rPr>
                <w:rFonts w:hAnsi="宋体"/>
              </w:rPr>
              <w:t>requestset</w:t>
            </w:r>
            <w:r>
              <w:rPr>
                <w:rFonts w:hAnsi="宋体"/>
              </w:rPr>
              <w:t>/</w:t>
            </w:r>
            <w:r w:rsidRPr="006B4957">
              <w:rPr>
                <w:rFonts w:hAnsi="宋体"/>
              </w:rPr>
              <w:t>reqcondition</w:t>
            </w:r>
            <w:r>
              <w:rPr>
                <w:rFonts w:hAnsi="宋体"/>
              </w:rPr>
              <w:t>/</w:t>
            </w:r>
            <w:r w:rsidRPr="006B4957">
              <w:rPr>
                <w:rFonts w:hAnsi="宋体"/>
              </w:rPr>
              <w:t>condition</w:t>
            </w:r>
            <w:r>
              <w:rPr>
                <w:rFonts w:hAnsi="宋体"/>
              </w:rPr>
              <w:t>/ StartTime</w:t>
            </w:r>
          </w:p>
        </w:tc>
        <w:tc>
          <w:tcPr>
            <w:tcW w:w="661" w:type="pct"/>
            <w:shd w:val="clear" w:color="auto" w:fill="auto"/>
            <w:vAlign w:val="center"/>
          </w:tcPr>
          <w:p w:rsidR="00932C2C" w:rsidRPr="005F01DB" w:rsidRDefault="00932C2C" w:rsidP="00932C2C">
            <w:pPr>
              <w:jc w:val="left"/>
              <w:rPr>
                <w:sz w:val="20"/>
                <w:szCs w:val="20"/>
              </w:rPr>
            </w:pPr>
            <w:r w:rsidRPr="006B4957">
              <w:rPr>
                <w:rFonts w:ascii="宋体" w:hAnsi="宋体" w:cs="宋体" w:hint="eastAsia"/>
                <w:color w:val="000000"/>
                <w:kern w:val="0"/>
                <w:szCs w:val="21"/>
              </w:rPr>
              <w:t>开始日期</w:t>
            </w:r>
          </w:p>
        </w:tc>
        <w:tc>
          <w:tcPr>
            <w:tcW w:w="349" w:type="pct"/>
            <w:shd w:val="clear" w:color="auto" w:fill="auto"/>
          </w:tcPr>
          <w:p w:rsidR="00932C2C" w:rsidRDefault="00932C2C" w:rsidP="00932C2C">
            <w:r w:rsidRPr="00004D13">
              <w:rPr>
                <w:rFonts w:hint="eastAsia"/>
                <w:szCs w:val="18"/>
              </w:rPr>
              <w:t>必选</w:t>
            </w:r>
          </w:p>
        </w:tc>
        <w:tc>
          <w:tcPr>
            <w:tcW w:w="1162" w:type="pct"/>
          </w:tcPr>
          <w:p w:rsidR="00932C2C" w:rsidRDefault="00932C2C" w:rsidP="00932C2C">
            <w:pPr>
              <w:pStyle w:val="aff6"/>
              <w:tabs>
                <w:tab w:val="clear" w:pos="4201"/>
                <w:tab w:val="clear" w:pos="9298"/>
                <w:tab w:val="center" w:pos="3034"/>
                <w:tab w:val="right" w:leader="dot" w:pos="6717"/>
              </w:tabs>
              <w:ind w:firstLineChars="0" w:firstLine="0"/>
              <w:jc w:val="left"/>
            </w:pPr>
          </w:p>
        </w:tc>
        <w:tc>
          <w:tcPr>
            <w:tcW w:w="1162" w:type="pct"/>
          </w:tcPr>
          <w:p w:rsidR="00932C2C" w:rsidRDefault="00932C2C" w:rsidP="00932C2C">
            <w:pPr>
              <w:pStyle w:val="aff6"/>
              <w:tabs>
                <w:tab w:val="clear" w:pos="4201"/>
                <w:tab w:val="clear" w:pos="9298"/>
                <w:tab w:val="center" w:pos="3034"/>
                <w:tab w:val="right" w:leader="dot" w:pos="6717"/>
              </w:tabs>
              <w:ind w:firstLineChars="0" w:firstLine="0"/>
              <w:jc w:val="left"/>
            </w:pPr>
          </w:p>
        </w:tc>
      </w:tr>
      <w:tr w:rsidR="00932C2C" w:rsidTr="00932C2C">
        <w:tc>
          <w:tcPr>
            <w:tcW w:w="1666" w:type="pct"/>
            <w:vAlign w:val="center"/>
          </w:tcPr>
          <w:p w:rsidR="00932C2C" w:rsidRPr="006B4957" w:rsidRDefault="00932C2C" w:rsidP="00932C2C">
            <w:pPr>
              <w:pStyle w:val="afffffff1"/>
              <w:spacing w:before="46" w:after="93"/>
              <w:ind w:firstLineChars="0" w:firstLine="0"/>
              <w:rPr>
                <w:rFonts w:hAnsi="宋体"/>
              </w:rPr>
            </w:pPr>
            <w:r w:rsidRPr="006B4957">
              <w:rPr>
                <w:rFonts w:hAnsi="宋体"/>
              </w:rPr>
              <w:t>Business</w:t>
            </w:r>
            <w:r>
              <w:rPr>
                <w:rFonts w:hAnsi="宋体"/>
              </w:rPr>
              <w:t>/</w:t>
            </w:r>
            <w:r w:rsidRPr="006B4957">
              <w:rPr>
                <w:rFonts w:hAnsi="宋体"/>
              </w:rPr>
              <w:t>requestset</w:t>
            </w:r>
            <w:r>
              <w:rPr>
                <w:rFonts w:hAnsi="宋体"/>
              </w:rPr>
              <w:t>/</w:t>
            </w:r>
            <w:r w:rsidRPr="006B4957">
              <w:rPr>
                <w:rFonts w:hAnsi="宋体"/>
              </w:rPr>
              <w:t>reqcondition</w:t>
            </w:r>
            <w:r>
              <w:rPr>
                <w:rFonts w:hAnsi="宋体"/>
              </w:rPr>
              <w:t>/</w:t>
            </w:r>
            <w:r w:rsidRPr="006B4957">
              <w:rPr>
                <w:rFonts w:hAnsi="宋体"/>
              </w:rPr>
              <w:t>condition</w:t>
            </w:r>
            <w:r>
              <w:rPr>
                <w:rFonts w:hAnsi="宋体"/>
              </w:rPr>
              <w:t>/ EndTime</w:t>
            </w:r>
          </w:p>
        </w:tc>
        <w:tc>
          <w:tcPr>
            <w:tcW w:w="661" w:type="pct"/>
            <w:shd w:val="clear" w:color="auto" w:fill="auto"/>
            <w:vAlign w:val="center"/>
          </w:tcPr>
          <w:p w:rsidR="00932C2C" w:rsidRPr="005F01DB" w:rsidRDefault="00932C2C" w:rsidP="00932C2C">
            <w:pPr>
              <w:jc w:val="left"/>
              <w:rPr>
                <w:sz w:val="20"/>
                <w:szCs w:val="20"/>
              </w:rPr>
            </w:pPr>
            <w:r w:rsidRPr="006B4957">
              <w:rPr>
                <w:rFonts w:ascii="宋体" w:hAnsi="宋体" w:cs="宋体" w:hint="eastAsia"/>
                <w:color w:val="000000"/>
                <w:kern w:val="0"/>
                <w:szCs w:val="21"/>
              </w:rPr>
              <w:t>结束日期</w:t>
            </w:r>
          </w:p>
        </w:tc>
        <w:tc>
          <w:tcPr>
            <w:tcW w:w="349" w:type="pct"/>
            <w:shd w:val="clear" w:color="auto" w:fill="auto"/>
          </w:tcPr>
          <w:p w:rsidR="00932C2C" w:rsidRDefault="00932C2C" w:rsidP="00932C2C">
            <w:r w:rsidRPr="00004D13">
              <w:rPr>
                <w:rFonts w:hint="eastAsia"/>
                <w:szCs w:val="18"/>
              </w:rPr>
              <w:t>必选</w:t>
            </w:r>
          </w:p>
        </w:tc>
        <w:tc>
          <w:tcPr>
            <w:tcW w:w="1162" w:type="pct"/>
          </w:tcPr>
          <w:p w:rsidR="00932C2C" w:rsidRDefault="00932C2C" w:rsidP="00932C2C">
            <w:pPr>
              <w:pStyle w:val="aff6"/>
              <w:tabs>
                <w:tab w:val="clear" w:pos="4201"/>
                <w:tab w:val="clear" w:pos="9298"/>
                <w:tab w:val="center" w:pos="3034"/>
                <w:tab w:val="right" w:leader="dot" w:pos="6717"/>
              </w:tabs>
              <w:ind w:firstLineChars="0" w:firstLine="0"/>
              <w:jc w:val="left"/>
            </w:pPr>
          </w:p>
        </w:tc>
        <w:tc>
          <w:tcPr>
            <w:tcW w:w="1162" w:type="pct"/>
          </w:tcPr>
          <w:p w:rsidR="00932C2C" w:rsidRDefault="00932C2C" w:rsidP="00932C2C">
            <w:pPr>
              <w:pStyle w:val="aff6"/>
              <w:tabs>
                <w:tab w:val="clear" w:pos="4201"/>
                <w:tab w:val="clear" w:pos="9298"/>
                <w:tab w:val="center" w:pos="3034"/>
                <w:tab w:val="right" w:leader="dot" w:pos="6717"/>
              </w:tabs>
              <w:ind w:firstLineChars="0" w:firstLine="0"/>
              <w:jc w:val="left"/>
            </w:pPr>
          </w:p>
        </w:tc>
      </w:tr>
      <w:tr w:rsidR="00932C2C" w:rsidTr="00932C2C">
        <w:tc>
          <w:tcPr>
            <w:tcW w:w="1666" w:type="pct"/>
            <w:vAlign w:val="center"/>
          </w:tcPr>
          <w:p w:rsidR="00932C2C" w:rsidRPr="006B4957" w:rsidRDefault="00932C2C" w:rsidP="00932C2C">
            <w:pPr>
              <w:pStyle w:val="afffffff1"/>
              <w:spacing w:before="46" w:after="93"/>
              <w:ind w:firstLineChars="0" w:firstLine="0"/>
              <w:rPr>
                <w:rFonts w:hAnsi="宋体"/>
              </w:rPr>
            </w:pPr>
            <w:r w:rsidRPr="006B4957">
              <w:rPr>
                <w:rFonts w:hAnsi="宋体"/>
              </w:rPr>
              <w:t>Business</w:t>
            </w:r>
            <w:r>
              <w:rPr>
                <w:rFonts w:hAnsi="宋体"/>
              </w:rPr>
              <w:t>/</w:t>
            </w:r>
            <w:r w:rsidRPr="006B4957">
              <w:rPr>
                <w:rFonts w:hAnsi="宋体"/>
              </w:rPr>
              <w:t>requestset</w:t>
            </w:r>
            <w:r>
              <w:rPr>
                <w:rFonts w:hAnsi="宋体"/>
              </w:rPr>
              <w:t>/</w:t>
            </w:r>
            <w:r w:rsidRPr="006B4957">
              <w:rPr>
                <w:rFonts w:hAnsi="宋体"/>
              </w:rPr>
              <w:t>reqcondition</w:t>
            </w:r>
            <w:r>
              <w:rPr>
                <w:rFonts w:hAnsi="宋体"/>
              </w:rPr>
              <w:t>/</w:t>
            </w:r>
            <w:r w:rsidRPr="006B4957">
              <w:rPr>
                <w:rFonts w:hAnsi="宋体"/>
              </w:rPr>
              <w:t>condition</w:t>
            </w:r>
            <w:r>
              <w:rPr>
                <w:rFonts w:hAnsi="宋体"/>
              </w:rPr>
              <w:t>/</w:t>
            </w:r>
            <w:r>
              <w:rPr>
                <w:rFonts w:hAnsi="宋体"/>
                <w:color w:val="000000"/>
              </w:rPr>
              <w:t xml:space="preserve"> serviceRecordID</w:t>
            </w:r>
          </w:p>
        </w:tc>
        <w:tc>
          <w:tcPr>
            <w:tcW w:w="661" w:type="pct"/>
            <w:shd w:val="clear" w:color="auto" w:fill="auto"/>
            <w:vAlign w:val="center"/>
          </w:tcPr>
          <w:p w:rsidR="00932C2C" w:rsidRPr="005F01DB" w:rsidRDefault="00932C2C" w:rsidP="00932C2C">
            <w:pPr>
              <w:jc w:val="left"/>
              <w:rPr>
                <w:sz w:val="20"/>
                <w:szCs w:val="20"/>
              </w:rPr>
            </w:pPr>
            <w:r w:rsidRPr="00CB4812">
              <w:rPr>
                <w:rFonts w:ascii="宋体" w:hAnsi="宋体" w:hint="eastAsia"/>
                <w:color w:val="000000"/>
                <w:szCs w:val="21"/>
              </w:rPr>
              <w:t>服务</w:t>
            </w:r>
            <w:r w:rsidRPr="00CB4812">
              <w:rPr>
                <w:rFonts w:ascii="宋体" w:hAnsi="宋体"/>
                <w:color w:val="000000"/>
                <w:szCs w:val="21"/>
              </w:rPr>
              <w:t>记录</w:t>
            </w:r>
            <w:r w:rsidRPr="00CB4812">
              <w:rPr>
                <w:rFonts w:ascii="宋体" w:hAnsi="宋体" w:hint="eastAsia"/>
                <w:color w:val="000000"/>
                <w:szCs w:val="21"/>
              </w:rPr>
              <w:t>ID</w:t>
            </w:r>
          </w:p>
        </w:tc>
        <w:tc>
          <w:tcPr>
            <w:tcW w:w="349" w:type="pct"/>
            <w:shd w:val="clear" w:color="auto" w:fill="auto"/>
          </w:tcPr>
          <w:p w:rsidR="00932C2C" w:rsidRDefault="00932C2C" w:rsidP="00932C2C">
            <w:r w:rsidRPr="00004D13">
              <w:rPr>
                <w:rFonts w:hint="eastAsia"/>
                <w:szCs w:val="18"/>
              </w:rPr>
              <w:t>必选</w:t>
            </w:r>
          </w:p>
        </w:tc>
        <w:tc>
          <w:tcPr>
            <w:tcW w:w="1162" w:type="pct"/>
          </w:tcPr>
          <w:p w:rsidR="00932C2C" w:rsidRDefault="00932C2C" w:rsidP="00932C2C">
            <w:pPr>
              <w:pStyle w:val="aff6"/>
              <w:tabs>
                <w:tab w:val="clear" w:pos="4201"/>
                <w:tab w:val="clear" w:pos="9298"/>
                <w:tab w:val="center" w:pos="3034"/>
                <w:tab w:val="right" w:leader="dot" w:pos="6717"/>
              </w:tabs>
              <w:ind w:firstLineChars="0" w:firstLine="0"/>
              <w:jc w:val="left"/>
            </w:pPr>
          </w:p>
        </w:tc>
        <w:tc>
          <w:tcPr>
            <w:tcW w:w="1162" w:type="pct"/>
          </w:tcPr>
          <w:p w:rsidR="00932C2C" w:rsidRDefault="00932C2C" w:rsidP="00932C2C">
            <w:pPr>
              <w:pStyle w:val="aff6"/>
              <w:tabs>
                <w:tab w:val="clear" w:pos="4201"/>
                <w:tab w:val="clear" w:pos="9298"/>
                <w:tab w:val="center" w:pos="3034"/>
                <w:tab w:val="right" w:leader="dot" w:pos="6717"/>
              </w:tabs>
              <w:ind w:firstLineChars="0" w:firstLine="0"/>
              <w:jc w:val="left"/>
            </w:pPr>
          </w:p>
        </w:tc>
      </w:tr>
    </w:tbl>
    <w:p w:rsidR="00B15BED" w:rsidRPr="00945F86" w:rsidRDefault="00B15BED" w:rsidP="00B15BED">
      <w:pPr>
        <w:pStyle w:val="a7"/>
        <w:spacing w:before="156" w:after="156"/>
      </w:pPr>
      <w:r>
        <w:rPr>
          <w:rFonts w:hint="eastAsia"/>
        </w:rPr>
        <w:t>消息</w:t>
      </w:r>
      <w:r>
        <w:t>应答</w:t>
      </w:r>
    </w:p>
    <w:p w:rsidR="00B15BED" w:rsidRDefault="00B15BED" w:rsidP="00B15BED">
      <w:pPr>
        <w:pStyle w:val="affa"/>
        <w:numPr>
          <w:ilvl w:val="3"/>
          <w:numId w:val="14"/>
        </w:numPr>
        <w:spacing w:before="156" w:after="156"/>
      </w:pPr>
      <w:r>
        <w:rPr>
          <w:rFonts w:hint="eastAsia"/>
        </w:rPr>
        <w:t>触发事件</w:t>
      </w:r>
    </w:p>
    <w:p w:rsidR="00B15BED" w:rsidRDefault="00B15BED" w:rsidP="00B15BED">
      <w:pPr>
        <w:pStyle w:val="aff6"/>
      </w:pPr>
      <w:r>
        <w:rPr>
          <w:rFonts w:hint="eastAsia"/>
        </w:rPr>
        <w:t>签约</w:t>
      </w:r>
      <w:r w:rsidRPr="00C176F3">
        <w:rPr>
          <w:rFonts w:hint="eastAsia"/>
        </w:rPr>
        <w:t>服务</w:t>
      </w:r>
      <w:r>
        <w:rPr>
          <w:rFonts w:hint="eastAsia"/>
        </w:rPr>
        <w:t>接收</w:t>
      </w:r>
      <w:r>
        <w:t>到</w:t>
      </w:r>
      <w:r>
        <w:rPr>
          <w:rFonts w:hint="eastAsia"/>
        </w:rPr>
        <w:t>查询家庭医生服务</w:t>
      </w:r>
      <w:r>
        <w:t>记录</w:t>
      </w:r>
      <w:r>
        <w:rPr>
          <w:rFonts w:hint="eastAsia"/>
        </w:rPr>
        <w:t>请求时触发该消息应答</w:t>
      </w:r>
      <w:r w:rsidRPr="00C176F3">
        <w:rPr>
          <w:rFonts w:hint="eastAsia"/>
        </w:rPr>
        <w:t>。</w:t>
      </w:r>
    </w:p>
    <w:p w:rsidR="00B15BED" w:rsidRPr="00DE3CF5" w:rsidRDefault="00B15BED" w:rsidP="00B15BED">
      <w:pPr>
        <w:pStyle w:val="affa"/>
        <w:numPr>
          <w:ilvl w:val="3"/>
          <w:numId w:val="14"/>
        </w:numPr>
        <w:spacing w:before="156" w:after="156"/>
      </w:pPr>
      <w:r>
        <w:t>消息结构</w:t>
      </w:r>
    </w:p>
    <w:p w:rsidR="00B15BED" w:rsidRDefault="00932C2C" w:rsidP="00B15BED">
      <w:pPr>
        <w:pStyle w:val="aff6"/>
      </w:pPr>
      <w:r>
        <w:rPr>
          <w:rFonts w:hint="eastAsia"/>
        </w:rPr>
        <w:t xml:space="preserve"> 暂无</w:t>
      </w:r>
      <w:r>
        <w:t>提供</w:t>
      </w:r>
    </w:p>
    <w:p w:rsidR="00B15BED" w:rsidRDefault="00B15BED" w:rsidP="00B15BED">
      <w:pPr>
        <w:pStyle w:val="a3"/>
        <w:spacing w:before="156" w:after="156"/>
      </w:pPr>
      <w:r>
        <w:rPr>
          <w:rFonts w:hint="eastAsia"/>
        </w:rPr>
        <w:t>签约服务项目信息同步应答消息结构模式</w:t>
      </w:r>
    </w:p>
    <w:p w:rsidR="00B15BED" w:rsidRDefault="00B15BED" w:rsidP="00B15BED">
      <w:pPr>
        <w:pStyle w:val="aff6"/>
      </w:pPr>
      <w:r>
        <w:rPr>
          <w:rFonts w:hint="eastAsia"/>
        </w:rPr>
        <w:t>消息的语法应符合规范性附录B 签约服务结构模式P</w:t>
      </w:r>
      <w:r>
        <w:t>atientIdentifier</w:t>
      </w:r>
      <w:r>
        <w:rPr>
          <w:rFonts w:hint="eastAsia"/>
        </w:rPr>
        <w:t>Query</w:t>
      </w:r>
      <w:r>
        <w:t>Response</w:t>
      </w:r>
      <w:r>
        <w:rPr>
          <w:rFonts w:hint="eastAsia"/>
        </w:rPr>
        <w:t>构件的要求。</w:t>
      </w:r>
    </w:p>
    <w:p w:rsidR="00B15BED" w:rsidRDefault="00B15BED" w:rsidP="00B15BED">
      <w:pPr>
        <w:pStyle w:val="affa"/>
        <w:numPr>
          <w:ilvl w:val="3"/>
          <w:numId w:val="14"/>
        </w:numPr>
        <w:spacing w:before="156" w:after="156"/>
      </w:pPr>
      <w:r>
        <w:rPr>
          <w:rFonts w:hint="eastAsia"/>
        </w:rPr>
        <w:t>消息语法</w:t>
      </w:r>
      <w:r>
        <w:t>约束</w:t>
      </w:r>
    </w:p>
    <w:p w:rsidR="00B15BED" w:rsidRDefault="00B15BED" w:rsidP="00B15BED">
      <w:pPr>
        <w:pStyle w:val="aff6"/>
      </w:pPr>
      <w:r>
        <w:rPr>
          <w:rFonts w:hint="eastAsia"/>
        </w:rPr>
        <w:t>查询家庭医生服务</w:t>
      </w:r>
      <w:r>
        <w:t>记录</w:t>
      </w:r>
      <w:r>
        <w:rPr>
          <w:rFonts w:hint="eastAsia"/>
        </w:rPr>
        <w:t>应答采用</w:t>
      </w:r>
      <w:r>
        <w:t>表23</w:t>
      </w:r>
      <w:r>
        <w:rPr>
          <w:rFonts w:hint="eastAsia"/>
        </w:rPr>
        <w:t>的</w:t>
      </w:r>
      <w:r>
        <w:t>语法约束。</w:t>
      </w:r>
    </w:p>
    <w:p w:rsidR="00B15BED" w:rsidRDefault="00B15BED" w:rsidP="00B15BED">
      <w:pPr>
        <w:pStyle w:val="af7"/>
        <w:spacing w:before="156" w:after="156"/>
      </w:pPr>
      <w:r>
        <w:rPr>
          <w:rFonts w:hint="eastAsia"/>
        </w:rPr>
        <w:t>查询家庭医生服务</w:t>
      </w:r>
      <w:r>
        <w:t>记录</w:t>
      </w:r>
      <w:r>
        <w:rPr>
          <w:rFonts w:hint="eastAsia"/>
        </w:rPr>
        <w:t>应答</w:t>
      </w:r>
      <w:r>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25"/>
        <w:gridCol w:w="1349"/>
        <w:gridCol w:w="667"/>
        <w:gridCol w:w="2002"/>
        <w:gridCol w:w="2002"/>
      </w:tblGrid>
      <w:tr w:rsidR="004D55A2" w:rsidRPr="009B306A" w:rsidTr="004D55A2">
        <w:tc>
          <w:tcPr>
            <w:tcW w:w="1779" w:type="pct"/>
            <w:tcBorders>
              <w:bottom w:val="single" w:sz="4" w:space="0" w:color="000000"/>
            </w:tcBorders>
            <w:shd w:val="clear" w:color="auto" w:fill="F3F3F3"/>
          </w:tcPr>
          <w:p w:rsidR="004D55A2" w:rsidRPr="009B306A" w:rsidRDefault="004D55A2"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节点代码</w:t>
            </w:r>
          </w:p>
        </w:tc>
        <w:tc>
          <w:tcPr>
            <w:tcW w:w="722" w:type="pct"/>
            <w:tcBorders>
              <w:bottom w:val="single" w:sz="4" w:space="0" w:color="000000"/>
            </w:tcBorders>
            <w:shd w:val="clear" w:color="auto" w:fill="F3F3F3"/>
          </w:tcPr>
          <w:p w:rsidR="004D55A2" w:rsidRPr="009B306A" w:rsidRDefault="004D55A2"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描述</w:t>
            </w:r>
            <w:r w:rsidRPr="009B306A">
              <w:rPr>
                <w:b/>
                <w:szCs w:val="18"/>
              </w:rPr>
              <w:t>说明</w:t>
            </w:r>
          </w:p>
        </w:tc>
        <w:tc>
          <w:tcPr>
            <w:tcW w:w="357" w:type="pct"/>
            <w:tcBorders>
              <w:bottom w:val="single" w:sz="4" w:space="0" w:color="000000"/>
            </w:tcBorders>
            <w:shd w:val="clear" w:color="auto" w:fill="F3F3F3"/>
          </w:tcPr>
          <w:p w:rsidR="004D55A2" w:rsidRPr="009B306A" w:rsidRDefault="004D55A2"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可选项</w:t>
            </w:r>
          </w:p>
        </w:tc>
        <w:tc>
          <w:tcPr>
            <w:tcW w:w="1071" w:type="pct"/>
            <w:tcBorders>
              <w:bottom w:val="single" w:sz="4" w:space="0" w:color="000000"/>
            </w:tcBorders>
            <w:shd w:val="clear" w:color="auto" w:fill="F3F3F3"/>
          </w:tcPr>
          <w:p w:rsidR="004D55A2" w:rsidRPr="009B306A" w:rsidRDefault="004D55A2" w:rsidP="00932C2C">
            <w:pPr>
              <w:pStyle w:val="aff6"/>
              <w:tabs>
                <w:tab w:val="clear" w:pos="4201"/>
                <w:tab w:val="clear" w:pos="9298"/>
                <w:tab w:val="center" w:pos="3034"/>
                <w:tab w:val="right" w:leader="dot" w:pos="6717"/>
              </w:tabs>
              <w:ind w:firstLineChars="0" w:firstLine="0"/>
              <w:jc w:val="center"/>
              <w:rPr>
                <w:b/>
                <w:szCs w:val="18"/>
              </w:rPr>
            </w:pPr>
            <w:r>
              <w:rPr>
                <w:rFonts w:hint="eastAsia"/>
                <w:b/>
                <w:szCs w:val="18"/>
              </w:rPr>
              <w:t>对应</w:t>
            </w:r>
            <w:r>
              <w:rPr>
                <w:b/>
                <w:szCs w:val="18"/>
              </w:rPr>
              <w:t>数据元标识符</w:t>
            </w:r>
          </w:p>
        </w:tc>
        <w:tc>
          <w:tcPr>
            <w:tcW w:w="1071" w:type="pct"/>
            <w:tcBorders>
              <w:bottom w:val="single" w:sz="4" w:space="0" w:color="000000"/>
            </w:tcBorders>
            <w:shd w:val="clear" w:color="auto" w:fill="F3F3F3"/>
          </w:tcPr>
          <w:p w:rsidR="004D55A2" w:rsidRPr="009B306A" w:rsidRDefault="004D55A2" w:rsidP="00932C2C">
            <w:pPr>
              <w:pStyle w:val="aff6"/>
              <w:tabs>
                <w:tab w:val="clear" w:pos="4201"/>
                <w:tab w:val="clear" w:pos="9298"/>
                <w:tab w:val="center" w:pos="3034"/>
                <w:tab w:val="right" w:leader="dot" w:pos="6717"/>
              </w:tabs>
              <w:ind w:firstLineChars="0" w:firstLine="0"/>
              <w:jc w:val="center"/>
              <w:rPr>
                <w:b/>
                <w:szCs w:val="18"/>
              </w:rPr>
            </w:pPr>
            <w:r w:rsidRPr="009B306A">
              <w:rPr>
                <w:rFonts w:hint="eastAsia"/>
                <w:b/>
                <w:szCs w:val="18"/>
              </w:rPr>
              <w:t>备注</w:t>
            </w:r>
          </w:p>
        </w:tc>
      </w:tr>
      <w:tr w:rsidR="004D55A2" w:rsidRPr="009B306A" w:rsidTr="004D55A2">
        <w:tc>
          <w:tcPr>
            <w:tcW w:w="1779" w:type="pct"/>
            <w:shd w:val="clear" w:color="auto" w:fill="FFFFFF"/>
            <w:vAlign w:val="center"/>
          </w:tcPr>
          <w:p w:rsidR="004D55A2" w:rsidRPr="005F01DB" w:rsidRDefault="004D55A2" w:rsidP="00932C2C">
            <w:pPr>
              <w:rPr>
                <w:sz w:val="20"/>
                <w:szCs w:val="20"/>
              </w:rPr>
            </w:pPr>
            <w:r w:rsidRPr="005F01DB">
              <w:rPr>
                <w:sz w:val="20"/>
                <w:szCs w:val="20"/>
              </w:rPr>
              <w:t>/</w:t>
            </w:r>
            <w:r w:rsidRPr="000A78C2">
              <w:rPr>
                <w:sz w:val="20"/>
                <w:szCs w:val="20"/>
              </w:rPr>
              <w:t>ID</w:t>
            </w:r>
          </w:p>
        </w:tc>
        <w:tc>
          <w:tcPr>
            <w:tcW w:w="722" w:type="pct"/>
            <w:shd w:val="clear" w:color="auto" w:fill="FFFFFF"/>
            <w:vAlign w:val="center"/>
          </w:tcPr>
          <w:p w:rsidR="004D55A2" w:rsidRPr="005F01DB" w:rsidRDefault="004D55A2" w:rsidP="00932C2C">
            <w:pPr>
              <w:jc w:val="left"/>
              <w:rPr>
                <w:sz w:val="20"/>
                <w:szCs w:val="20"/>
              </w:rPr>
            </w:pPr>
            <w:r w:rsidRPr="005F01DB">
              <w:rPr>
                <w:sz w:val="20"/>
                <w:szCs w:val="20"/>
              </w:rPr>
              <w:t>消息</w:t>
            </w:r>
            <w:r w:rsidRPr="005F01DB">
              <w:rPr>
                <w:sz w:val="20"/>
                <w:szCs w:val="20"/>
              </w:rPr>
              <w:t>ID</w:t>
            </w:r>
          </w:p>
        </w:tc>
        <w:tc>
          <w:tcPr>
            <w:tcW w:w="357" w:type="pct"/>
            <w:shd w:val="clear" w:color="auto" w:fill="FFFFFF"/>
          </w:tcPr>
          <w:p w:rsidR="004D55A2" w:rsidRDefault="004D55A2" w:rsidP="00932C2C">
            <w:r w:rsidRPr="00F67828">
              <w:rPr>
                <w:rFonts w:hint="eastAsia"/>
                <w:szCs w:val="18"/>
              </w:rPr>
              <w:t>必选</w:t>
            </w:r>
          </w:p>
        </w:tc>
        <w:tc>
          <w:tcPr>
            <w:tcW w:w="1071" w:type="pct"/>
            <w:shd w:val="clear" w:color="auto" w:fill="FFFFFF"/>
          </w:tcPr>
          <w:p w:rsidR="004D55A2" w:rsidRPr="009B306A" w:rsidRDefault="004D55A2" w:rsidP="00932C2C">
            <w:pPr>
              <w:pStyle w:val="aff6"/>
              <w:tabs>
                <w:tab w:val="clear" w:pos="4201"/>
                <w:tab w:val="clear" w:pos="9298"/>
                <w:tab w:val="center" w:pos="3034"/>
                <w:tab w:val="right" w:leader="dot" w:pos="6717"/>
              </w:tabs>
              <w:ind w:firstLineChars="0" w:firstLine="0"/>
              <w:jc w:val="left"/>
              <w:rPr>
                <w:szCs w:val="18"/>
              </w:rPr>
            </w:pPr>
          </w:p>
        </w:tc>
        <w:tc>
          <w:tcPr>
            <w:tcW w:w="1071" w:type="pct"/>
            <w:shd w:val="clear" w:color="auto" w:fill="FFFFFF"/>
          </w:tcPr>
          <w:p w:rsidR="004D55A2" w:rsidRPr="009B306A" w:rsidRDefault="004D55A2" w:rsidP="00932C2C">
            <w:pPr>
              <w:pStyle w:val="aff6"/>
              <w:tabs>
                <w:tab w:val="clear" w:pos="4201"/>
                <w:tab w:val="clear" w:pos="9298"/>
                <w:tab w:val="center" w:pos="3034"/>
                <w:tab w:val="right" w:leader="dot" w:pos="6717"/>
              </w:tabs>
              <w:ind w:firstLineChars="0" w:firstLine="0"/>
              <w:jc w:val="left"/>
              <w:rPr>
                <w:szCs w:val="18"/>
              </w:rPr>
            </w:pPr>
          </w:p>
        </w:tc>
      </w:tr>
      <w:tr w:rsidR="004D55A2" w:rsidRPr="009B306A" w:rsidTr="004D55A2">
        <w:tc>
          <w:tcPr>
            <w:tcW w:w="1779" w:type="pct"/>
            <w:shd w:val="clear" w:color="auto" w:fill="FFFFFF"/>
            <w:vAlign w:val="center"/>
          </w:tcPr>
          <w:p w:rsidR="004D55A2" w:rsidRPr="005F01DB" w:rsidRDefault="004D55A2" w:rsidP="00932C2C">
            <w:pPr>
              <w:rPr>
                <w:sz w:val="20"/>
                <w:szCs w:val="20"/>
              </w:rPr>
            </w:pPr>
            <w:r w:rsidRPr="000A78C2">
              <w:rPr>
                <w:sz w:val="20"/>
                <w:szCs w:val="20"/>
              </w:rPr>
              <w:t>/TargetId</w:t>
            </w:r>
          </w:p>
        </w:tc>
        <w:tc>
          <w:tcPr>
            <w:tcW w:w="722" w:type="pct"/>
            <w:shd w:val="clear" w:color="auto" w:fill="FFFFFF"/>
            <w:vAlign w:val="center"/>
          </w:tcPr>
          <w:p w:rsidR="004D55A2" w:rsidRPr="005F01DB" w:rsidRDefault="004D55A2" w:rsidP="00932C2C">
            <w:pPr>
              <w:jc w:val="left"/>
              <w:rPr>
                <w:sz w:val="20"/>
                <w:szCs w:val="20"/>
              </w:rPr>
            </w:pPr>
            <w:r w:rsidRPr="000A78C2">
              <w:rPr>
                <w:sz w:val="20"/>
                <w:szCs w:val="20"/>
              </w:rPr>
              <w:t>请求消息</w:t>
            </w:r>
            <w:r w:rsidRPr="000A78C2">
              <w:rPr>
                <w:sz w:val="20"/>
                <w:szCs w:val="20"/>
              </w:rPr>
              <w:t>ID</w:t>
            </w:r>
          </w:p>
        </w:tc>
        <w:tc>
          <w:tcPr>
            <w:tcW w:w="357" w:type="pct"/>
            <w:shd w:val="clear" w:color="auto" w:fill="FFFFFF"/>
          </w:tcPr>
          <w:p w:rsidR="004D55A2" w:rsidRDefault="004D55A2" w:rsidP="00932C2C">
            <w:r w:rsidRPr="007B28D1">
              <w:rPr>
                <w:rFonts w:hint="eastAsia"/>
                <w:szCs w:val="18"/>
              </w:rPr>
              <w:t>必选</w:t>
            </w:r>
          </w:p>
        </w:tc>
        <w:tc>
          <w:tcPr>
            <w:tcW w:w="1071" w:type="pct"/>
            <w:shd w:val="clear" w:color="auto" w:fill="FFFFFF"/>
          </w:tcPr>
          <w:p w:rsidR="004D55A2" w:rsidRDefault="004D55A2" w:rsidP="00932C2C">
            <w:pPr>
              <w:pStyle w:val="aff6"/>
              <w:tabs>
                <w:tab w:val="clear" w:pos="4201"/>
                <w:tab w:val="clear" w:pos="9298"/>
                <w:tab w:val="center" w:pos="3034"/>
                <w:tab w:val="right" w:leader="dot" w:pos="6717"/>
              </w:tabs>
              <w:ind w:firstLineChars="0" w:firstLine="0"/>
              <w:jc w:val="left"/>
              <w:rPr>
                <w:szCs w:val="18"/>
              </w:rPr>
            </w:pPr>
          </w:p>
        </w:tc>
        <w:tc>
          <w:tcPr>
            <w:tcW w:w="1071" w:type="pct"/>
            <w:shd w:val="clear" w:color="auto" w:fill="FFFFFF"/>
          </w:tcPr>
          <w:p w:rsidR="004D55A2" w:rsidRDefault="004D55A2" w:rsidP="00932C2C">
            <w:pPr>
              <w:pStyle w:val="aff6"/>
              <w:tabs>
                <w:tab w:val="clear" w:pos="4201"/>
                <w:tab w:val="clear" w:pos="9298"/>
                <w:tab w:val="center" w:pos="3034"/>
                <w:tab w:val="right" w:leader="dot" w:pos="6717"/>
              </w:tabs>
              <w:ind w:firstLineChars="0" w:firstLine="0"/>
              <w:jc w:val="left"/>
              <w:rPr>
                <w:szCs w:val="18"/>
              </w:rPr>
            </w:pPr>
          </w:p>
        </w:tc>
      </w:tr>
      <w:tr w:rsidR="004D55A2" w:rsidRPr="009B306A" w:rsidTr="004D55A2">
        <w:tc>
          <w:tcPr>
            <w:tcW w:w="1779" w:type="pct"/>
            <w:vAlign w:val="center"/>
          </w:tcPr>
          <w:p w:rsidR="004D55A2" w:rsidRPr="008A095A" w:rsidRDefault="004D55A2"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color w:val="000000"/>
              </w:rPr>
              <w:t>serviceRecordID</w:t>
            </w:r>
          </w:p>
        </w:tc>
        <w:tc>
          <w:tcPr>
            <w:tcW w:w="722" w:type="pct"/>
            <w:shd w:val="clear" w:color="auto" w:fill="auto"/>
            <w:vAlign w:val="center"/>
          </w:tcPr>
          <w:p w:rsidR="004D55A2" w:rsidRPr="008A095A" w:rsidRDefault="004D55A2" w:rsidP="00932C2C">
            <w:pPr>
              <w:rPr>
                <w:szCs w:val="21"/>
              </w:rPr>
            </w:pPr>
            <w:r w:rsidRPr="005C2D2E">
              <w:rPr>
                <w:rFonts w:ascii="宋体" w:hAnsi="宋体" w:hint="eastAsia"/>
                <w:color w:val="000000"/>
                <w:szCs w:val="21"/>
              </w:rPr>
              <w:t>服务</w:t>
            </w:r>
            <w:r w:rsidRPr="005C2D2E">
              <w:rPr>
                <w:rFonts w:ascii="宋体" w:hAnsi="宋体"/>
                <w:color w:val="000000"/>
                <w:szCs w:val="21"/>
              </w:rPr>
              <w:t>记录</w:t>
            </w:r>
            <w:r w:rsidRPr="005C2D2E">
              <w:rPr>
                <w:rFonts w:ascii="宋体" w:hAnsi="宋体" w:hint="eastAsia"/>
                <w:color w:val="000000"/>
                <w:szCs w:val="21"/>
              </w:rPr>
              <w:t>ID</w:t>
            </w:r>
          </w:p>
        </w:tc>
        <w:tc>
          <w:tcPr>
            <w:tcW w:w="357" w:type="pct"/>
            <w:shd w:val="clear" w:color="auto" w:fill="auto"/>
          </w:tcPr>
          <w:p w:rsidR="004D55A2" w:rsidRDefault="004D55A2" w:rsidP="00932C2C">
            <w:r w:rsidRPr="007B28D1">
              <w:rPr>
                <w:rFonts w:hint="eastAsia"/>
                <w:szCs w:val="18"/>
              </w:rPr>
              <w:t>必选</w:t>
            </w:r>
          </w:p>
        </w:tc>
        <w:tc>
          <w:tcPr>
            <w:tcW w:w="1071" w:type="pct"/>
          </w:tcPr>
          <w:p w:rsidR="004D55A2" w:rsidRPr="009B306A" w:rsidRDefault="004D55A2" w:rsidP="00932C2C">
            <w:pPr>
              <w:pStyle w:val="aff6"/>
              <w:tabs>
                <w:tab w:val="clear" w:pos="4201"/>
                <w:tab w:val="clear" w:pos="9298"/>
                <w:tab w:val="center" w:pos="3034"/>
                <w:tab w:val="right" w:leader="dot" w:pos="6717"/>
              </w:tabs>
              <w:ind w:firstLineChars="0" w:firstLine="0"/>
              <w:jc w:val="left"/>
            </w:pPr>
          </w:p>
        </w:tc>
        <w:tc>
          <w:tcPr>
            <w:tcW w:w="1071" w:type="pct"/>
          </w:tcPr>
          <w:p w:rsidR="004D55A2" w:rsidRPr="009B306A" w:rsidRDefault="004D55A2" w:rsidP="00932C2C">
            <w:pPr>
              <w:pStyle w:val="aff6"/>
              <w:tabs>
                <w:tab w:val="clear" w:pos="4201"/>
                <w:tab w:val="clear" w:pos="9298"/>
                <w:tab w:val="center" w:pos="3034"/>
                <w:tab w:val="right" w:leader="dot" w:pos="6717"/>
              </w:tabs>
              <w:ind w:firstLineChars="0" w:firstLine="0"/>
              <w:jc w:val="left"/>
            </w:pPr>
          </w:p>
        </w:tc>
      </w:tr>
      <w:tr w:rsidR="004D55A2" w:rsidRPr="009B306A" w:rsidTr="004D55A2">
        <w:tc>
          <w:tcPr>
            <w:tcW w:w="1779" w:type="pct"/>
            <w:vAlign w:val="center"/>
          </w:tcPr>
          <w:p w:rsidR="004D55A2" w:rsidRPr="008A095A" w:rsidRDefault="004D55A2" w:rsidP="00932C2C">
            <w:pPr>
              <w:pStyle w:val="afffffff1"/>
              <w:spacing w:before="46" w:after="93"/>
              <w:ind w:firstLineChars="0" w:firstLine="0"/>
            </w:pPr>
            <w:r w:rsidRPr="00405C75">
              <w:rPr>
                <w:rFonts w:hAnsi="宋体" w:cs="宋体"/>
                <w:color w:val="000000"/>
              </w:rPr>
              <w:lastRenderedPageBreak/>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color w:val="000000"/>
              </w:rPr>
              <w:t xml:space="preserve"> serviceTypeCode</w:t>
            </w:r>
          </w:p>
        </w:tc>
        <w:tc>
          <w:tcPr>
            <w:tcW w:w="722" w:type="pct"/>
            <w:shd w:val="clear" w:color="auto" w:fill="auto"/>
            <w:vAlign w:val="center"/>
          </w:tcPr>
          <w:p w:rsidR="004D55A2" w:rsidRPr="008A095A" w:rsidRDefault="004D55A2" w:rsidP="00932C2C">
            <w:pPr>
              <w:rPr>
                <w:szCs w:val="21"/>
              </w:rPr>
            </w:pPr>
            <w:r>
              <w:rPr>
                <w:rFonts w:ascii="宋体" w:hAnsi="宋体" w:hint="eastAsia"/>
                <w:color w:val="000000"/>
                <w:szCs w:val="21"/>
              </w:rPr>
              <w:t>服务</w:t>
            </w:r>
            <w:r>
              <w:rPr>
                <w:rFonts w:ascii="宋体" w:hAnsi="宋体"/>
                <w:color w:val="000000"/>
                <w:szCs w:val="21"/>
              </w:rPr>
              <w:t>类型代码</w:t>
            </w:r>
          </w:p>
        </w:tc>
        <w:tc>
          <w:tcPr>
            <w:tcW w:w="357" w:type="pct"/>
            <w:shd w:val="clear" w:color="auto" w:fill="auto"/>
          </w:tcPr>
          <w:p w:rsidR="004D55A2" w:rsidRDefault="004D55A2" w:rsidP="00932C2C">
            <w:r w:rsidRPr="007B28D1">
              <w:rPr>
                <w:rFonts w:hint="eastAsia"/>
                <w:szCs w:val="18"/>
              </w:rPr>
              <w:t>必选</w:t>
            </w: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r>
      <w:tr w:rsidR="004D55A2" w:rsidRPr="009B306A" w:rsidTr="004D55A2">
        <w:tc>
          <w:tcPr>
            <w:tcW w:w="1779" w:type="pct"/>
            <w:vAlign w:val="center"/>
          </w:tcPr>
          <w:p w:rsidR="004D55A2" w:rsidRPr="008A095A" w:rsidRDefault="004D55A2"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sidRPr="003F02A4">
              <w:rPr>
                <w:rFonts w:hAnsi="宋体"/>
                <w:color w:val="000000"/>
              </w:rPr>
              <w:t xml:space="preserve"> </w:t>
            </w:r>
            <w:r>
              <w:rPr>
                <w:rFonts w:hAnsi="宋体"/>
                <w:color w:val="000000"/>
              </w:rPr>
              <w:t>serviceTypeName</w:t>
            </w:r>
          </w:p>
        </w:tc>
        <w:tc>
          <w:tcPr>
            <w:tcW w:w="722" w:type="pct"/>
            <w:shd w:val="clear" w:color="auto" w:fill="auto"/>
            <w:vAlign w:val="center"/>
          </w:tcPr>
          <w:p w:rsidR="004D55A2" w:rsidRPr="008A095A" w:rsidRDefault="004D55A2" w:rsidP="00932C2C">
            <w:pPr>
              <w:rPr>
                <w:szCs w:val="21"/>
              </w:rPr>
            </w:pPr>
            <w:r>
              <w:rPr>
                <w:rFonts w:ascii="宋体" w:hAnsi="宋体" w:hint="eastAsia"/>
                <w:color w:val="000000"/>
                <w:szCs w:val="21"/>
              </w:rPr>
              <w:t>服务</w:t>
            </w:r>
            <w:r>
              <w:rPr>
                <w:rFonts w:ascii="宋体" w:hAnsi="宋体"/>
                <w:color w:val="000000"/>
                <w:szCs w:val="21"/>
              </w:rPr>
              <w:t>类型名称</w:t>
            </w:r>
          </w:p>
        </w:tc>
        <w:tc>
          <w:tcPr>
            <w:tcW w:w="357" w:type="pct"/>
            <w:shd w:val="clear" w:color="auto" w:fill="auto"/>
          </w:tcPr>
          <w:p w:rsidR="004D55A2" w:rsidRDefault="004D55A2" w:rsidP="00932C2C">
            <w:r w:rsidRPr="007B28D1">
              <w:rPr>
                <w:rFonts w:hint="eastAsia"/>
                <w:szCs w:val="18"/>
              </w:rPr>
              <w:t>必选</w:t>
            </w: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r>
      <w:tr w:rsidR="004D55A2" w:rsidRPr="009B306A" w:rsidTr="004D55A2">
        <w:tc>
          <w:tcPr>
            <w:tcW w:w="1779" w:type="pct"/>
            <w:vAlign w:val="center"/>
          </w:tcPr>
          <w:p w:rsidR="004D55A2" w:rsidRPr="008A095A" w:rsidRDefault="004D55A2"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color w:val="000000"/>
              </w:rPr>
              <w:t xml:space="preserve"> </w:t>
            </w:r>
            <w:r w:rsidRPr="00851847">
              <w:rPr>
                <w:sz w:val="20"/>
                <w:szCs w:val="20"/>
              </w:rPr>
              <w:t>StartTime</w:t>
            </w:r>
          </w:p>
        </w:tc>
        <w:tc>
          <w:tcPr>
            <w:tcW w:w="722" w:type="pct"/>
            <w:shd w:val="clear" w:color="auto" w:fill="auto"/>
            <w:vAlign w:val="center"/>
          </w:tcPr>
          <w:p w:rsidR="004D55A2" w:rsidRPr="008A095A" w:rsidRDefault="004D55A2" w:rsidP="00932C2C">
            <w:pPr>
              <w:rPr>
                <w:szCs w:val="21"/>
              </w:rPr>
            </w:pPr>
            <w:r>
              <w:rPr>
                <w:rFonts w:ascii="宋体" w:hAnsi="宋体" w:hint="eastAsia"/>
                <w:color w:val="000000"/>
                <w:szCs w:val="21"/>
              </w:rPr>
              <w:t>服务</w:t>
            </w:r>
            <w:r>
              <w:rPr>
                <w:rFonts w:ascii="宋体" w:hAnsi="宋体"/>
                <w:color w:val="000000"/>
                <w:szCs w:val="21"/>
              </w:rPr>
              <w:t>开始时间</w:t>
            </w:r>
          </w:p>
        </w:tc>
        <w:tc>
          <w:tcPr>
            <w:tcW w:w="357" w:type="pct"/>
            <w:shd w:val="clear" w:color="auto" w:fill="auto"/>
          </w:tcPr>
          <w:p w:rsidR="004D55A2" w:rsidRDefault="004D55A2" w:rsidP="00932C2C">
            <w:r w:rsidRPr="007B28D1">
              <w:rPr>
                <w:rFonts w:hint="eastAsia"/>
                <w:szCs w:val="18"/>
              </w:rPr>
              <w:t>必选</w:t>
            </w: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r>
      <w:tr w:rsidR="004D55A2" w:rsidRPr="009B306A" w:rsidTr="004D55A2">
        <w:tc>
          <w:tcPr>
            <w:tcW w:w="1779" w:type="pct"/>
            <w:vAlign w:val="center"/>
          </w:tcPr>
          <w:p w:rsidR="004D55A2" w:rsidRPr="008A095A" w:rsidRDefault="004D55A2"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sidRPr="003F02A4">
              <w:rPr>
                <w:rFonts w:hAnsi="宋体"/>
                <w:color w:val="000000"/>
              </w:rPr>
              <w:t xml:space="preserve"> </w:t>
            </w:r>
            <w:r>
              <w:rPr>
                <w:sz w:val="20"/>
                <w:szCs w:val="20"/>
              </w:rPr>
              <w:t>End</w:t>
            </w:r>
            <w:r w:rsidRPr="00851847">
              <w:rPr>
                <w:sz w:val="20"/>
                <w:szCs w:val="20"/>
              </w:rPr>
              <w:t>Time</w:t>
            </w:r>
          </w:p>
        </w:tc>
        <w:tc>
          <w:tcPr>
            <w:tcW w:w="722" w:type="pct"/>
            <w:shd w:val="clear" w:color="auto" w:fill="auto"/>
            <w:vAlign w:val="center"/>
          </w:tcPr>
          <w:p w:rsidR="004D55A2" w:rsidRPr="008A095A" w:rsidRDefault="004D55A2" w:rsidP="00932C2C">
            <w:pPr>
              <w:rPr>
                <w:szCs w:val="21"/>
              </w:rPr>
            </w:pPr>
            <w:r>
              <w:rPr>
                <w:rFonts w:ascii="宋体" w:hAnsi="宋体" w:hint="eastAsia"/>
                <w:color w:val="000000"/>
                <w:szCs w:val="21"/>
              </w:rPr>
              <w:t>服务</w:t>
            </w:r>
            <w:r>
              <w:rPr>
                <w:rFonts w:ascii="宋体" w:hAnsi="宋体"/>
                <w:color w:val="000000"/>
                <w:szCs w:val="21"/>
              </w:rPr>
              <w:t>结束时间</w:t>
            </w:r>
          </w:p>
        </w:tc>
        <w:tc>
          <w:tcPr>
            <w:tcW w:w="357" w:type="pct"/>
            <w:shd w:val="clear" w:color="auto" w:fill="auto"/>
          </w:tcPr>
          <w:p w:rsidR="004D55A2" w:rsidRDefault="004D55A2" w:rsidP="00932C2C">
            <w:r w:rsidRPr="007B28D1">
              <w:rPr>
                <w:rFonts w:hint="eastAsia"/>
                <w:szCs w:val="18"/>
              </w:rPr>
              <w:t>必选</w:t>
            </w: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r>
      <w:tr w:rsidR="004D55A2" w:rsidRPr="009B306A" w:rsidTr="004D55A2">
        <w:tc>
          <w:tcPr>
            <w:tcW w:w="1779" w:type="pct"/>
            <w:vAlign w:val="center"/>
          </w:tcPr>
          <w:p w:rsidR="004D55A2" w:rsidRPr="008A095A" w:rsidRDefault="004D55A2"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sidRPr="003F02A4">
              <w:rPr>
                <w:rFonts w:hAnsi="宋体"/>
                <w:color w:val="000000"/>
              </w:rPr>
              <w:t xml:space="preserve"> </w:t>
            </w:r>
            <w:r>
              <w:rPr>
                <w:rFonts w:hAnsi="宋体"/>
                <w:color w:val="000000"/>
              </w:rPr>
              <w:t>ServiceProDes</w:t>
            </w:r>
          </w:p>
        </w:tc>
        <w:tc>
          <w:tcPr>
            <w:tcW w:w="722" w:type="pct"/>
            <w:shd w:val="clear" w:color="auto" w:fill="auto"/>
            <w:vAlign w:val="center"/>
          </w:tcPr>
          <w:p w:rsidR="004D55A2" w:rsidRPr="008A095A" w:rsidRDefault="004D55A2" w:rsidP="00932C2C">
            <w:pPr>
              <w:rPr>
                <w:szCs w:val="21"/>
              </w:rPr>
            </w:pPr>
            <w:r>
              <w:rPr>
                <w:rFonts w:ascii="宋体" w:hAnsi="宋体" w:hint="eastAsia"/>
                <w:color w:val="000000"/>
                <w:szCs w:val="21"/>
              </w:rPr>
              <w:t>服务</w:t>
            </w:r>
            <w:r>
              <w:rPr>
                <w:rFonts w:ascii="宋体" w:hAnsi="宋体"/>
                <w:color w:val="000000"/>
                <w:szCs w:val="21"/>
              </w:rPr>
              <w:t>过程描述</w:t>
            </w:r>
          </w:p>
        </w:tc>
        <w:tc>
          <w:tcPr>
            <w:tcW w:w="357" w:type="pct"/>
            <w:shd w:val="clear" w:color="auto" w:fill="auto"/>
          </w:tcPr>
          <w:p w:rsidR="004D55A2" w:rsidRDefault="004D55A2" w:rsidP="00932C2C">
            <w:r w:rsidRPr="007B28D1">
              <w:rPr>
                <w:rFonts w:hint="eastAsia"/>
                <w:szCs w:val="18"/>
              </w:rPr>
              <w:t>必选</w:t>
            </w: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r>
      <w:tr w:rsidR="004D55A2" w:rsidRPr="009B306A" w:rsidTr="004D55A2">
        <w:tc>
          <w:tcPr>
            <w:tcW w:w="1779" w:type="pct"/>
            <w:vAlign w:val="center"/>
          </w:tcPr>
          <w:p w:rsidR="004D55A2" w:rsidRPr="008A095A" w:rsidRDefault="004D55A2"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sidRPr="003F02A4">
              <w:rPr>
                <w:rFonts w:hAnsi="宋体"/>
                <w:color w:val="000000"/>
              </w:rPr>
              <w:t xml:space="preserve"> </w:t>
            </w:r>
            <w:r>
              <w:rPr>
                <w:rFonts w:hAnsi="宋体"/>
                <w:color w:val="000000"/>
              </w:rPr>
              <w:t>ServiceRes</w:t>
            </w:r>
          </w:p>
        </w:tc>
        <w:tc>
          <w:tcPr>
            <w:tcW w:w="722" w:type="pct"/>
            <w:shd w:val="clear" w:color="auto" w:fill="auto"/>
            <w:vAlign w:val="center"/>
          </w:tcPr>
          <w:p w:rsidR="004D55A2" w:rsidRPr="008A095A" w:rsidRDefault="004D55A2" w:rsidP="00932C2C">
            <w:pPr>
              <w:rPr>
                <w:szCs w:val="21"/>
              </w:rPr>
            </w:pPr>
            <w:r>
              <w:rPr>
                <w:rFonts w:ascii="宋体" w:hAnsi="宋体" w:hint="eastAsia"/>
                <w:color w:val="000000"/>
                <w:szCs w:val="21"/>
              </w:rPr>
              <w:t>服务</w:t>
            </w:r>
            <w:r>
              <w:rPr>
                <w:rFonts w:ascii="宋体" w:hAnsi="宋体"/>
                <w:color w:val="000000"/>
                <w:szCs w:val="21"/>
              </w:rPr>
              <w:t>结果</w:t>
            </w:r>
          </w:p>
        </w:tc>
        <w:tc>
          <w:tcPr>
            <w:tcW w:w="357" w:type="pct"/>
            <w:shd w:val="clear" w:color="auto" w:fill="auto"/>
          </w:tcPr>
          <w:p w:rsidR="004D55A2" w:rsidRDefault="004D55A2" w:rsidP="00932C2C">
            <w:r w:rsidRPr="007B28D1">
              <w:rPr>
                <w:rFonts w:hint="eastAsia"/>
                <w:szCs w:val="18"/>
              </w:rPr>
              <w:t>必选</w:t>
            </w: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r>
      <w:tr w:rsidR="004D55A2" w:rsidRPr="009B306A" w:rsidTr="004D55A2">
        <w:tc>
          <w:tcPr>
            <w:tcW w:w="1779" w:type="pct"/>
            <w:vAlign w:val="center"/>
          </w:tcPr>
          <w:p w:rsidR="004D55A2" w:rsidRPr="008A095A" w:rsidRDefault="004D55A2"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sidRPr="003F02A4">
              <w:rPr>
                <w:rFonts w:hAnsi="宋体"/>
                <w:color w:val="000000"/>
              </w:rPr>
              <w:t xml:space="preserve"> </w:t>
            </w:r>
            <w:r>
              <w:rPr>
                <w:rFonts w:hAnsi="宋体"/>
                <w:color w:val="000000"/>
              </w:rPr>
              <w:t>cardCode</w:t>
            </w:r>
          </w:p>
        </w:tc>
        <w:tc>
          <w:tcPr>
            <w:tcW w:w="722" w:type="pct"/>
            <w:shd w:val="clear" w:color="auto" w:fill="auto"/>
            <w:vAlign w:val="center"/>
          </w:tcPr>
          <w:p w:rsidR="004D55A2" w:rsidRPr="008A095A" w:rsidRDefault="004D55A2" w:rsidP="00932C2C">
            <w:pPr>
              <w:rPr>
                <w:szCs w:val="21"/>
              </w:rPr>
            </w:pPr>
            <w:r>
              <w:rPr>
                <w:rFonts w:ascii="宋体" w:hAnsi="宋体" w:hint="eastAsia"/>
                <w:color w:val="000000"/>
                <w:szCs w:val="21"/>
              </w:rPr>
              <w:t>就诊</w:t>
            </w:r>
            <w:r>
              <w:rPr>
                <w:rFonts w:ascii="宋体" w:hAnsi="宋体"/>
                <w:color w:val="000000"/>
                <w:szCs w:val="21"/>
              </w:rPr>
              <w:t>卡代码</w:t>
            </w:r>
          </w:p>
        </w:tc>
        <w:tc>
          <w:tcPr>
            <w:tcW w:w="357" w:type="pct"/>
            <w:shd w:val="clear" w:color="auto" w:fill="auto"/>
          </w:tcPr>
          <w:p w:rsidR="004D55A2" w:rsidRDefault="004D55A2" w:rsidP="00932C2C">
            <w:r w:rsidRPr="007B28D1">
              <w:rPr>
                <w:rFonts w:hint="eastAsia"/>
                <w:szCs w:val="18"/>
              </w:rPr>
              <w:t>必选</w:t>
            </w: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r>
      <w:tr w:rsidR="004D55A2" w:rsidRPr="009B306A" w:rsidTr="004D55A2">
        <w:tc>
          <w:tcPr>
            <w:tcW w:w="1779" w:type="pct"/>
            <w:vAlign w:val="center"/>
          </w:tcPr>
          <w:p w:rsidR="004D55A2" w:rsidRPr="008A095A" w:rsidRDefault="004D55A2"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sidRPr="00EE2C44">
              <w:rPr>
                <w:rFonts w:hAnsi="宋体"/>
                <w:color w:val="000000"/>
              </w:rPr>
              <w:t xml:space="preserve"> </w:t>
            </w:r>
            <w:r>
              <w:rPr>
                <w:rFonts w:hAnsi="宋体"/>
                <w:color w:val="000000"/>
              </w:rPr>
              <w:t>cardName</w:t>
            </w:r>
          </w:p>
        </w:tc>
        <w:tc>
          <w:tcPr>
            <w:tcW w:w="722" w:type="pct"/>
            <w:shd w:val="clear" w:color="auto" w:fill="auto"/>
            <w:vAlign w:val="center"/>
          </w:tcPr>
          <w:p w:rsidR="004D55A2" w:rsidRPr="008A095A" w:rsidRDefault="004D55A2" w:rsidP="00932C2C">
            <w:pPr>
              <w:rPr>
                <w:szCs w:val="21"/>
              </w:rPr>
            </w:pPr>
            <w:r>
              <w:rPr>
                <w:rFonts w:ascii="宋体" w:hAnsi="宋体" w:hint="eastAsia"/>
                <w:color w:val="000000"/>
                <w:szCs w:val="21"/>
              </w:rPr>
              <w:t>就诊</w:t>
            </w:r>
            <w:r>
              <w:rPr>
                <w:rFonts w:ascii="宋体" w:hAnsi="宋体"/>
                <w:color w:val="000000"/>
                <w:szCs w:val="21"/>
              </w:rPr>
              <w:t>卡名称</w:t>
            </w:r>
          </w:p>
        </w:tc>
        <w:tc>
          <w:tcPr>
            <w:tcW w:w="357" w:type="pct"/>
            <w:shd w:val="clear" w:color="auto" w:fill="auto"/>
          </w:tcPr>
          <w:p w:rsidR="004D55A2" w:rsidRDefault="004D55A2" w:rsidP="00932C2C">
            <w:r w:rsidRPr="007B28D1">
              <w:rPr>
                <w:rFonts w:hint="eastAsia"/>
                <w:szCs w:val="18"/>
              </w:rPr>
              <w:t>必选</w:t>
            </w: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r>
      <w:tr w:rsidR="004D55A2" w:rsidRPr="009B306A" w:rsidTr="004D55A2">
        <w:tc>
          <w:tcPr>
            <w:tcW w:w="1779" w:type="pct"/>
            <w:vAlign w:val="center"/>
          </w:tcPr>
          <w:p w:rsidR="004D55A2" w:rsidRPr="008A095A" w:rsidRDefault="004D55A2"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color w:val="000000"/>
              </w:rPr>
              <w:t xml:space="preserve"> cardNum</w:t>
            </w:r>
          </w:p>
        </w:tc>
        <w:tc>
          <w:tcPr>
            <w:tcW w:w="722" w:type="pct"/>
            <w:shd w:val="clear" w:color="auto" w:fill="auto"/>
            <w:vAlign w:val="center"/>
          </w:tcPr>
          <w:p w:rsidR="004D55A2" w:rsidRPr="008A095A" w:rsidRDefault="004D55A2" w:rsidP="00932C2C">
            <w:pPr>
              <w:rPr>
                <w:szCs w:val="21"/>
              </w:rPr>
            </w:pPr>
            <w:r>
              <w:rPr>
                <w:rFonts w:ascii="宋体" w:hAnsi="宋体" w:hint="eastAsia"/>
                <w:color w:val="000000"/>
                <w:szCs w:val="21"/>
              </w:rPr>
              <w:t>就诊</w:t>
            </w:r>
            <w:r>
              <w:rPr>
                <w:rFonts w:ascii="宋体" w:hAnsi="宋体"/>
                <w:color w:val="000000"/>
                <w:szCs w:val="21"/>
              </w:rPr>
              <w:t>卡号</w:t>
            </w:r>
          </w:p>
        </w:tc>
        <w:tc>
          <w:tcPr>
            <w:tcW w:w="357" w:type="pct"/>
            <w:shd w:val="clear" w:color="auto" w:fill="auto"/>
          </w:tcPr>
          <w:p w:rsidR="004D55A2" w:rsidRDefault="004D55A2" w:rsidP="00932C2C">
            <w:r w:rsidRPr="007B28D1">
              <w:rPr>
                <w:rFonts w:hint="eastAsia"/>
                <w:szCs w:val="18"/>
              </w:rPr>
              <w:t>必选</w:t>
            </w: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r>
      <w:tr w:rsidR="004D55A2" w:rsidRPr="009B306A" w:rsidTr="004D55A2">
        <w:tc>
          <w:tcPr>
            <w:tcW w:w="1779" w:type="pct"/>
            <w:vAlign w:val="center"/>
          </w:tcPr>
          <w:p w:rsidR="004D55A2" w:rsidRPr="008A095A" w:rsidRDefault="004D55A2"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color w:val="000000"/>
              </w:rPr>
              <w:t xml:space="preserve"> certTypeCode</w:t>
            </w:r>
          </w:p>
        </w:tc>
        <w:tc>
          <w:tcPr>
            <w:tcW w:w="722" w:type="pct"/>
            <w:shd w:val="clear" w:color="auto" w:fill="auto"/>
            <w:vAlign w:val="center"/>
          </w:tcPr>
          <w:p w:rsidR="004D55A2" w:rsidRPr="008A095A" w:rsidRDefault="004D55A2" w:rsidP="00932C2C">
            <w:pPr>
              <w:rPr>
                <w:szCs w:val="21"/>
              </w:rPr>
            </w:pPr>
            <w:r>
              <w:rPr>
                <w:rFonts w:ascii="宋体" w:hAnsi="宋体" w:hint="eastAsia"/>
                <w:szCs w:val="21"/>
              </w:rPr>
              <w:t>证件</w:t>
            </w:r>
            <w:r>
              <w:rPr>
                <w:rFonts w:ascii="宋体" w:hAnsi="宋体"/>
                <w:szCs w:val="21"/>
              </w:rPr>
              <w:t>类别代码</w:t>
            </w:r>
          </w:p>
        </w:tc>
        <w:tc>
          <w:tcPr>
            <w:tcW w:w="357" w:type="pct"/>
            <w:shd w:val="clear" w:color="auto" w:fill="auto"/>
          </w:tcPr>
          <w:p w:rsidR="004D55A2" w:rsidRDefault="004D55A2" w:rsidP="00932C2C">
            <w:r w:rsidRPr="007B28D1">
              <w:rPr>
                <w:rFonts w:hint="eastAsia"/>
                <w:szCs w:val="18"/>
              </w:rPr>
              <w:t>必选</w:t>
            </w: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r>
      <w:tr w:rsidR="004D55A2" w:rsidRPr="009B306A" w:rsidTr="004D55A2">
        <w:tc>
          <w:tcPr>
            <w:tcW w:w="1779" w:type="pct"/>
            <w:vAlign w:val="center"/>
          </w:tcPr>
          <w:p w:rsidR="004D55A2" w:rsidRPr="008A095A" w:rsidRDefault="004D55A2"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color w:val="000000"/>
              </w:rPr>
              <w:t xml:space="preserve"> certTypeName</w:t>
            </w:r>
          </w:p>
        </w:tc>
        <w:tc>
          <w:tcPr>
            <w:tcW w:w="722" w:type="pct"/>
            <w:shd w:val="clear" w:color="auto" w:fill="auto"/>
            <w:vAlign w:val="center"/>
          </w:tcPr>
          <w:p w:rsidR="004D55A2" w:rsidRPr="008A095A" w:rsidRDefault="004D55A2" w:rsidP="00932C2C">
            <w:pPr>
              <w:rPr>
                <w:szCs w:val="21"/>
              </w:rPr>
            </w:pPr>
            <w:r>
              <w:rPr>
                <w:rFonts w:ascii="宋体" w:hAnsi="宋体" w:hint="eastAsia"/>
                <w:szCs w:val="21"/>
              </w:rPr>
              <w:t>证件</w:t>
            </w:r>
            <w:r>
              <w:rPr>
                <w:rFonts w:ascii="宋体" w:hAnsi="宋体"/>
                <w:szCs w:val="21"/>
              </w:rPr>
              <w:t>类别名称</w:t>
            </w:r>
          </w:p>
        </w:tc>
        <w:tc>
          <w:tcPr>
            <w:tcW w:w="357" w:type="pct"/>
            <w:shd w:val="clear" w:color="auto" w:fill="auto"/>
          </w:tcPr>
          <w:p w:rsidR="004D55A2" w:rsidRDefault="004D55A2" w:rsidP="00932C2C">
            <w:r w:rsidRPr="007B28D1">
              <w:rPr>
                <w:rFonts w:hint="eastAsia"/>
                <w:szCs w:val="18"/>
              </w:rPr>
              <w:t>必选</w:t>
            </w: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r>
      <w:tr w:rsidR="004D55A2" w:rsidRPr="009B306A" w:rsidTr="004D55A2">
        <w:tc>
          <w:tcPr>
            <w:tcW w:w="1779" w:type="pct"/>
            <w:vAlign w:val="center"/>
          </w:tcPr>
          <w:p w:rsidR="004D55A2" w:rsidRPr="008A095A" w:rsidRDefault="004D55A2"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color w:val="000000"/>
              </w:rPr>
              <w:t xml:space="preserve"> certNum</w:t>
            </w:r>
          </w:p>
        </w:tc>
        <w:tc>
          <w:tcPr>
            <w:tcW w:w="722" w:type="pct"/>
            <w:shd w:val="clear" w:color="auto" w:fill="auto"/>
            <w:vAlign w:val="center"/>
          </w:tcPr>
          <w:p w:rsidR="004D55A2" w:rsidRPr="008A095A" w:rsidRDefault="004D55A2" w:rsidP="00932C2C">
            <w:pPr>
              <w:rPr>
                <w:szCs w:val="21"/>
              </w:rPr>
            </w:pPr>
            <w:r>
              <w:rPr>
                <w:rFonts w:ascii="宋体" w:hAnsi="宋体" w:hint="eastAsia"/>
                <w:color w:val="000000"/>
                <w:szCs w:val="21"/>
              </w:rPr>
              <w:t>证件</w:t>
            </w:r>
            <w:r>
              <w:rPr>
                <w:rFonts w:ascii="宋体" w:hAnsi="宋体"/>
                <w:color w:val="000000"/>
                <w:szCs w:val="21"/>
              </w:rPr>
              <w:t>号码</w:t>
            </w:r>
          </w:p>
        </w:tc>
        <w:tc>
          <w:tcPr>
            <w:tcW w:w="357" w:type="pct"/>
            <w:shd w:val="clear" w:color="auto" w:fill="auto"/>
          </w:tcPr>
          <w:p w:rsidR="004D55A2" w:rsidRDefault="004D55A2" w:rsidP="00932C2C">
            <w:r w:rsidRPr="007B28D1">
              <w:rPr>
                <w:rFonts w:hint="eastAsia"/>
                <w:szCs w:val="18"/>
              </w:rPr>
              <w:t>必选</w:t>
            </w: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r>
      <w:tr w:rsidR="004D55A2" w:rsidRPr="009B306A" w:rsidTr="004D55A2">
        <w:tc>
          <w:tcPr>
            <w:tcW w:w="1779" w:type="pct"/>
            <w:vAlign w:val="center"/>
          </w:tcPr>
          <w:p w:rsidR="004D55A2" w:rsidRPr="008A095A" w:rsidRDefault="004D55A2" w:rsidP="00932C2C">
            <w:pPr>
              <w:pStyle w:val="afffffff1"/>
              <w:spacing w:before="46" w:after="93"/>
              <w:ind w:firstLineChars="0" w:firstLine="0"/>
            </w:pPr>
            <w:r w:rsidRPr="00405C75">
              <w:rPr>
                <w:rFonts w:hAnsi="宋体" w:cs="宋体"/>
                <w:color w:val="000000"/>
              </w:rPr>
              <w:lastRenderedPageBreak/>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color w:val="000000"/>
              </w:rPr>
              <w:t xml:space="preserve"> </w:t>
            </w:r>
            <w:r w:rsidRPr="005974F8">
              <w:rPr>
                <w:rFonts w:hAnsi="宋体"/>
                <w:color w:val="000000"/>
              </w:rPr>
              <w:t>patient</w:t>
            </w:r>
            <w:r>
              <w:rPr>
                <w:rFonts w:hAnsi="宋体"/>
                <w:color w:val="000000"/>
              </w:rPr>
              <w:t>Name</w:t>
            </w:r>
          </w:p>
        </w:tc>
        <w:tc>
          <w:tcPr>
            <w:tcW w:w="722" w:type="pct"/>
            <w:shd w:val="clear" w:color="auto" w:fill="auto"/>
            <w:vAlign w:val="center"/>
          </w:tcPr>
          <w:p w:rsidR="004D55A2" w:rsidRPr="008A095A" w:rsidRDefault="004D55A2" w:rsidP="00932C2C">
            <w:pPr>
              <w:rPr>
                <w:szCs w:val="21"/>
              </w:rPr>
            </w:pPr>
            <w:r>
              <w:rPr>
                <w:rFonts w:ascii="宋体" w:hAnsi="宋体" w:hint="eastAsia"/>
                <w:color w:val="000000"/>
                <w:szCs w:val="21"/>
              </w:rPr>
              <w:t>患者</w:t>
            </w:r>
            <w:r>
              <w:rPr>
                <w:rFonts w:ascii="宋体" w:hAnsi="宋体"/>
                <w:color w:val="000000"/>
                <w:szCs w:val="21"/>
              </w:rPr>
              <w:t>姓名</w:t>
            </w:r>
          </w:p>
        </w:tc>
        <w:tc>
          <w:tcPr>
            <w:tcW w:w="357" w:type="pct"/>
            <w:shd w:val="clear" w:color="auto" w:fill="auto"/>
          </w:tcPr>
          <w:p w:rsidR="004D55A2" w:rsidRDefault="004D55A2" w:rsidP="00932C2C">
            <w:r w:rsidRPr="007B28D1">
              <w:rPr>
                <w:rFonts w:hint="eastAsia"/>
                <w:szCs w:val="18"/>
              </w:rPr>
              <w:t>必选</w:t>
            </w:r>
          </w:p>
        </w:tc>
        <w:tc>
          <w:tcPr>
            <w:tcW w:w="1071" w:type="pct"/>
          </w:tcPr>
          <w:p w:rsidR="004D55A2" w:rsidRDefault="004D55A2" w:rsidP="004D55A2">
            <w:pPr>
              <w:widowControl/>
              <w:jc w:val="center"/>
              <w:rPr>
                <w:color w:val="000000"/>
                <w:kern w:val="0"/>
                <w:sz w:val="20"/>
                <w:szCs w:val="20"/>
              </w:rPr>
            </w:pPr>
            <w:r>
              <w:rPr>
                <w:rFonts w:hint="eastAsia"/>
                <w:color w:val="000000"/>
                <w:sz w:val="20"/>
                <w:szCs w:val="20"/>
              </w:rPr>
              <w:t>DE02.01.039.00</w:t>
            </w:r>
          </w:p>
          <w:p w:rsidR="004D55A2" w:rsidRDefault="004D55A2" w:rsidP="00932C2C">
            <w:pPr>
              <w:pStyle w:val="aff6"/>
              <w:tabs>
                <w:tab w:val="clear" w:pos="4201"/>
                <w:tab w:val="clear" w:pos="9298"/>
                <w:tab w:val="center" w:pos="3034"/>
                <w:tab w:val="right" w:leader="dot" w:pos="6717"/>
              </w:tabs>
              <w:ind w:firstLineChars="0" w:firstLine="0"/>
              <w:jc w:val="left"/>
            </w:pP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r>
      <w:tr w:rsidR="004D55A2" w:rsidRPr="009B306A" w:rsidTr="004D55A2">
        <w:tc>
          <w:tcPr>
            <w:tcW w:w="1779" w:type="pct"/>
            <w:vAlign w:val="center"/>
          </w:tcPr>
          <w:p w:rsidR="004D55A2" w:rsidRPr="008A095A" w:rsidRDefault="004D55A2"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sidRPr="00641364">
              <w:rPr>
                <w:rFonts w:hAnsi="宋体"/>
                <w:color w:val="000000"/>
              </w:rPr>
              <w:t xml:space="preserve"> </w:t>
            </w:r>
            <w:r w:rsidRPr="005974F8">
              <w:rPr>
                <w:rFonts w:hAnsi="宋体"/>
                <w:color w:val="000000"/>
              </w:rPr>
              <w:t>patient</w:t>
            </w:r>
            <w:r>
              <w:t>P</w:t>
            </w:r>
            <w:r w:rsidRPr="005974F8">
              <w:rPr>
                <w:rFonts w:hAnsi="宋体"/>
                <w:color w:val="000000"/>
              </w:rPr>
              <w:t>hone</w:t>
            </w:r>
            <w:r>
              <w:rPr>
                <w:rFonts w:hAnsi="宋体"/>
                <w:color w:val="000000"/>
              </w:rPr>
              <w:t>Num</w:t>
            </w:r>
          </w:p>
        </w:tc>
        <w:tc>
          <w:tcPr>
            <w:tcW w:w="722" w:type="pct"/>
            <w:shd w:val="clear" w:color="auto" w:fill="auto"/>
            <w:vAlign w:val="center"/>
          </w:tcPr>
          <w:p w:rsidR="004D55A2" w:rsidRPr="008A095A" w:rsidRDefault="004D55A2" w:rsidP="00932C2C">
            <w:pPr>
              <w:rPr>
                <w:szCs w:val="21"/>
              </w:rPr>
            </w:pPr>
            <w:r>
              <w:rPr>
                <w:rFonts w:ascii="宋体" w:hAnsi="宋体" w:hint="eastAsia"/>
                <w:color w:val="000000"/>
                <w:szCs w:val="21"/>
              </w:rPr>
              <w:t>联系</w:t>
            </w:r>
            <w:r>
              <w:rPr>
                <w:rFonts w:ascii="宋体" w:hAnsi="宋体"/>
                <w:color w:val="000000"/>
                <w:szCs w:val="21"/>
              </w:rPr>
              <w:t>手机号</w:t>
            </w:r>
          </w:p>
        </w:tc>
        <w:tc>
          <w:tcPr>
            <w:tcW w:w="357" w:type="pct"/>
            <w:shd w:val="clear" w:color="auto" w:fill="auto"/>
          </w:tcPr>
          <w:p w:rsidR="004D55A2" w:rsidRDefault="004D55A2" w:rsidP="00932C2C">
            <w:r w:rsidRPr="007B28D1">
              <w:rPr>
                <w:rFonts w:hint="eastAsia"/>
                <w:szCs w:val="18"/>
              </w:rPr>
              <w:t>必选</w:t>
            </w: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r>
      <w:tr w:rsidR="004D55A2" w:rsidRPr="009B306A" w:rsidTr="004D55A2">
        <w:tc>
          <w:tcPr>
            <w:tcW w:w="1779" w:type="pct"/>
            <w:vAlign w:val="center"/>
          </w:tcPr>
          <w:p w:rsidR="004D55A2" w:rsidRPr="008A095A" w:rsidRDefault="004D55A2"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rPr>
              <w:t xml:space="preserve"> serviceOrgCode</w:t>
            </w:r>
          </w:p>
        </w:tc>
        <w:tc>
          <w:tcPr>
            <w:tcW w:w="722" w:type="pct"/>
            <w:shd w:val="clear" w:color="auto" w:fill="auto"/>
            <w:vAlign w:val="center"/>
          </w:tcPr>
          <w:p w:rsidR="004D55A2" w:rsidRPr="008A095A" w:rsidRDefault="004D55A2" w:rsidP="00932C2C">
            <w:pPr>
              <w:rPr>
                <w:szCs w:val="21"/>
              </w:rPr>
            </w:pPr>
            <w:r w:rsidRPr="005C2D2E">
              <w:rPr>
                <w:rFonts w:ascii="宋体" w:hAnsi="宋体" w:hint="eastAsia"/>
                <w:color w:val="000000"/>
                <w:szCs w:val="21"/>
              </w:rPr>
              <w:t>服务</w:t>
            </w:r>
            <w:r w:rsidRPr="005C2D2E">
              <w:rPr>
                <w:rFonts w:ascii="宋体" w:hAnsi="宋体"/>
                <w:color w:val="000000"/>
                <w:szCs w:val="21"/>
              </w:rPr>
              <w:t>机构编码</w:t>
            </w:r>
          </w:p>
        </w:tc>
        <w:tc>
          <w:tcPr>
            <w:tcW w:w="357" w:type="pct"/>
            <w:shd w:val="clear" w:color="auto" w:fill="auto"/>
          </w:tcPr>
          <w:p w:rsidR="004D55A2" w:rsidRDefault="004D55A2" w:rsidP="00932C2C">
            <w:r w:rsidRPr="007B28D1">
              <w:rPr>
                <w:rFonts w:hint="eastAsia"/>
                <w:szCs w:val="18"/>
              </w:rPr>
              <w:t>必选</w:t>
            </w: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r>
      <w:tr w:rsidR="004D55A2" w:rsidRPr="009B306A" w:rsidTr="004D55A2">
        <w:tc>
          <w:tcPr>
            <w:tcW w:w="1779" w:type="pct"/>
            <w:vAlign w:val="center"/>
          </w:tcPr>
          <w:p w:rsidR="004D55A2" w:rsidRPr="008A095A" w:rsidRDefault="004D55A2"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sidRPr="005C2D2E">
              <w:rPr>
                <w:rFonts w:hAnsi="宋体"/>
                <w:color w:val="000000"/>
              </w:rPr>
              <w:t xml:space="preserve"> </w:t>
            </w:r>
            <w:r>
              <w:rPr>
                <w:rFonts w:hAnsi="宋体"/>
              </w:rPr>
              <w:t>serviceOrgName</w:t>
            </w:r>
          </w:p>
        </w:tc>
        <w:tc>
          <w:tcPr>
            <w:tcW w:w="722" w:type="pct"/>
            <w:shd w:val="clear" w:color="auto" w:fill="auto"/>
            <w:vAlign w:val="center"/>
          </w:tcPr>
          <w:p w:rsidR="004D55A2" w:rsidRPr="008A095A" w:rsidRDefault="004D55A2" w:rsidP="00932C2C">
            <w:pPr>
              <w:rPr>
                <w:szCs w:val="21"/>
              </w:rPr>
            </w:pPr>
            <w:r w:rsidRPr="005C2D2E">
              <w:rPr>
                <w:rFonts w:ascii="宋体" w:hAnsi="宋体" w:hint="eastAsia"/>
                <w:color w:val="000000"/>
                <w:szCs w:val="21"/>
              </w:rPr>
              <w:t>服务</w:t>
            </w:r>
            <w:r w:rsidRPr="005C2D2E">
              <w:rPr>
                <w:rFonts w:ascii="宋体" w:hAnsi="宋体"/>
                <w:color w:val="000000"/>
                <w:szCs w:val="21"/>
              </w:rPr>
              <w:t>机构名称</w:t>
            </w:r>
          </w:p>
        </w:tc>
        <w:tc>
          <w:tcPr>
            <w:tcW w:w="357" w:type="pct"/>
            <w:shd w:val="clear" w:color="auto" w:fill="auto"/>
          </w:tcPr>
          <w:p w:rsidR="004D55A2" w:rsidRDefault="004D55A2" w:rsidP="00932C2C">
            <w:r w:rsidRPr="007B28D1">
              <w:rPr>
                <w:rFonts w:hint="eastAsia"/>
                <w:szCs w:val="18"/>
              </w:rPr>
              <w:t>必选</w:t>
            </w: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r>
      <w:tr w:rsidR="004D55A2" w:rsidRPr="009B306A" w:rsidTr="004D55A2">
        <w:tc>
          <w:tcPr>
            <w:tcW w:w="1779" w:type="pct"/>
            <w:vAlign w:val="center"/>
          </w:tcPr>
          <w:p w:rsidR="004D55A2" w:rsidRPr="008A095A" w:rsidRDefault="004D55A2"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sidRPr="00641364">
              <w:rPr>
                <w:rFonts w:hAnsi="宋体"/>
                <w:color w:val="000000"/>
              </w:rPr>
              <w:t xml:space="preserve"> </w:t>
            </w:r>
            <w:r>
              <w:rPr>
                <w:rFonts w:hAnsi="宋体"/>
                <w:color w:val="000000"/>
              </w:rPr>
              <w:t>docCode</w:t>
            </w:r>
          </w:p>
        </w:tc>
        <w:tc>
          <w:tcPr>
            <w:tcW w:w="722" w:type="pct"/>
            <w:shd w:val="clear" w:color="auto" w:fill="auto"/>
            <w:vAlign w:val="center"/>
          </w:tcPr>
          <w:p w:rsidR="004D55A2" w:rsidRPr="008A095A" w:rsidRDefault="004D55A2" w:rsidP="00932C2C">
            <w:pPr>
              <w:rPr>
                <w:szCs w:val="21"/>
              </w:rPr>
            </w:pPr>
            <w:r>
              <w:rPr>
                <w:rFonts w:ascii="宋体" w:hAnsi="宋体" w:hint="eastAsia"/>
                <w:color w:val="000000"/>
                <w:szCs w:val="21"/>
              </w:rPr>
              <w:t>服务</w:t>
            </w:r>
            <w:r>
              <w:rPr>
                <w:rFonts w:ascii="宋体" w:hAnsi="宋体"/>
                <w:color w:val="000000"/>
                <w:szCs w:val="21"/>
              </w:rPr>
              <w:t>医生编码</w:t>
            </w:r>
          </w:p>
        </w:tc>
        <w:tc>
          <w:tcPr>
            <w:tcW w:w="357" w:type="pct"/>
            <w:shd w:val="clear" w:color="auto" w:fill="auto"/>
          </w:tcPr>
          <w:p w:rsidR="004D55A2" w:rsidRDefault="004D55A2" w:rsidP="00932C2C">
            <w:r w:rsidRPr="007B28D1">
              <w:rPr>
                <w:rFonts w:hint="eastAsia"/>
                <w:szCs w:val="18"/>
              </w:rPr>
              <w:t>必选</w:t>
            </w: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r>
      <w:tr w:rsidR="004D55A2" w:rsidRPr="009B306A" w:rsidTr="004D55A2">
        <w:tc>
          <w:tcPr>
            <w:tcW w:w="1779" w:type="pct"/>
            <w:vAlign w:val="center"/>
          </w:tcPr>
          <w:p w:rsidR="004D55A2" w:rsidRPr="008A095A" w:rsidRDefault="004D55A2" w:rsidP="00932C2C">
            <w:pPr>
              <w:pStyle w:val="afffffff1"/>
              <w:spacing w:before="46" w:after="93"/>
              <w:ind w:firstLineChars="0" w:firstLine="0"/>
            </w:pPr>
            <w:r w:rsidRPr="00405C75">
              <w:rPr>
                <w:rFonts w:hAnsi="宋体" w:cs="宋体"/>
                <w:color w:val="000000"/>
              </w:rPr>
              <w:t>Business</w:t>
            </w:r>
            <w:r>
              <w:rPr>
                <w:rFonts w:hAnsi="宋体" w:cs="宋体"/>
                <w:color w:val="000000"/>
              </w:rPr>
              <w:t>/</w:t>
            </w:r>
            <w:r w:rsidRPr="00E4225F">
              <w:rPr>
                <w:rFonts w:hAnsi="宋体" w:cs="宋体"/>
                <w:color w:val="000000"/>
              </w:rPr>
              <w:t>businessdata</w:t>
            </w:r>
            <w:r>
              <w:rPr>
                <w:rFonts w:hAnsi="宋体" w:cs="宋体"/>
                <w:color w:val="000000"/>
              </w:rPr>
              <w:t>/</w:t>
            </w:r>
            <w:r>
              <w:rPr>
                <w:rFonts w:hAnsi="宋体"/>
                <w:color w:val="000000"/>
              </w:rPr>
              <w:t xml:space="preserve"> docName</w:t>
            </w:r>
          </w:p>
        </w:tc>
        <w:tc>
          <w:tcPr>
            <w:tcW w:w="722" w:type="pct"/>
            <w:shd w:val="clear" w:color="auto" w:fill="auto"/>
            <w:vAlign w:val="center"/>
          </w:tcPr>
          <w:p w:rsidR="004D55A2" w:rsidRPr="008A095A" w:rsidRDefault="004D55A2" w:rsidP="00932C2C">
            <w:pPr>
              <w:rPr>
                <w:szCs w:val="21"/>
              </w:rPr>
            </w:pPr>
            <w:r>
              <w:rPr>
                <w:rFonts w:ascii="宋体" w:hAnsi="宋体" w:hint="eastAsia"/>
                <w:color w:val="000000"/>
                <w:szCs w:val="21"/>
              </w:rPr>
              <w:t>服务</w:t>
            </w:r>
            <w:r>
              <w:rPr>
                <w:rFonts w:ascii="宋体" w:hAnsi="宋体"/>
                <w:color w:val="000000"/>
                <w:szCs w:val="21"/>
              </w:rPr>
              <w:t>医生姓名</w:t>
            </w:r>
          </w:p>
        </w:tc>
        <w:tc>
          <w:tcPr>
            <w:tcW w:w="357" w:type="pct"/>
            <w:shd w:val="clear" w:color="auto" w:fill="auto"/>
          </w:tcPr>
          <w:p w:rsidR="004D55A2" w:rsidRDefault="004D55A2" w:rsidP="00932C2C">
            <w:r w:rsidRPr="007B28D1">
              <w:rPr>
                <w:rFonts w:hint="eastAsia"/>
                <w:szCs w:val="18"/>
              </w:rPr>
              <w:t>必选</w:t>
            </w: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c>
          <w:tcPr>
            <w:tcW w:w="1071" w:type="pct"/>
          </w:tcPr>
          <w:p w:rsidR="004D55A2" w:rsidRDefault="004D55A2" w:rsidP="00932C2C">
            <w:pPr>
              <w:pStyle w:val="aff6"/>
              <w:tabs>
                <w:tab w:val="clear" w:pos="4201"/>
                <w:tab w:val="clear" w:pos="9298"/>
                <w:tab w:val="center" w:pos="3034"/>
                <w:tab w:val="right" w:leader="dot" w:pos="6717"/>
              </w:tabs>
              <w:ind w:firstLineChars="0" w:firstLine="0"/>
              <w:jc w:val="left"/>
            </w:pPr>
          </w:p>
        </w:tc>
      </w:tr>
    </w:tbl>
    <w:p w:rsidR="00B15BED" w:rsidRPr="00B15BED" w:rsidRDefault="00B15BED" w:rsidP="00B15BED">
      <w:pPr>
        <w:pStyle w:val="aff6"/>
      </w:pPr>
    </w:p>
    <w:p w:rsidR="00483119" w:rsidRDefault="00483119" w:rsidP="00483119">
      <w:pPr>
        <w:pStyle w:val="a5"/>
        <w:spacing w:before="312" w:after="312"/>
      </w:pPr>
      <w:bookmarkStart w:id="220" w:name="_Toc475014587"/>
      <w:bookmarkStart w:id="221" w:name="_Toc479607267"/>
      <w:bookmarkStart w:id="222" w:name="_Toc479689910"/>
      <w:bookmarkStart w:id="223" w:name="_Toc485806435"/>
      <w:bookmarkStart w:id="224" w:name="_Toc485982488"/>
      <w:bookmarkStart w:id="225" w:name="_Toc458582891"/>
      <w:bookmarkStart w:id="226" w:name="_Toc458582909"/>
      <w:bookmarkStart w:id="227" w:name="_Toc458582921"/>
      <w:bookmarkStart w:id="228" w:name="_Toc459123454"/>
      <w:bookmarkStart w:id="229" w:name="_Toc458582892"/>
      <w:bookmarkStart w:id="230" w:name="_Toc458582910"/>
      <w:bookmarkStart w:id="231" w:name="_Toc458582922"/>
      <w:bookmarkStart w:id="232" w:name="_Toc459123455"/>
      <w:bookmarkStart w:id="233" w:name="_Toc475014597"/>
      <w:bookmarkStart w:id="234" w:name="_Toc486872293"/>
      <w:r>
        <w:t>交互服务</w:t>
      </w:r>
      <w:bookmarkEnd w:id="220"/>
      <w:bookmarkEnd w:id="221"/>
      <w:bookmarkEnd w:id="222"/>
      <w:bookmarkEnd w:id="223"/>
      <w:bookmarkEnd w:id="224"/>
      <w:bookmarkEnd w:id="234"/>
    </w:p>
    <w:p w:rsidR="00483119" w:rsidRDefault="00483119" w:rsidP="00483119">
      <w:pPr>
        <w:pStyle w:val="a6"/>
        <w:spacing w:before="156" w:after="156"/>
      </w:pPr>
      <w:bookmarkStart w:id="235" w:name="_Toc475014588"/>
      <w:bookmarkStart w:id="236" w:name="_Toc479607268"/>
      <w:bookmarkStart w:id="237" w:name="_Toc479689911"/>
      <w:bookmarkStart w:id="238" w:name="_Toc485806436"/>
      <w:bookmarkStart w:id="239" w:name="_Toc485982489"/>
      <w:bookmarkStart w:id="240" w:name="_Toc486872294"/>
      <w:r>
        <w:rPr>
          <w:rFonts w:hint="eastAsia"/>
        </w:rPr>
        <w:t>服务定义</w:t>
      </w:r>
      <w:bookmarkEnd w:id="235"/>
      <w:bookmarkEnd w:id="236"/>
      <w:bookmarkEnd w:id="237"/>
      <w:bookmarkEnd w:id="238"/>
      <w:bookmarkEnd w:id="239"/>
      <w:bookmarkEnd w:id="240"/>
    </w:p>
    <w:p w:rsidR="000C3A4D" w:rsidRDefault="000C3A4D" w:rsidP="000C3A4D">
      <w:pPr>
        <w:pStyle w:val="aff6"/>
      </w:pPr>
      <w:r>
        <w:rPr>
          <w:rFonts w:hint="eastAsia"/>
        </w:rPr>
        <w:t>平台</w:t>
      </w:r>
      <w:r>
        <w:t>服务接口定义见下表：</w:t>
      </w:r>
    </w:p>
    <w:p w:rsidR="000C3A4D" w:rsidRPr="00BC1717" w:rsidRDefault="000C3A4D" w:rsidP="000C3A4D">
      <w:pPr>
        <w:pStyle w:val="af7"/>
        <w:spacing w:before="156" w:after="156"/>
      </w:pPr>
      <w:r>
        <w:rPr>
          <w:rFonts w:hint="eastAsia"/>
        </w:rPr>
        <w:t>平</w:t>
      </w:r>
      <w:r>
        <w:t>台服务接口定义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1"/>
        <w:gridCol w:w="7994"/>
      </w:tblGrid>
      <w:tr w:rsidR="000C3A4D" w:rsidRPr="00FF2953" w:rsidTr="00F135DF">
        <w:tc>
          <w:tcPr>
            <w:tcW w:w="723" w:type="pct"/>
            <w:vAlign w:val="center"/>
          </w:tcPr>
          <w:p w:rsidR="000C3A4D" w:rsidRPr="00FF2953" w:rsidRDefault="000C3A4D" w:rsidP="00F135DF">
            <w:pPr>
              <w:rPr>
                <w:szCs w:val="21"/>
              </w:rPr>
            </w:pPr>
            <w:r w:rsidRPr="00FF2953">
              <w:rPr>
                <w:szCs w:val="21"/>
              </w:rPr>
              <w:t>功能说明</w:t>
            </w:r>
          </w:p>
        </w:tc>
        <w:tc>
          <w:tcPr>
            <w:tcW w:w="4277" w:type="pct"/>
            <w:vAlign w:val="center"/>
          </w:tcPr>
          <w:p w:rsidR="000C3A4D" w:rsidRPr="00FF2953" w:rsidRDefault="000C3A4D" w:rsidP="00F135DF">
            <w:pPr>
              <w:rPr>
                <w:szCs w:val="21"/>
              </w:rPr>
            </w:pPr>
            <w:r w:rsidRPr="00FF2953">
              <w:rPr>
                <w:szCs w:val="21"/>
              </w:rPr>
              <w:t>根据交互操作命令和具体的消息流，进行</w:t>
            </w:r>
            <w:r>
              <w:rPr>
                <w:rFonts w:hint="eastAsia"/>
                <w:szCs w:val="21"/>
              </w:rPr>
              <w:t>家庭</w:t>
            </w:r>
            <w:r>
              <w:rPr>
                <w:szCs w:val="21"/>
              </w:rPr>
              <w:t>医生信息服务</w:t>
            </w:r>
            <w:r w:rsidRPr="00FF2953">
              <w:rPr>
                <w:szCs w:val="21"/>
              </w:rPr>
              <w:t>。并以消息流的形式返回操作结果。</w:t>
            </w:r>
          </w:p>
        </w:tc>
      </w:tr>
      <w:tr w:rsidR="000C3A4D" w:rsidRPr="00FF2953" w:rsidTr="00F135DF">
        <w:tc>
          <w:tcPr>
            <w:tcW w:w="723" w:type="pct"/>
            <w:vAlign w:val="bottom"/>
          </w:tcPr>
          <w:p w:rsidR="000C3A4D" w:rsidRPr="00FF2953" w:rsidRDefault="000C3A4D" w:rsidP="00F135DF">
            <w:pPr>
              <w:rPr>
                <w:szCs w:val="21"/>
              </w:rPr>
            </w:pPr>
            <w:r w:rsidRPr="00FF2953">
              <w:rPr>
                <w:szCs w:val="21"/>
              </w:rPr>
              <w:t>通讯方式</w:t>
            </w:r>
          </w:p>
        </w:tc>
        <w:tc>
          <w:tcPr>
            <w:tcW w:w="4277" w:type="pct"/>
            <w:vAlign w:val="bottom"/>
          </w:tcPr>
          <w:p w:rsidR="000C3A4D" w:rsidRPr="00FF2953" w:rsidRDefault="000C3A4D" w:rsidP="00F135DF">
            <w:pPr>
              <w:rPr>
                <w:szCs w:val="21"/>
              </w:rPr>
            </w:pPr>
            <w:r w:rsidRPr="00FF2953">
              <w:rPr>
                <w:szCs w:val="21"/>
              </w:rPr>
              <w:t>WebService</w:t>
            </w:r>
            <w:r w:rsidRPr="00FF2953">
              <w:rPr>
                <w:szCs w:val="21"/>
              </w:rPr>
              <w:t>通讯</w:t>
            </w:r>
          </w:p>
        </w:tc>
      </w:tr>
      <w:tr w:rsidR="000C3A4D" w:rsidRPr="00FF2953" w:rsidTr="00F135DF">
        <w:tc>
          <w:tcPr>
            <w:tcW w:w="723" w:type="pct"/>
            <w:vAlign w:val="bottom"/>
          </w:tcPr>
          <w:p w:rsidR="000C3A4D" w:rsidRPr="00FF2953" w:rsidRDefault="000C3A4D" w:rsidP="00F135DF">
            <w:pPr>
              <w:rPr>
                <w:szCs w:val="21"/>
              </w:rPr>
            </w:pPr>
            <w:r w:rsidRPr="00FF2953">
              <w:rPr>
                <w:szCs w:val="21"/>
              </w:rPr>
              <w:t>服务地址</w:t>
            </w:r>
          </w:p>
        </w:tc>
        <w:tc>
          <w:tcPr>
            <w:tcW w:w="4277" w:type="pct"/>
            <w:vAlign w:val="bottom"/>
          </w:tcPr>
          <w:p w:rsidR="000C3A4D" w:rsidRPr="00FF2953" w:rsidRDefault="000C3A4D" w:rsidP="00F135DF">
            <w:pPr>
              <w:rPr>
                <w:szCs w:val="21"/>
              </w:rPr>
            </w:pPr>
          </w:p>
        </w:tc>
      </w:tr>
      <w:tr w:rsidR="000C3A4D" w:rsidRPr="00FF2953" w:rsidTr="00F135DF">
        <w:tc>
          <w:tcPr>
            <w:tcW w:w="723" w:type="pct"/>
            <w:vAlign w:val="center"/>
          </w:tcPr>
          <w:p w:rsidR="000C3A4D" w:rsidRPr="00FF2953" w:rsidRDefault="000C3A4D" w:rsidP="00F135DF">
            <w:pPr>
              <w:rPr>
                <w:szCs w:val="21"/>
              </w:rPr>
            </w:pPr>
            <w:r w:rsidRPr="00FF2953">
              <w:rPr>
                <w:szCs w:val="21"/>
              </w:rPr>
              <w:t>方法名</w:t>
            </w:r>
          </w:p>
        </w:tc>
        <w:tc>
          <w:tcPr>
            <w:tcW w:w="4277" w:type="pct"/>
            <w:vAlign w:val="center"/>
          </w:tcPr>
          <w:p w:rsidR="000C3A4D" w:rsidRPr="00FF2953" w:rsidRDefault="000C3A4D" w:rsidP="00F135DF">
            <w:pPr>
              <w:rPr>
                <w:szCs w:val="21"/>
              </w:rPr>
            </w:pPr>
            <w:r>
              <w:t>resourceMethod</w:t>
            </w:r>
            <w:r w:rsidRPr="00FF2953">
              <w:rPr>
                <w:szCs w:val="21"/>
              </w:rPr>
              <w:t>（入参</w:t>
            </w:r>
            <w:r w:rsidRPr="00FF2953">
              <w:rPr>
                <w:szCs w:val="21"/>
              </w:rPr>
              <w:t xml:space="preserve">1 </w:t>
            </w:r>
            <w:r>
              <w:rPr>
                <w:rFonts w:ascii="Verdana" w:hAnsi="Verdana"/>
                <w:b/>
                <w:bCs/>
                <w:sz w:val="20"/>
                <w:szCs w:val="20"/>
              </w:rPr>
              <w:t>serviceCode</w:t>
            </w:r>
            <w:r w:rsidRPr="00FF2953">
              <w:rPr>
                <w:szCs w:val="21"/>
              </w:rPr>
              <w:t>,</w:t>
            </w:r>
            <w:r w:rsidRPr="00FF2953">
              <w:rPr>
                <w:szCs w:val="21"/>
              </w:rPr>
              <w:t>入参</w:t>
            </w:r>
            <w:r w:rsidRPr="00FF2953">
              <w:rPr>
                <w:szCs w:val="21"/>
              </w:rPr>
              <w:t xml:space="preserve">2 </w:t>
            </w:r>
            <w:r>
              <w:rPr>
                <w:rFonts w:ascii="Verdana" w:hAnsi="Verdana"/>
                <w:b/>
                <w:bCs/>
                <w:sz w:val="20"/>
                <w:szCs w:val="20"/>
              </w:rPr>
              <w:t>xmlData</w:t>
            </w:r>
            <w:r w:rsidRPr="00FF2953">
              <w:rPr>
                <w:szCs w:val="21"/>
              </w:rPr>
              <w:t>）返回值</w:t>
            </w:r>
          </w:p>
        </w:tc>
      </w:tr>
      <w:tr w:rsidR="000C3A4D" w:rsidRPr="00FF2953" w:rsidTr="00F135DF">
        <w:tc>
          <w:tcPr>
            <w:tcW w:w="723" w:type="pct"/>
            <w:vAlign w:val="center"/>
          </w:tcPr>
          <w:p w:rsidR="000C3A4D" w:rsidRPr="00FF2953" w:rsidRDefault="000C3A4D" w:rsidP="00F135DF">
            <w:pPr>
              <w:rPr>
                <w:szCs w:val="21"/>
              </w:rPr>
            </w:pPr>
            <w:r w:rsidRPr="00FF2953">
              <w:rPr>
                <w:szCs w:val="21"/>
              </w:rPr>
              <w:t>入参说明</w:t>
            </w:r>
          </w:p>
        </w:tc>
        <w:tc>
          <w:tcPr>
            <w:tcW w:w="4277" w:type="pct"/>
            <w:vAlign w:val="center"/>
          </w:tcPr>
          <w:p w:rsidR="000C3A4D" w:rsidRPr="00FF2953" w:rsidRDefault="000C3A4D" w:rsidP="00F135DF">
            <w:pPr>
              <w:rPr>
                <w:szCs w:val="21"/>
              </w:rPr>
            </w:pPr>
            <w:r w:rsidRPr="00FF2953">
              <w:rPr>
                <w:szCs w:val="21"/>
              </w:rPr>
              <w:t>1</w:t>
            </w:r>
            <w:r w:rsidRPr="00FF2953">
              <w:rPr>
                <w:szCs w:val="21"/>
              </w:rPr>
              <w:t>、</w:t>
            </w:r>
            <w:r>
              <w:rPr>
                <w:rFonts w:ascii="Verdana" w:hAnsi="Verdana"/>
                <w:b/>
                <w:bCs/>
                <w:sz w:val="20"/>
                <w:szCs w:val="20"/>
              </w:rPr>
              <w:t>serviceCode</w:t>
            </w:r>
            <w:r w:rsidRPr="00FF2953">
              <w:rPr>
                <w:szCs w:val="21"/>
              </w:rPr>
              <w:t>类型为</w:t>
            </w:r>
            <w:r>
              <w:rPr>
                <w:rFonts w:hint="eastAsia"/>
                <w:szCs w:val="21"/>
              </w:rPr>
              <w:t>枚举</w:t>
            </w:r>
            <w:r>
              <w:rPr>
                <w:rFonts w:ascii="Damascus" w:hAnsi="Damascus" w:cs="Damascus" w:hint="eastAsia"/>
                <w:szCs w:val="21"/>
              </w:rPr>
              <w:t>类型</w:t>
            </w:r>
            <w:r w:rsidRPr="00FF2953">
              <w:rPr>
                <w:szCs w:val="21"/>
              </w:rPr>
              <w:t>，交互操作命令传给该参数</w:t>
            </w:r>
            <w:r>
              <w:rPr>
                <w:rFonts w:hint="eastAsia"/>
                <w:szCs w:val="21"/>
              </w:rPr>
              <w:t>，取值</w:t>
            </w:r>
            <w:r>
              <w:rPr>
                <w:rFonts w:ascii="Damascus" w:hAnsi="Damascus" w:cs="Damascus" w:hint="eastAsia"/>
                <w:szCs w:val="21"/>
              </w:rPr>
              <w:t>见下表。</w:t>
            </w:r>
          </w:p>
          <w:p w:rsidR="000C3A4D" w:rsidRPr="00FF2953" w:rsidRDefault="000C3A4D" w:rsidP="00F135DF">
            <w:pPr>
              <w:rPr>
                <w:szCs w:val="21"/>
              </w:rPr>
            </w:pPr>
            <w:r w:rsidRPr="00FF2953">
              <w:rPr>
                <w:szCs w:val="21"/>
              </w:rPr>
              <w:t>2</w:t>
            </w:r>
            <w:r w:rsidRPr="00FF2953">
              <w:rPr>
                <w:szCs w:val="21"/>
              </w:rPr>
              <w:t>、</w:t>
            </w:r>
            <w:r>
              <w:rPr>
                <w:rFonts w:ascii="Verdana" w:hAnsi="Verdana"/>
                <w:b/>
                <w:bCs/>
                <w:sz w:val="20"/>
                <w:szCs w:val="20"/>
              </w:rPr>
              <w:t>xmlData</w:t>
            </w:r>
            <w:r w:rsidRPr="00FF2953">
              <w:rPr>
                <w:szCs w:val="21"/>
              </w:rPr>
              <w:t>类型为字符流，标准消息请求流、共享文档操作请求流、数据集获取请求流的具体内容传给该参数</w:t>
            </w:r>
          </w:p>
        </w:tc>
      </w:tr>
      <w:tr w:rsidR="000C3A4D" w:rsidRPr="005F01DB" w:rsidTr="00F135DF">
        <w:tc>
          <w:tcPr>
            <w:tcW w:w="723" w:type="pct"/>
            <w:vAlign w:val="center"/>
          </w:tcPr>
          <w:p w:rsidR="000C3A4D" w:rsidRPr="00FF2953" w:rsidRDefault="000C3A4D" w:rsidP="00F135DF">
            <w:pPr>
              <w:rPr>
                <w:szCs w:val="21"/>
              </w:rPr>
            </w:pPr>
            <w:r w:rsidRPr="00FF2953">
              <w:rPr>
                <w:szCs w:val="21"/>
              </w:rPr>
              <w:t>返回值说明</w:t>
            </w:r>
          </w:p>
        </w:tc>
        <w:tc>
          <w:tcPr>
            <w:tcW w:w="4277" w:type="pct"/>
            <w:vAlign w:val="center"/>
          </w:tcPr>
          <w:p w:rsidR="000C3A4D" w:rsidRPr="005F01DB" w:rsidRDefault="000C3A4D" w:rsidP="00F135DF">
            <w:pPr>
              <w:rPr>
                <w:szCs w:val="21"/>
              </w:rPr>
            </w:pPr>
            <w:r w:rsidRPr="00FF2953">
              <w:rPr>
                <w:szCs w:val="21"/>
              </w:rPr>
              <w:t>类型为字符流，输出标准消息响应字符流。</w:t>
            </w:r>
          </w:p>
        </w:tc>
      </w:tr>
    </w:tbl>
    <w:p w:rsidR="000C3A4D" w:rsidRDefault="000C3A4D" w:rsidP="000C3A4D"/>
    <w:p w:rsidR="000C3A4D" w:rsidRDefault="000C3A4D" w:rsidP="000C3A4D">
      <w:r>
        <w:rPr>
          <w:rFonts w:hint="eastAsia"/>
        </w:rPr>
        <w:t>其中，</w:t>
      </w:r>
      <w:r>
        <w:rPr>
          <w:rFonts w:ascii="Verdana" w:hAnsi="Verdana"/>
          <w:b/>
          <w:bCs/>
          <w:sz w:val="20"/>
          <w:szCs w:val="20"/>
        </w:rPr>
        <w:t>serviceCode</w:t>
      </w:r>
      <w:r>
        <w:rPr>
          <w:rFonts w:hint="eastAsia"/>
        </w:rPr>
        <w:t>参数的枚举类型取值范围如下表：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6"/>
        <w:gridCol w:w="4599"/>
      </w:tblGrid>
      <w:tr w:rsidR="000C3A4D" w:rsidTr="00F135DF">
        <w:tc>
          <w:tcPr>
            <w:tcW w:w="4786" w:type="dxa"/>
            <w:shd w:val="clear" w:color="auto" w:fill="D9D9D9"/>
          </w:tcPr>
          <w:p w:rsidR="000C3A4D" w:rsidRPr="009A21F3" w:rsidRDefault="000C3A4D" w:rsidP="00F135DF">
            <w:pPr>
              <w:rPr>
                <w:rFonts w:ascii="宋体"/>
                <w:szCs w:val="18"/>
              </w:rPr>
            </w:pPr>
            <w:r w:rsidRPr="009A21F3">
              <w:rPr>
                <w:rFonts w:ascii="宋体" w:hint="eastAsia"/>
                <w:szCs w:val="18"/>
              </w:rPr>
              <w:t>取值</w:t>
            </w:r>
          </w:p>
        </w:tc>
        <w:tc>
          <w:tcPr>
            <w:tcW w:w="4784" w:type="dxa"/>
            <w:shd w:val="clear" w:color="auto" w:fill="D9D9D9"/>
          </w:tcPr>
          <w:p w:rsidR="000C3A4D" w:rsidRPr="009A21F3" w:rsidRDefault="000C3A4D" w:rsidP="00F135DF">
            <w:pPr>
              <w:rPr>
                <w:rFonts w:ascii="宋体"/>
                <w:szCs w:val="18"/>
              </w:rPr>
            </w:pPr>
            <w:r w:rsidRPr="009A21F3">
              <w:rPr>
                <w:rFonts w:ascii="宋体" w:hint="eastAsia"/>
                <w:szCs w:val="18"/>
              </w:rPr>
              <w:t>定义</w:t>
            </w:r>
          </w:p>
        </w:tc>
      </w:tr>
      <w:tr w:rsidR="000C3A4D" w:rsidTr="00F135DF">
        <w:tc>
          <w:tcPr>
            <w:tcW w:w="4786" w:type="dxa"/>
            <w:shd w:val="clear" w:color="auto" w:fill="auto"/>
          </w:tcPr>
          <w:p w:rsidR="000C3A4D" w:rsidRPr="009A21F3" w:rsidRDefault="000C3A4D" w:rsidP="00F135DF">
            <w:pPr>
              <w:rPr>
                <w:szCs w:val="18"/>
              </w:rPr>
            </w:pPr>
            <w:r w:rsidRPr="0007799A">
              <w:rPr>
                <w:szCs w:val="18"/>
              </w:rPr>
              <w:t>SyncFamilyDocTeamInfo</w:t>
            </w:r>
          </w:p>
        </w:tc>
        <w:tc>
          <w:tcPr>
            <w:tcW w:w="4784" w:type="dxa"/>
            <w:shd w:val="clear" w:color="auto" w:fill="auto"/>
          </w:tcPr>
          <w:p w:rsidR="000C3A4D" w:rsidRPr="009A21F3" w:rsidRDefault="000C3A4D" w:rsidP="00F135DF">
            <w:pPr>
              <w:rPr>
                <w:rFonts w:ascii="宋体"/>
                <w:szCs w:val="18"/>
              </w:rPr>
            </w:pPr>
            <w:r w:rsidRPr="0007799A">
              <w:rPr>
                <w:rFonts w:ascii="宋体" w:hint="eastAsia"/>
                <w:szCs w:val="18"/>
              </w:rPr>
              <w:t>签约团队信息同步</w:t>
            </w:r>
          </w:p>
        </w:tc>
      </w:tr>
      <w:tr w:rsidR="000C3A4D" w:rsidTr="00F135DF">
        <w:tc>
          <w:tcPr>
            <w:tcW w:w="4786" w:type="dxa"/>
            <w:shd w:val="clear" w:color="auto" w:fill="auto"/>
          </w:tcPr>
          <w:p w:rsidR="000C3A4D" w:rsidRPr="009A21F3" w:rsidRDefault="000C3A4D" w:rsidP="00F135DF">
            <w:pPr>
              <w:rPr>
                <w:szCs w:val="18"/>
              </w:rPr>
            </w:pPr>
            <w:r w:rsidRPr="0007799A">
              <w:rPr>
                <w:szCs w:val="18"/>
              </w:rPr>
              <w:lastRenderedPageBreak/>
              <w:t>GetFamilyDocTeamInfo</w:t>
            </w:r>
          </w:p>
        </w:tc>
        <w:tc>
          <w:tcPr>
            <w:tcW w:w="4784" w:type="dxa"/>
            <w:shd w:val="clear" w:color="auto" w:fill="auto"/>
          </w:tcPr>
          <w:p w:rsidR="000C3A4D" w:rsidRPr="009A21F3" w:rsidRDefault="000C3A4D" w:rsidP="00F135DF">
            <w:pPr>
              <w:rPr>
                <w:rFonts w:ascii="宋体"/>
                <w:szCs w:val="18"/>
              </w:rPr>
            </w:pPr>
            <w:r w:rsidRPr="0007799A">
              <w:rPr>
                <w:rFonts w:ascii="宋体" w:hint="eastAsia"/>
                <w:szCs w:val="18"/>
              </w:rPr>
              <w:t>查询签约团队信息</w:t>
            </w:r>
          </w:p>
        </w:tc>
      </w:tr>
      <w:tr w:rsidR="000C3A4D" w:rsidTr="00F135DF">
        <w:tc>
          <w:tcPr>
            <w:tcW w:w="4786" w:type="dxa"/>
            <w:shd w:val="clear" w:color="auto" w:fill="auto"/>
          </w:tcPr>
          <w:p w:rsidR="000C3A4D" w:rsidRDefault="000C3A4D" w:rsidP="00F135DF">
            <w:pPr>
              <w:rPr>
                <w:szCs w:val="18"/>
              </w:rPr>
            </w:pPr>
            <w:r w:rsidRPr="0007799A">
              <w:rPr>
                <w:szCs w:val="18"/>
              </w:rPr>
              <w:t>SyncFamilyDocInfo</w:t>
            </w:r>
          </w:p>
        </w:tc>
        <w:tc>
          <w:tcPr>
            <w:tcW w:w="4784" w:type="dxa"/>
            <w:shd w:val="clear" w:color="auto" w:fill="auto"/>
          </w:tcPr>
          <w:p w:rsidR="000C3A4D" w:rsidRPr="00A677FA" w:rsidRDefault="000C3A4D" w:rsidP="00F135DF">
            <w:pPr>
              <w:rPr>
                <w:rFonts w:ascii="宋体"/>
                <w:szCs w:val="18"/>
              </w:rPr>
            </w:pPr>
            <w:r w:rsidRPr="0007799A">
              <w:rPr>
                <w:rFonts w:ascii="宋体" w:hint="eastAsia"/>
                <w:szCs w:val="18"/>
              </w:rPr>
              <w:t>签约医生信息同步</w:t>
            </w:r>
          </w:p>
        </w:tc>
      </w:tr>
      <w:tr w:rsidR="000C3A4D" w:rsidTr="00F135DF">
        <w:tc>
          <w:tcPr>
            <w:tcW w:w="4786" w:type="dxa"/>
            <w:shd w:val="clear" w:color="auto" w:fill="auto"/>
          </w:tcPr>
          <w:p w:rsidR="000C3A4D" w:rsidRDefault="000C3A4D" w:rsidP="00F135DF">
            <w:pPr>
              <w:rPr>
                <w:szCs w:val="18"/>
              </w:rPr>
            </w:pPr>
            <w:r w:rsidRPr="0007799A">
              <w:rPr>
                <w:szCs w:val="18"/>
              </w:rPr>
              <w:t>GetFamilyDocInfo</w:t>
            </w:r>
          </w:p>
        </w:tc>
        <w:tc>
          <w:tcPr>
            <w:tcW w:w="4784" w:type="dxa"/>
            <w:shd w:val="clear" w:color="auto" w:fill="auto"/>
          </w:tcPr>
          <w:p w:rsidR="000C3A4D" w:rsidRPr="00A677FA" w:rsidRDefault="000C3A4D" w:rsidP="00F135DF">
            <w:pPr>
              <w:rPr>
                <w:rFonts w:ascii="宋体"/>
                <w:szCs w:val="18"/>
              </w:rPr>
            </w:pPr>
            <w:r w:rsidRPr="0007799A">
              <w:rPr>
                <w:rFonts w:ascii="宋体" w:hint="eastAsia"/>
                <w:szCs w:val="18"/>
              </w:rPr>
              <w:t>查询签约医生信息</w:t>
            </w:r>
          </w:p>
        </w:tc>
      </w:tr>
      <w:tr w:rsidR="000C3A4D" w:rsidTr="00F135DF">
        <w:tc>
          <w:tcPr>
            <w:tcW w:w="4786" w:type="dxa"/>
            <w:shd w:val="clear" w:color="auto" w:fill="auto"/>
          </w:tcPr>
          <w:p w:rsidR="000C3A4D" w:rsidRDefault="000C3A4D" w:rsidP="00F135DF">
            <w:pPr>
              <w:rPr>
                <w:szCs w:val="18"/>
              </w:rPr>
            </w:pPr>
            <w:r w:rsidRPr="0007799A">
              <w:rPr>
                <w:szCs w:val="18"/>
              </w:rPr>
              <w:t>SyncServiceItemsInfo</w:t>
            </w:r>
          </w:p>
        </w:tc>
        <w:tc>
          <w:tcPr>
            <w:tcW w:w="4784" w:type="dxa"/>
            <w:shd w:val="clear" w:color="auto" w:fill="auto"/>
          </w:tcPr>
          <w:p w:rsidR="000C3A4D" w:rsidRPr="00A677FA" w:rsidRDefault="000C3A4D" w:rsidP="00F135DF">
            <w:pPr>
              <w:rPr>
                <w:rFonts w:ascii="宋体"/>
                <w:szCs w:val="18"/>
              </w:rPr>
            </w:pPr>
            <w:r w:rsidRPr="0007799A">
              <w:rPr>
                <w:rFonts w:ascii="宋体" w:hint="eastAsia"/>
                <w:szCs w:val="18"/>
              </w:rPr>
              <w:t>签约服务项目信息同步</w:t>
            </w:r>
          </w:p>
        </w:tc>
      </w:tr>
      <w:tr w:rsidR="000C3A4D" w:rsidTr="00F135DF">
        <w:tc>
          <w:tcPr>
            <w:tcW w:w="4786" w:type="dxa"/>
            <w:shd w:val="clear" w:color="auto" w:fill="auto"/>
          </w:tcPr>
          <w:p w:rsidR="000C3A4D" w:rsidRDefault="000C3A4D" w:rsidP="00F135DF">
            <w:pPr>
              <w:rPr>
                <w:szCs w:val="18"/>
              </w:rPr>
            </w:pPr>
            <w:r w:rsidRPr="0007799A">
              <w:rPr>
                <w:szCs w:val="18"/>
              </w:rPr>
              <w:t>GetServiceItemsInfo</w:t>
            </w:r>
          </w:p>
        </w:tc>
        <w:tc>
          <w:tcPr>
            <w:tcW w:w="4784" w:type="dxa"/>
            <w:shd w:val="clear" w:color="auto" w:fill="auto"/>
          </w:tcPr>
          <w:p w:rsidR="000C3A4D" w:rsidRPr="00A677FA" w:rsidRDefault="000C3A4D" w:rsidP="00F135DF">
            <w:pPr>
              <w:rPr>
                <w:rFonts w:ascii="宋体"/>
                <w:szCs w:val="18"/>
              </w:rPr>
            </w:pPr>
            <w:r w:rsidRPr="0007799A">
              <w:rPr>
                <w:rFonts w:ascii="宋体" w:hint="eastAsia"/>
                <w:szCs w:val="18"/>
              </w:rPr>
              <w:t>查询签约服务项目信息</w:t>
            </w:r>
          </w:p>
        </w:tc>
      </w:tr>
      <w:tr w:rsidR="000C3A4D" w:rsidTr="00F135DF">
        <w:tc>
          <w:tcPr>
            <w:tcW w:w="4786" w:type="dxa"/>
            <w:shd w:val="clear" w:color="auto" w:fill="auto"/>
          </w:tcPr>
          <w:p w:rsidR="000C3A4D" w:rsidRDefault="000C3A4D" w:rsidP="00F135DF">
            <w:pPr>
              <w:rPr>
                <w:szCs w:val="18"/>
              </w:rPr>
            </w:pPr>
            <w:r w:rsidRPr="0007799A">
              <w:rPr>
                <w:szCs w:val="18"/>
              </w:rPr>
              <w:t>FamilyDocContract</w:t>
            </w:r>
          </w:p>
        </w:tc>
        <w:tc>
          <w:tcPr>
            <w:tcW w:w="4784" w:type="dxa"/>
            <w:shd w:val="clear" w:color="auto" w:fill="auto"/>
          </w:tcPr>
          <w:p w:rsidR="000C3A4D" w:rsidRPr="00A677FA" w:rsidRDefault="000C3A4D" w:rsidP="00F135DF">
            <w:pPr>
              <w:rPr>
                <w:rFonts w:ascii="宋体"/>
                <w:szCs w:val="18"/>
              </w:rPr>
            </w:pPr>
            <w:r w:rsidRPr="0007799A">
              <w:rPr>
                <w:rFonts w:ascii="宋体" w:hint="eastAsia"/>
                <w:szCs w:val="18"/>
              </w:rPr>
              <w:t>家庭医生签约</w:t>
            </w:r>
          </w:p>
        </w:tc>
      </w:tr>
      <w:tr w:rsidR="000C3A4D" w:rsidTr="00F135DF">
        <w:tc>
          <w:tcPr>
            <w:tcW w:w="4786" w:type="dxa"/>
            <w:shd w:val="clear" w:color="auto" w:fill="auto"/>
          </w:tcPr>
          <w:p w:rsidR="000C3A4D" w:rsidRDefault="000C3A4D" w:rsidP="00F135DF">
            <w:pPr>
              <w:rPr>
                <w:szCs w:val="18"/>
              </w:rPr>
            </w:pPr>
            <w:r w:rsidRPr="0007799A">
              <w:rPr>
                <w:szCs w:val="18"/>
              </w:rPr>
              <w:t>GetContractingRelationshipOfFamilyDoc</w:t>
            </w:r>
          </w:p>
        </w:tc>
        <w:tc>
          <w:tcPr>
            <w:tcW w:w="4784" w:type="dxa"/>
            <w:shd w:val="clear" w:color="auto" w:fill="auto"/>
          </w:tcPr>
          <w:p w:rsidR="000C3A4D" w:rsidRPr="00A677FA" w:rsidRDefault="000C3A4D" w:rsidP="00F135DF">
            <w:pPr>
              <w:rPr>
                <w:rFonts w:ascii="宋体"/>
                <w:szCs w:val="18"/>
              </w:rPr>
            </w:pPr>
            <w:r w:rsidRPr="0007799A">
              <w:rPr>
                <w:rFonts w:ascii="宋体" w:hint="eastAsia"/>
                <w:szCs w:val="18"/>
              </w:rPr>
              <w:t>家庭医生签约关系同步服务</w:t>
            </w:r>
          </w:p>
        </w:tc>
      </w:tr>
      <w:tr w:rsidR="000C3A4D" w:rsidTr="00F135DF">
        <w:tc>
          <w:tcPr>
            <w:tcW w:w="4786" w:type="dxa"/>
            <w:shd w:val="clear" w:color="auto" w:fill="auto"/>
          </w:tcPr>
          <w:p w:rsidR="000C3A4D" w:rsidRDefault="000C3A4D" w:rsidP="00F135DF">
            <w:pPr>
              <w:rPr>
                <w:szCs w:val="18"/>
              </w:rPr>
            </w:pPr>
            <w:r w:rsidRPr="0007799A">
              <w:rPr>
                <w:szCs w:val="18"/>
              </w:rPr>
              <w:t>SyncContractingRelationshipOfFamilyDoc</w:t>
            </w:r>
          </w:p>
        </w:tc>
        <w:tc>
          <w:tcPr>
            <w:tcW w:w="4784" w:type="dxa"/>
            <w:shd w:val="clear" w:color="auto" w:fill="auto"/>
          </w:tcPr>
          <w:p w:rsidR="000C3A4D" w:rsidRPr="00A677FA" w:rsidRDefault="000C3A4D" w:rsidP="00F135DF">
            <w:pPr>
              <w:rPr>
                <w:rFonts w:ascii="宋体"/>
                <w:szCs w:val="18"/>
              </w:rPr>
            </w:pPr>
            <w:r w:rsidRPr="0007799A">
              <w:rPr>
                <w:rFonts w:ascii="宋体" w:hint="eastAsia"/>
                <w:szCs w:val="18"/>
              </w:rPr>
              <w:t>查询家庭医生签约关系服务</w:t>
            </w:r>
          </w:p>
        </w:tc>
      </w:tr>
      <w:tr w:rsidR="000C3A4D" w:rsidTr="00F135DF">
        <w:tc>
          <w:tcPr>
            <w:tcW w:w="4786" w:type="dxa"/>
            <w:shd w:val="clear" w:color="auto" w:fill="auto"/>
          </w:tcPr>
          <w:p w:rsidR="000C3A4D" w:rsidRDefault="000C3A4D" w:rsidP="00F135DF">
            <w:pPr>
              <w:rPr>
                <w:szCs w:val="18"/>
              </w:rPr>
            </w:pPr>
            <w:r>
              <w:rPr>
                <w:szCs w:val="18"/>
              </w:rPr>
              <w:t>FamilyDoc_InfoSync</w:t>
            </w:r>
          </w:p>
        </w:tc>
        <w:tc>
          <w:tcPr>
            <w:tcW w:w="4784" w:type="dxa"/>
            <w:shd w:val="clear" w:color="auto" w:fill="auto"/>
          </w:tcPr>
          <w:p w:rsidR="000C3A4D" w:rsidRPr="00A677FA" w:rsidRDefault="000C3A4D" w:rsidP="00F135DF">
            <w:pPr>
              <w:rPr>
                <w:rFonts w:ascii="宋体"/>
                <w:szCs w:val="18"/>
              </w:rPr>
            </w:pPr>
            <w:r w:rsidRPr="0007799A">
              <w:rPr>
                <w:rFonts w:ascii="宋体" w:hint="eastAsia"/>
                <w:szCs w:val="18"/>
              </w:rPr>
              <w:t>家庭医生服务记录同步服务</w:t>
            </w:r>
          </w:p>
        </w:tc>
      </w:tr>
      <w:tr w:rsidR="000C3A4D" w:rsidTr="00F135DF">
        <w:tc>
          <w:tcPr>
            <w:tcW w:w="4786" w:type="dxa"/>
            <w:shd w:val="clear" w:color="auto" w:fill="auto"/>
          </w:tcPr>
          <w:p w:rsidR="000C3A4D" w:rsidRDefault="000C3A4D" w:rsidP="00F135DF">
            <w:pPr>
              <w:rPr>
                <w:szCs w:val="18"/>
              </w:rPr>
            </w:pPr>
            <w:r w:rsidRPr="0007799A">
              <w:rPr>
                <w:szCs w:val="18"/>
              </w:rPr>
              <w:t>FamilyDoc_InfoQuery</w:t>
            </w:r>
          </w:p>
        </w:tc>
        <w:tc>
          <w:tcPr>
            <w:tcW w:w="4784" w:type="dxa"/>
            <w:shd w:val="clear" w:color="auto" w:fill="auto"/>
          </w:tcPr>
          <w:p w:rsidR="000C3A4D" w:rsidRPr="00A677FA" w:rsidRDefault="000C3A4D" w:rsidP="00F135DF">
            <w:pPr>
              <w:rPr>
                <w:rFonts w:ascii="宋体"/>
                <w:szCs w:val="18"/>
              </w:rPr>
            </w:pPr>
            <w:r w:rsidRPr="0007799A">
              <w:rPr>
                <w:rFonts w:ascii="宋体" w:hint="eastAsia"/>
                <w:szCs w:val="18"/>
              </w:rPr>
              <w:t>查询家庭医生服务记录服务</w:t>
            </w:r>
          </w:p>
        </w:tc>
      </w:tr>
    </w:tbl>
    <w:p w:rsidR="000C3A4D" w:rsidRPr="00DA763B" w:rsidRDefault="000C3A4D" w:rsidP="000C3A4D">
      <w:pPr>
        <w:pStyle w:val="aff6"/>
      </w:pPr>
    </w:p>
    <w:p w:rsidR="000C3A4D" w:rsidRPr="000C3A4D" w:rsidRDefault="000C3A4D" w:rsidP="000C3A4D">
      <w:pPr>
        <w:pStyle w:val="aff6"/>
      </w:pPr>
      <w:r>
        <w:rPr>
          <w:rFonts w:hint="eastAsia"/>
        </w:rPr>
        <w:t>签约</w:t>
      </w:r>
      <w:r w:rsidRPr="00E62B92">
        <w:rPr>
          <w:rFonts w:hint="eastAsia"/>
        </w:rPr>
        <w:t>服务</w:t>
      </w:r>
      <w:r>
        <w:rPr>
          <w:rFonts w:hint="eastAsia"/>
        </w:rPr>
        <w:t>定义应符合附件A签约服务WSDL文档要求。</w:t>
      </w:r>
    </w:p>
    <w:p w:rsidR="00483119" w:rsidRPr="00E62B92" w:rsidRDefault="00483119" w:rsidP="00483119">
      <w:pPr>
        <w:pStyle w:val="a6"/>
        <w:spacing w:before="156" w:after="156"/>
      </w:pPr>
      <w:bookmarkStart w:id="241" w:name="_Toc475014589"/>
      <w:bookmarkStart w:id="242" w:name="_Toc479607269"/>
      <w:bookmarkStart w:id="243" w:name="_Toc479689912"/>
      <w:bookmarkStart w:id="244" w:name="_Toc485806437"/>
      <w:bookmarkStart w:id="245" w:name="_Toc485982490"/>
      <w:bookmarkStart w:id="246" w:name="_Toc486872295"/>
      <w:r>
        <w:rPr>
          <w:rFonts w:hint="eastAsia"/>
        </w:rPr>
        <w:t>服务技术要求</w:t>
      </w:r>
      <w:bookmarkEnd w:id="225"/>
      <w:bookmarkEnd w:id="226"/>
      <w:bookmarkEnd w:id="227"/>
      <w:bookmarkEnd w:id="228"/>
      <w:bookmarkEnd w:id="241"/>
      <w:bookmarkEnd w:id="242"/>
      <w:bookmarkEnd w:id="243"/>
      <w:bookmarkEnd w:id="244"/>
      <w:bookmarkEnd w:id="245"/>
      <w:bookmarkEnd w:id="246"/>
    </w:p>
    <w:p w:rsidR="000C3CDC" w:rsidRPr="00E62B92" w:rsidRDefault="00483119" w:rsidP="00483119">
      <w:pPr>
        <w:pStyle w:val="aff6"/>
      </w:pPr>
      <w:r w:rsidRPr="00E62B92">
        <w:rPr>
          <w:rFonts w:hint="eastAsia"/>
        </w:rPr>
        <w:t>居民注册服务应符合WS/T 448-2014相关技术要求。</w:t>
      </w:r>
    </w:p>
    <w:p w:rsidR="00D32C4A" w:rsidRPr="00E62B92" w:rsidRDefault="00D32C4A" w:rsidP="00D32C4A">
      <w:pPr>
        <w:pStyle w:val="a5"/>
        <w:spacing w:before="312" w:after="312"/>
      </w:pPr>
      <w:bookmarkStart w:id="247" w:name="_Toc479607270"/>
      <w:bookmarkStart w:id="248" w:name="_Toc479689913"/>
      <w:bookmarkStart w:id="249" w:name="_Toc485806438"/>
      <w:bookmarkStart w:id="250" w:name="_Toc485982491"/>
      <w:bookmarkStart w:id="251" w:name="_Toc486872296"/>
      <w:r>
        <w:rPr>
          <w:rFonts w:hint="eastAsia"/>
        </w:rPr>
        <w:t>审计与</w:t>
      </w:r>
      <w:r w:rsidRPr="00E62B92">
        <w:rPr>
          <w:rFonts w:hint="eastAsia"/>
        </w:rPr>
        <w:t>安全</w:t>
      </w:r>
      <w:bookmarkEnd w:id="229"/>
      <w:bookmarkEnd w:id="230"/>
      <w:bookmarkEnd w:id="231"/>
      <w:bookmarkEnd w:id="232"/>
      <w:bookmarkEnd w:id="233"/>
      <w:bookmarkEnd w:id="247"/>
      <w:bookmarkEnd w:id="248"/>
      <w:bookmarkEnd w:id="249"/>
      <w:bookmarkEnd w:id="250"/>
      <w:bookmarkEnd w:id="251"/>
    </w:p>
    <w:p w:rsidR="003C3F5F" w:rsidRPr="00D32C4A" w:rsidRDefault="003C3F5F" w:rsidP="003C3F5F">
      <w:pPr>
        <w:pStyle w:val="a6"/>
        <w:spacing w:before="156" w:after="156"/>
      </w:pPr>
      <w:bookmarkStart w:id="252" w:name="_Toc473818922"/>
      <w:bookmarkStart w:id="253" w:name="_Toc474484520"/>
      <w:bookmarkStart w:id="254" w:name="_Toc474831745"/>
      <w:bookmarkStart w:id="255" w:name="_Toc474921063"/>
      <w:bookmarkStart w:id="256" w:name="_Toc475014598"/>
      <w:bookmarkStart w:id="257" w:name="_Toc479607271"/>
      <w:bookmarkStart w:id="258" w:name="_Toc479689914"/>
      <w:bookmarkStart w:id="259" w:name="_Toc485806439"/>
      <w:bookmarkStart w:id="260" w:name="_Toc485982492"/>
      <w:bookmarkStart w:id="261" w:name="OLE_LINK113"/>
      <w:bookmarkStart w:id="262" w:name="_Toc486872297"/>
      <w:r>
        <w:rPr>
          <w:rFonts w:hint="eastAsia"/>
        </w:rPr>
        <w:t>安全约定</w:t>
      </w:r>
      <w:bookmarkEnd w:id="252"/>
      <w:bookmarkEnd w:id="253"/>
      <w:bookmarkEnd w:id="254"/>
      <w:bookmarkEnd w:id="255"/>
      <w:bookmarkEnd w:id="256"/>
      <w:bookmarkEnd w:id="257"/>
      <w:bookmarkEnd w:id="258"/>
      <w:bookmarkEnd w:id="259"/>
      <w:bookmarkEnd w:id="260"/>
      <w:bookmarkEnd w:id="262"/>
    </w:p>
    <w:p w:rsidR="003C3F5F" w:rsidRDefault="003C3F5F" w:rsidP="003C3F5F">
      <w:pPr>
        <w:pStyle w:val="aff6"/>
      </w:pPr>
      <w:bookmarkStart w:id="263" w:name="OLE_LINK89"/>
      <w:bookmarkStart w:id="264" w:name="OLE_LINK102"/>
      <w:bookmarkStart w:id="265" w:name="OLE_LINK103"/>
      <w:r w:rsidRPr="00E62B92">
        <w:rPr>
          <w:rFonts w:hint="eastAsia"/>
        </w:rPr>
        <w:t>本部分应与节点认证</w:t>
      </w:r>
      <w:r>
        <w:rPr>
          <w:rFonts w:hint="eastAsia"/>
        </w:rPr>
        <w:t>服务</w:t>
      </w:r>
      <w:r w:rsidRPr="00E62B92">
        <w:rPr>
          <w:rFonts w:hint="eastAsia"/>
        </w:rPr>
        <w:t>部分和安全审计</w:t>
      </w:r>
      <w:r>
        <w:rPr>
          <w:rFonts w:hint="eastAsia"/>
        </w:rPr>
        <w:t>服务</w:t>
      </w:r>
      <w:r w:rsidRPr="00E62B92">
        <w:rPr>
          <w:rFonts w:hint="eastAsia"/>
        </w:rPr>
        <w:t>部分组合使用</w:t>
      </w:r>
      <w:r w:rsidR="00945744">
        <w:rPr>
          <w:rFonts w:hint="eastAsia"/>
        </w:rPr>
        <w:t>。事件审计消息应遵循</w:t>
      </w:r>
      <w:r>
        <w:rPr>
          <w:rFonts w:hint="eastAsia"/>
        </w:rPr>
        <w:t>第1</w:t>
      </w:r>
      <w:r w:rsidR="00E87C31">
        <w:t>3</w:t>
      </w:r>
      <w:r>
        <w:rPr>
          <w:rFonts w:hint="eastAsia"/>
        </w:rPr>
        <w:t>部分</w:t>
      </w:r>
      <w:r w:rsidR="00945744">
        <w:rPr>
          <w:rFonts w:hint="eastAsia"/>
        </w:rPr>
        <w:t>：</w:t>
      </w:r>
      <w:r w:rsidR="007012E1">
        <w:t>安全</w:t>
      </w:r>
      <w:r w:rsidR="00945744">
        <w:t>审计</w:t>
      </w:r>
      <w:r w:rsidR="007012E1">
        <w:rPr>
          <w:rFonts w:hint="eastAsia"/>
        </w:rPr>
        <w:t>服务</w:t>
      </w:r>
      <w:r w:rsidR="00945744">
        <w:t xml:space="preserve"> </w:t>
      </w:r>
      <w:r w:rsidR="00945744">
        <w:rPr>
          <w:rFonts w:hint="eastAsia"/>
        </w:rPr>
        <w:t>的</w:t>
      </w:r>
      <w:r>
        <w:rPr>
          <w:rFonts w:hint="eastAsia"/>
        </w:rPr>
        <w:t>消息记录约定，记录审计事件内容与消息元素应如下：</w:t>
      </w:r>
    </w:p>
    <w:p w:rsidR="003C3F5F" w:rsidRDefault="003C3F5F" w:rsidP="003C3F5F">
      <w:pPr>
        <w:pStyle w:val="ad"/>
      </w:pPr>
      <w:r>
        <w:t>事件（</w:t>
      </w:r>
      <w:r>
        <w:rPr>
          <w:rFonts w:hint="eastAsia"/>
        </w:rPr>
        <w:t>Event</w:t>
      </w:r>
      <w:r>
        <w:t>）</w:t>
      </w:r>
      <w:r>
        <w:rPr>
          <w:rFonts w:hint="eastAsia"/>
        </w:rPr>
        <w:t>:</w:t>
      </w:r>
      <w:r w:rsidRPr="00C22779">
        <w:rPr>
          <w:rFonts w:hint="eastAsia"/>
          <w:szCs w:val="18"/>
        </w:rPr>
        <w:t xml:space="preserve"> </w:t>
      </w:r>
      <w:r>
        <w:rPr>
          <w:rFonts w:hint="eastAsia"/>
          <w:szCs w:val="18"/>
        </w:rPr>
        <w:t>AuditMessage</w:t>
      </w:r>
      <w:r>
        <w:t>/</w:t>
      </w:r>
      <w:r w:rsidRPr="00FA18E5">
        <w:t>EventIdentification</w:t>
      </w:r>
      <w:r>
        <w:t>;</w:t>
      </w:r>
    </w:p>
    <w:p w:rsidR="003C3F5F" w:rsidRPr="00D16989" w:rsidRDefault="003C3F5F" w:rsidP="003C3F5F">
      <w:pPr>
        <w:pStyle w:val="ad"/>
      </w:pPr>
      <w:r>
        <w:t>事件源(</w:t>
      </w:r>
      <w:r>
        <w:rPr>
          <w:rFonts w:hint="eastAsia"/>
          <w:szCs w:val="18"/>
        </w:rPr>
        <w:t xml:space="preserve">Event </w:t>
      </w:r>
      <w:r w:rsidRPr="00747DA2">
        <w:rPr>
          <w:rFonts w:hint="eastAsia"/>
          <w:szCs w:val="18"/>
        </w:rPr>
        <w:t>Source</w:t>
      </w:r>
      <w:r>
        <w:t>):</w:t>
      </w:r>
      <w:r w:rsidRPr="00D16989">
        <w:rPr>
          <w:rFonts w:hint="eastAsia"/>
          <w:szCs w:val="18"/>
        </w:rPr>
        <w:t xml:space="preserve"> </w:t>
      </w:r>
      <w:r>
        <w:rPr>
          <w:rFonts w:hint="eastAsia"/>
          <w:szCs w:val="18"/>
        </w:rPr>
        <w:t>AuditMessage/</w:t>
      </w:r>
      <w:r w:rsidRPr="000972A5">
        <w:t xml:space="preserve"> </w:t>
      </w:r>
      <w:r>
        <w:t>ActiveParticipant</w:t>
      </w:r>
      <w:r>
        <w:rPr>
          <w:rFonts w:hint="eastAsia"/>
        </w:rPr>
        <w:t>,</w:t>
      </w:r>
      <w:r w:rsidRPr="000972A5">
        <w:t xml:space="preserve"> </w:t>
      </w:r>
      <w:r>
        <w:t>@RoleIDCode="</w:t>
      </w:r>
      <w:r w:rsidRPr="002622D7">
        <w:rPr>
          <w:sz w:val="18"/>
          <w:szCs w:val="18"/>
        </w:rPr>
        <w:t>Source</w:t>
      </w:r>
      <w:r>
        <w:t>"</w:t>
      </w:r>
      <w:r>
        <w:rPr>
          <w:szCs w:val="18"/>
        </w:rPr>
        <w:t>;</w:t>
      </w:r>
    </w:p>
    <w:p w:rsidR="003C3F5F" w:rsidRDefault="003C3F5F" w:rsidP="003C3F5F">
      <w:pPr>
        <w:pStyle w:val="ad"/>
      </w:pPr>
      <w:r>
        <w:rPr>
          <w:rFonts w:hint="eastAsia"/>
          <w:szCs w:val="18"/>
        </w:rPr>
        <w:t>事件目标</w:t>
      </w:r>
      <w:r w:rsidRPr="00747DA2">
        <w:rPr>
          <w:rFonts w:hint="eastAsia"/>
          <w:szCs w:val="18"/>
        </w:rPr>
        <w:t>(Event</w:t>
      </w:r>
      <w:r>
        <w:rPr>
          <w:szCs w:val="18"/>
        </w:rPr>
        <w:t xml:space="preserve"> </w:t>
      </w:r>
      <w:r w:rsidRPr="00747DA2">
        <w:rPr>
          <w:rFonts w:hint="eastAsia"/>
          <w:szCs w:val="18"/>
        </w:rPr>
        <w:t>Destination)</w:t>
      </w:r>
      <w:r>
        <w:rPr>
          <w:szCs w:val="18"/>
        </w:rPr>
        <w:t>:</w:t>
      </w:r>
      <w:r w:rsidRPr="00D16989">
        <w:rPr>
          <w:rFonts w:hint="eastAsia"/>
          <w:szCs w:val="18"/>
        </w:rPr>
        <w:t xml:space="preserve"> </w:t>
      </w:r>
      <w:r>
        <w:rPr>
          <w:rFonts w:hint="eastAsia"/>
          <w:szCs w:val="18"/>
        </w:rPr>
        <w:t>AuditMessage</w:t>
      </w:r>
      <w:r>
        <w:rPr>
          <w:szCs w:val="18"/>
        </w:rPr>
        <w:t>/</w:t>
      </w:r>
      <w:r>
        <w:t>ActiveParticipant,</w:t>
      </w:r>
      <w:r w:rsidRPr="00D16989">
        <w:t xml:space="preserve"> </w:t>
      </w:r>
      <w:r>
        <w:t>@RoleIDCode="</w:t>
      </w:r>
      <w:r w:rsidRPr="00747DA2">
        <w:rPr>
          <w:rFonts w:hint="eastAsia"/>
          <w:szCs w:val="18"/>
        </w:rPr>
        <w:t>Destination</w:t>
      </w:r>
      <w:r>
        <w:t>"</w:t>
      </w:r>
      <w:r>
        <w:rPr>
          <w:rFonts w:hint="eastAsia"/>
        </w:rPr>
        <w:t>；</w:t>
      </w:r>
    </w:p>
    <w:p w:rsidR="003C3F5F" w:rsidRDefault="003C3F5F" w:rsidP="003C3F5F">
      <w:pPr>
        <w:pStyle w:val="ad"/>
      </w:pPr>
      <w:r>
        <w:rPr>
          <w:rFonts w:hint="eastAsia"/>
        </w:rPr>
        <w:t>事件发起人：</w:t>
      </w:r>
      <w:r>
        <w:rPr>
          <w:rFonts w:hint="eastAsia"/>
          <w:szCs w:val="18"/>
        </w:rPr>
        <w:t>AuditMessage</w:t>
      </w:r>
      <w:r>
        <w:rPr>
          <w:szCs w:val="18"/>
        </w:rPr>
        <w:t>/</w:t>
      </w:r>
      <w:r>
        <w:t>ActiveParticipant,</w:t>
      </w:r>
      <w:r w:rsidRPr="00D16989">
        <w:t xml:space="preserve"> </w:t>
      </w:r>
      <w:r>
        <w:t>@RoleIDCode="</w:t>
      </w:r>
      <w:r w:rsidRPr="00D16989">
        <w:t xml:space="preserve"> </w:t>
      </w:r>
      <w:r>
        <w:t>HumanRequestor"</w:t>
      </w:r>
      <w:r>
        <w:rPr>
          <w:rFonts w:hint="eastAsia"/>
        </w:rPr>
        <w:t>；</w:t>
      </w:r>
    </w:p>
    <w:p w:rsidR="003C3F5F" w:rsidRPr="003C3F5F" w:rsidRDefault="003C3F5F" w:rsidP="003C3F5F">
      <w:pPr>
        <w:pStyle w:val="ad"/>
      </w:pPr>
      <w:r>
        <w:t>审计源（</w:t>
      </w:r>
      <w:r>
        <w:rPr>
          <w:rFonts w:hint="eastAsia"/>
          <w:szCs w:val="18"/>
        </w:rPr>
        <w:t>Audit</w:t>
      </w:r>
      <w:r>
        <w:rPr>
          <w:szCs w:val="18"/>
        </w:rPr>
        <w:t xml:space="preserve"> </w:t>
      </w:r>
      <w:r w:rsidRPr="00DC4C20">
        <w:rPr>
          <w:szCs w:val="18"/>
        </w:rPr>
        <w:t>Source</w:t>
      </w:r>
      <w:r>
        <w:t>）：</w:t>
      </w:r>
      <w:r>
        <w:rPr>
          <w:rFonts w:hint="eastAsia"/>
          <w:szCs w:val="18"/>
        </w:rPr>
        <w:t>AuditMessage/</w:t>
      </w:r>
      <w:r w:rsidRPr="00DC4C20">
        <w:rPr>
          <w:szCs w:val="18"/>
        </w:rPr>
        <w:t>AuditSourceIdentification</w:t>
      </w:r>
      <w:r>
        <w:rPr>
          <w:szCs w:val="18"/>
        </w:rPr>
        <w:t>;</w:t>
      </w:r>
    </w:p>
    <w:p w:rsidR="00BE74CD" w:rsidRDefault="00055D29" w:rsidP="004F4006">
      <w:pPr>
        <w:pStyle w:val="a6"/>
        <w:spacing w:before="156" w:after="156"/>
      </w:pPr>
      <w:bookmarkStart w:id="266" w:name="_Toc475014599"/>
      <w:bookmarkStart w:id="267" w:name="_Toc479607272"/>
      <w:bookmarkStart w:id="268" w:name="_Toc479689915"/>
      <w:bookmarkStart w:id="269" w:name="_Toc485806440"/>
      <w:bookmarkStart w:id="270" w:name="_Toc485982493"/>
      <w:bookmarkStart w:id="271" w:name="_Toc486872298"/>
      <w:bookmarkEnd w:id="261"/>
      <w:bookmarkEnd w:id="263"/>
      <w:bookmarkEnd w:id="264"/>
      <w:bookmarkEnd w:id="265"/>
      <w:r>
        <w:rPr>
          <w:rFonts w:hint="eastAsia"/>
        </w:rPr>
        <w:t>签约</w:t>
      </w:r>
      <w:r w:rsidR="000C3A4D">
        <w:rPr>
          <w:rFonts w:hint="eastAsia"/>
        </w:rPr>
        <w:t>信息</w:t>
      </w:r>
      <w:r w:rsidR="000C3A4D">
        <w:t>同步</w:t>
      </w:r>
      <w:r w:rsidR="00BE74CD">
        <w:rPr>
          <w:rFonts w:hint="eastAsia"/>
        </w:rPr>
        <w:t>消息</w:t>
      </w:r>
      <w:r w:rsidR="00906002">
        <w:rPr>
          <w:rFonts w:hint="eastAsia"/>
        </w:rPr>
        <w:t>审计</w:t>
      </w:r>
      <w:bookmarkEnd w:id="266"/>
      <w:bookmarkEnd w:id="267"/>
      <w:bookmarkEnd w:id="268"/>
      <w:bookmarkEnd w:id="269"/>
      <w:bookmarkEnd w:id="270"/>
      <w:bookmarkEnd w:id="271"/>
    </w:p>
    <w:p w:rsidR="004F4006" w:rsidRDefault="000C3A4D" w:rsidP="004F4006">
      <w:pPr>
        <w:pStyle w:val="aff6"/>
      </w:pPr>
      <w:bookmarkStart w:id="272" w:name="OLE_LINK114"/>
      <w:bookmarkStart w:id="273" w:name="OLE_LINK115"/>
      <w:bookmarkStart w:id="274" w:name="OLE_LINK112"/>
      <w:r>
        <w:rPr>
          <w:rFonts w:hint="eastAsia"/>
        </w:rPr>
        <w:t>当签约</w:t>
      </w:r>
      <w:r>
        <w:t>服务信息同步</w:t>
      </w:r>
      <w:r w:rsidR="004F4006">
        <w:t>的</w:t>
      </w:r>
      <w:r w:rsidR="004F4006">
        <w:rPr>
          <w:rFonts w:hint="eastAsia"/>
        </w:rPr>
        <w:t>交易发生</w:t>
      </w:r>
      <w:r w:rsidR="004F4006">
        <w:t>时</w:t>
      </w:r>
      <w:r w:rsidR="004F4006">
        <w:rPr>
          <w:rFonts w:hint="eastAsia"/>
        </w:rPr>
        <w:t>，</w:t>
      </w:r>
      <w:r>
        <w:rPr>
          <w:rFonts w:hint="eastAsia"/>
        </w:rPr>
        <w:t>签约</w:t>
      </w:r>
      <w:r>
        <w:t>服务提供方需要</w:t>
      </w:r>
      <w:r w:rsidR="004F4006">
        <w:rPr>
          <w:rFonts w:hint="eastAsia"/>
        </w:rPr>
        <w:t>向审计</w:t>
      </w:r>
      <w:r w:rsidR="004F4006">
        <w:t>追踪</w:t>
      </w:r>
      <w:r w:rsidR="004F4006">
        <w:rPr>
          <w:rFonts w:hint="eastAsia"/>
        </w:rPr>
        <w:t>服务提交审计消息</w:t>
      </w:r>
      <w:r w:rsidR="004F4006">
        <w:t>，</w:t>
      </w:r>
      <w:r w:rsidR="004F4006">
        <w:rPr>
          <w:rFonts w:hint="eastAsia"/>
        </w:rPr>
        <w:t>记录交易</w:t>
      </w:r>
      <w:r w:rsidR="004F4006">
        <w:t>事件和</w:t>
      </w:r>
      <w:r w:rsidR="004F4006">
        <w:rPr>
          <w:rFonts w:hint="eastAsia"/>
        </w:rPr>
        <w:t>结果</w:t>
      </w:r>
      <w:bookmarkEnd w:id="272"/>
      <w:bookmarkEnd w:id="273"/>
      <w:r w:rsidR="004F4006">
        <w:t>。</w:t>
      </w:r>
      <w:bookmarkEnd w:id="274"/>
    </w:p>
    <w:p w:rsidR="004F4006" w:rsidRPr="004F4006" w:rsidRDefault="000C3A4D" w:rsidP="004F4006">
      <w:pPr>
        <w:pStyle w:val="a7"/>
        <w:spacing w:before="156" w:after="156"/>
      </w:pPr>
      <w:r>
        <w:rPr>
          <w:rFonts w:hint="eastAsia"/>
        </w:rPr>
        <w:t>签约团队</w:t>
      </w:r>
      <w:r>
        <w:t>信息同步</w:t>
      </w:r>
    </w:p>
    <w:p w:rsidR="00BE74CD" w:rsidRDefault="000C3A4D" w:rsidP="00BE74CD">
      <w:pPr>
        <w:pStyle w:val="aff6"/>
      </w:pPr>
      <w:bookmarkStart w:id="275" w:name="OLE_LINK117"/>
      <w:r>
        <w:rPr>
          <w:rFonts w:hint="eastAsia"/>
        </w:rPr>
        <w:t>签约</w:t>
      </w:r>
      <w:r>
        <w:t>团队信息</w:t>
      </w:r>
      <w:r w:rsidR="00BE74CD">
        <w:rPr>
          <w:rFonts w:hint="eastAsia"/>
        </w:rPr>
        <w:t>提供者</w:t>
      </w:r>
      <w:r w:rsidR="004F4006">
        <w:rPr>
          <w:rFonts w:hint="eastAsia"/>
        </w:rPr>
        <w:t>向</w:t>
      </w:r>
      <w:r>
        <w:rPr>
          <w:rFonts w:hint="eastAsia"/>
        </w:rPr>
        <w:t>平台</w:t>
      </w:r>
      <w:r w:rsidR="004F4006">
        <w:t>发起</w:t>
      </w:r>
      <w:r>
        <w:rPr>
          <w:rFonts w:hint="eastAsia"/>
        </w:rPr>
        <w:t>签约</w:t>
      </w:r>
      <w:r>
        <w:t>团队信息同步</w:t>
      </w:r>
      <w:r w:rsidR="004F4006">
        <w:rPr>
          <w:rFonts w:hint="eastAsia"/>
        </w:rPr>
        <w:t>提交</w:t>
      </w:r>
      <w:r w:rsidR="004F4006">
        <w:t>的请求</w:t>
      </w:r>
      <w:bookmarkStart w:id="276" w:name="OLE_LINK122"/>
      <w:bookmarkStart w:id="277" w:name="OLE_LINK127"/>
      <w:r w:rsidR="004F4006">
        <w:rPr>
          <w:rFonts w:hint="eastAsia"/>
        </w:rPr>
        <w:t>，</w:t>
      </w:r>
      <w:r w:rsidR="004F4006">
        <w:t>并</w:t>
      </w:r>
      <w:r w:rsidR="004F4006">
        <w:rPr>
          <w:rFonts w:hint="eastAsia"/>
        </w:rPr>
        <w:t>接收</w:t>
      </w:r>
      <w:r>
        <w:rPr>
          <w:rFonts w:hint="eastAsia"/>
        </w:rPr>
        <w:t>同步</w:t>
      </w:r>
      <w:r w:rsidR="00F75026">
        <w:rPr>
          <w:rFonts w:hint="eastAsia"/>
        </w:rPr>
        <w:t>服务</w:t>
      </w:r>
      <w:r w:rsidR="00F75026">
        <w:t>返回</w:t>
      </w:r>
      <w:r w:rsidR="00F75026">
        <w:rPr>
          <w:rFonts w:hint="eastAsia"/>
        </w:rPr>
        <w:t>的消息</w:t>
      </w:r>
      <w:r w:rsidR="00F75026">
        <w:t>。</w:t>
      </w:r>
      <w:bookmarkStart w:id="278" w:name="OLE_LINK128"/>
      <w:bookmarkStart w:id="279" w:name="OLE_LINK136"/>
      <w:bookmarkEnd w:id="276"/>
      <w:bookmarkEnd w:id="277"/>
      <w:r w:rsidR="00F75026">
        <w:rPr>
          <w:rFonts w:hint="eastAsia"/>
        </w:rPr>
        <w:t>向审计追踪服务提交审计消息</w:t>
      </w:r>
      <w:r w:rsidR="00BE74CD">
        <w:rPr>
          <w:rFonts w:hint="eastAsia"/>
        </w:rPr>
        <w:t>，</w:t>
      </w:r>
      <w:bookmarkEnd w:id="278"/>
      <w:bookmarkEnd w:id="279"/>
      <w:r w:rsidR="00BE74CD">
        <w:t>审计消息详见</w:t>
      </w:r>
      <w:r w:rsidR="008C6908">
        <w:rPr>
          <w:rFonts w:hint="eastAsia"/>
        </w:rPr>
        <w:t>如下</w:t>
      </w:r>
      <w:r w:rsidR="00BE74CD">
        <w:t>表</w:t>
      </w:r>
      <w:bookmarkEnd w:id="275"/>
      <w:r w:rsidR="00BE74CD">
        <w:rPr>
          <w:rFonts w:hint="eastAsia"/>
        </w:rPr>
        <w:t>。</w:t>
      </w:r>
      <w:bookmarkStart w:id="280" w:name="OLE_LINK157"/>
      <w:bookmarkStart w:id="281" w:name="OLE_LINK158"/>
    </w:p>
    <w:p w:rsidR="00BE74CD" w:rsidRDefault="008C6908" w:rsidP="00BE74CD">
      <w:pPr>
        <w:pStyle w:val="af7"/>
        <w:spacing w:before="156" w:after="156"/>
      </w:pPr>
      <w:r>
        <w:rPr>
          <w:rFonts w:hint="eastAsia"/>
        </w:rPr>
        <w:t>签约</w:t>
      </w:r>
      <w:r>
        <w:t>团队信息同步</w:t>
      </w:r>
      <w:r w:rsidR="00BE74CD">
        <w:t>审计</w:t>
      </w:r>
      <w:r w:rsidR="00BE74CD">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F75026" w:rsidRPr="00314F1A" w:rsidTr="00FF2407">
        <w:tc>
          <w:tcPr>
            <w:tcW w:w="1050" w:type="pct"/>
            <w:shd w:val="clear" w:color="auto" w:fill="D9D9D9"/>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bookmarkStart w:id="282" w:name="OLE_LINK137"/>
            <w:bookmarkStart w:id="283" w:name="OLE_LINK118"/>
            <w:bookmarkStart w:id="284" w:name="OLE_LINK141"/>
            <w:bookmarkStart w:id="285" w:name="OLE_LINK142"/>
            <w:bookmarkStart w:id="286" w:name="OLE_LINK143"/>
            <w:r w:rsidRPr="00314F1A">
              <w:rPr>
                <w:szCs w:val="18"/>
              </w:rPr>
              <w:t>记录内容</w:t>
            </w:r>
          </w:p>
        </w:tc>
        <w:tc>
          <w:tcPr>
            <w:tcW w:w="1054" w:type="pct"/>
            <w:shd w:val="clear" w:color="auto" w:fill="D9D9D9"/>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szCs w:val="18"/>
              </w:rPr>
              <w:t>消息节点</w:t>
            </w:r>
          </w:p>
        </w:tc>
        <w:tc>
          <w:tcPr>
            <w:tcW w:w="702" w:type="pct"/>
            <w:shd w:val="clear" w:color="auto" w:fill="D9D9D9"/>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可选项</w:t>
            </w:r>
          </w:p>
        </w:tc>
        <w:tc>
          <w:tcPr>
            <w:tcW w:w="2194" w:type="pct"/>
            <w:shd w:val="clear" w:color="auto" w:fill="D9D9D9"/>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取值约束</w:t>
            </w:r>
          </w:p>
        </w:tc>
      </w:tr>
      <w:tr w:rsidR="00F75026" w:rsidRPr="00314F1A" w:rsidTr="00FF2407">
        <w:tc>
          <w:tcPr>
            <w:tcW w:w="1050" w:type="pct"/>
            <w:vMerge w:val="restar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pPr>
            <w:r w:rsidRPr="00314F1A">
              <w:rPr>
                <w:rFonts w:hint="eastAsia"/>
                <w:szCs w:val="18"/>
              </w:rPr>
              <w:t>事件</w:t>
            </w:r>
            <w:r w:rsidRPr="00314F1A">
              <w:t>（Event）</w:t>
            </w:r>
          </w:p>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t>（必选）</w:t>
            </w: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t>事件标识</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无限制</w:t>
            </w:r>
          </w:p>
        </w:tc>
      </w:tr>
      <w:tr w:rsidR="00F75026" w:rsidRPr="00314F1A" w:rsidTr="00FF2407">
        <w:tc>
          <w:tcPr>
            <w:tcW w:w="1050" w:type="pct"/>
            <w:vMerge/>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F75026" w:rsidRPr="00314F1A" w:rsidRDefault="00F75026" w:rsidP="00F75026">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C</w:t>
            </w:r>
            <w:r>
              <w:rPr>
                <w:rFonts w:hint="eastAsia"/>
                <w:szCs w:val="18"/>
              </w:rPr>
              <w:t>”（创建</w:t>
            </w:r>
            <w:r w:rsidRPr="00314F1A">
              <w:rPr>
                <w:rFonts w:hint="eastAsia"/>
                <w:szCs w:val="18"/>
              </w:rPr>
              <w:t>）</w:t>
            </w:r>
          </w:p>
        </w:tc>
      </w:tr>
      <w:tr w:rsidR="00F75026" w:rsidRPr="00314F1A" w:rsidTr="00FF2407">
        <w:tc>
          <w:tcPr>
            <w:tcW w:w="1050" w:type="pct"/>
            <w:vMerge/>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t>发起时间</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sidR="00970541">
              <w:rPr>
                <w:rFonts w:hint="eastAsia"/>
                <w:szCs w:val="18"/>
              </w:rPr>
              <w:t>本标准</w:t>
            </w:r>
            <w:r w:rsidR="00E87C31">
              <w:rPr>
                <w:rFonts w:hint="eastAsia"/>
                <w:szCs w:val="18"/>
              </w:rPr>
              <w:t>第13部</w:t>
            </w:r>
            <w:r w:rsidRPr="00314F1A">
              <w:rPr>
                <w:rFonts w:hint="eastAsia"/>
                <w:szCs w:val="18"/>
              </w:rPr>
              <w:t>分要求</w:t>
            </w:r>
          </w:p>
        </w:tc>
      </w:tr>
      <w:tr w:rsidR="00F75026" w:rsidRPr="00314F1A" w:rsidTr="00FF2407">
        <w:tc>
          <w:tcPr>
            <w:tcW w:w="1050" w:type="pct"/>
            <w:vMerge/>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事件结果</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sidR="00970541">
              <w:rPr>
                <w:rFonts w:hint="eastAsia"/>
                <w:szCs w:val="18"/>
              </w:rPr>
              <w:t>本标准</w:t>
            </w:r>
            <w:r w:rsidR="00E87C31">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F75026" w:rsidRPr="00314F1A" w:rsidTr="00FF2407">
        <w:trPr>
          <w:trHeight w:val="1258"/>
        </w:trPr>
        <w:tc>
          <w:tcPr>
            <w:tcW w:w="1050" w:type="pct"/>
            <w:vMerge/>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008C6908">
              <w:rPr>
                <w:rFonts w:hint="eastAsia"/>
                <w:szCs w:val="18"/>
              </w:rPr>
              <w:t>IST-CS</w:t>
            </w:r>
            <w:r w:rsidRPr="00314F1A">
              <w:rPr>
                <w:rFonts w:hint="eastAsia"/>
                <w:szCs w:val="18"/>
              </w:rPr>
              <w:t>1</w:t>
            </w:r>
            <w:r w:rsidRPr="00314F1A">
              <w:rPr>
                <w:szCs w:val="18"/>
              </w:rPr>
              <w:t>”</w:t>
            </w:r>
            <w:r w:rsidRPr="00314F1A">
              <w:rPr>
                <w:rFonts w:hint="eastAsia"/>
                <w:szCs w:val="18"/>
              </w:rPr>
              <w:t>;</w:t>
            </w:r>
          </w:p>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008C6908">
              <w:rPr>
                <w:rFonts w:hint="eastAsia"/>
                <w:szCs w:val="18"/>
              </w:rPr>
              <w:t>签约</w:t>
            </w:r>
            <w:r w:rsidR="008C6908">
              <w:rPr>
                <w:szCs w:val="18"/>
              </w:rPr>
              <w:t>团队信息同步</w:t>
            </w:r>
            <w:r w:rsidRPr="00314F1A">
              <w:rPr>
                <w:szCs w:val="18"/>
              </w:rPr>
              <w:t>”</w:t>
            </w:r>
          </w:p>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F75026" w:rsidRPr="00314F1A" w:rsidTr="00FF2407">
        <w:tc>
          <w:tcPr>
            <w:tcW w:w="1050" w:type="pct"/>
            <w:vMerge w:val="restar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事件源(Event Source)</w:t>
            </w:r>
          </w:p>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事件源标识符</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F75026" w:rsidRPr="00314F1A" w:rsidRDefault="008C6908" w:rsidP="004743A7">
            <w:pPr>
              <w:pStyle w:val="aff6"/>
              <w:tabs>
                <w:tab w:val="clear" w:pos="4201"/>
                <w:tab w:val="clear" w:pos="9298"/>
                <w:tab w:val="center" w:pos="744"/>
                <w:tab w:val="right" w:leader="dot" w:pos="1649"/>
              </w:tabs>
              <w:ind w:firstLineChars="0" w:firstLine="0"/>
              <w:rPr>
                <w:szCs w:val="18"/>
              </w:rPr>
            </w:pPr>
            <w:bookmarkStart w:id="287" w:name="OLE_LINK139"/>
            <w:bookmarkStart w:id="288" w:name="OLE_LINK140"/>
            <w:r>
              <w:rPr>
                <w:rFonts w:hint="eastAsia"/>
                <w:szCs w:val="18"/>
              </w:rPr>
              <w:t>信息</w:t>
            </w:r>
            <w:r>
              <w:rPr>
                <w:szCs w:val="18"/>
              </w:rPr>
              <w:t>同步</w:t>
            </w:r>
            <w:r w:rsidR="00ED5965">
              <w:rPr>
                <w:rFonts w:hint="eastAsia"/>
                <w:szCs w:val="18"/>
              </w:rPr>
              <w:t>提供者</w:t>
            </w:r>
            <w:bookmarkEnd w:id="287"/>
            <w:bookmarkEnd w:id="288"/>
            <w:r w:rsidR="00F75026" w:rsidRPr="00314F1A">
              <w:rPr>
                <w:rFonts w:hint="eastAsia"/>
                <w:szCs w:val="18"/>
              </w:rPr>
              <w:t>应用OID标识符</w:t>
            </w:r>
          </w:p>
        </w:tc>
      </w:tr>
      <w:tr w:rsidR="00F75026" w:rsidRPr="00314F1A" w:rsidTr="00FF2407">
        <w:tc>
          <w:tcPr>
            <w:tcW w:w="1050" w:type="pct"/>
            <w:vMerge/>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事件源名称</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F75026" w:rsidRPr="00314F1A" w:rsidRDefault="008C6908" w:rsidP="004743A7">
            <w:pPr>
              <w:pStyle w:val="aff6"/>
              <w:tabs>
                <w:tab w:val="clear" w:pos="4201"/>
                <w:tab w:val="clear" w:pos="9298"/>
                <w:tab w:val="center" w:pos="744"/>
                <w:tab w:val="right" w:leader="dot" w:pos="1649"/>
              </w:tabs>
              <w:ind w:firstLineChars="0" w:firstLine="0"/>
              <w:rPr>
                <w:szCs w:val="18"/>
              </w:rPr>
            </w:pPr>
            <w:r>
              <w:rPr>
                <w:rFonts w:hint="eastAsia"/>
                <w:szCs w:val="18"/>
              </w:rPr>
              <w:t>信息</w:t>
            </w:r>
            <w:r>
              <w:rPr>
                <w:szCs w:val="18"/>
              </w:rPr>
              <w:t>同步</w:t>
            </w:r>
            <w:r w:rsidR="00ED5965">
              <w:rPr>
                <w:rFonts w:hint="eastAsia"/>
                <w:szCs w:val="18"/>
              </w:rPr>
              <w:t>信息提供者</w:t>
            </w:r>
            <w:r w:rsidR="00F75026" w:rsidRPr="00314F1A">
              <w:rPr>
                <w:rFonts w:hint="eastAsia"/>
                <w:szCs w:val="18"/>
              </w:rPr>
              <w:t>应用名称</w:t>
            </w:r>
          </w:p>
        </w:tc>
      </w:tr>
      <w:tr w:rsidR="00F75026" w:rsidRPr="00314F1A" w:rsidTr="00FF2407">
        <w:tc>
          <w:tcPr>
            <w:tcW w:w="1050" w:type="pct"/>
            <w:vMerge/>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F75026" w:rsidRPr="00314F1A" w:rsidTr="00FF2407">
        <w:tc>
          <w:tcPr>
            <w:tcW w:w="1050" w:type="pct"/>
            <w:vMerge/>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sidR="00970541">
              <w:rPr>
                <w:rFonts w:hint="eastAsia"/>
                <w:szCs w:val="18"/>
              </w:rPr>
              <w:t>本标准</w:t>
            </w:r>
            <w:r w:rsidR="00E87C31">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F75026" w:rsidRPr="00314F1A" w:rsidTr="00FF2407">
        <w:tc>
          <w:tcPr>
            <w:tcW w:w="1050" w:type="pct"/>
            <w:vMerge/>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Pr>
                <w:rFonts w:hint="eastAsia"/>
                <w:szCs w:val="18"/>
              </w:rPr>
              <w:t>居民</w:t>
            </w:r>
            <w:r>
              <w:rPr>
                <w:szCs w:val="18"/>
              </w:rPr>
              <w:t>信息提供者</w:t>
            </w:r>
            <w:r w:rsidRPr="00314F1A">
              <w:rPr>
                <w:rFonts w:hint="eastAsia"/>
                <w:szCs w:val="18"/>
              </w:rPr>
              <w:t>应用DNS地址或者IP地址</w:t>
            </w:r>
          </w:p>
        </w:tc>
      </w:tr>
      <w:tr w:rsidR="00F75026" w:rsidRPr="00314F1A" w:rsidTr="00FF2407">
        <w:tc>
          <w:tcPr>
            <w:tcW w:w="1050" w:type="pct"/>
            <w:vMerge w:val="restar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F75026" w:rsidRPr="00314F1A" w:rsidRDefault="00F75026" w:rsidP="008C6908">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sidR="008C6908">
              <w:rPr>
                <w:rFonts w:hint="eastAsia"/>
                <w:szCs w:val="18"/>
              </w:rPr>
              <w:t>签约</w:t>
            </w:r>
            <w:r w:rsidR="008C6908">
              <w:rPr>
                <w:szCs w:val="18"/>
              </w:rPr>
              <w:t>团队信息同步服务</w:t>
            </w:r>
            <w:r w:rsidRPr="00314F1A">
              <w:rPr>
                <w:rFonts w:hint="eastAsia"/>
                <w:szCs w:val="18"/>
              </w:rPr>
              <w:t>OID标识符</w:t>
            </w:r>
          </w:p>
        </w:tc>
      </w:tr>
      <w:tr w:rsidR="00F75026" w:rsidRPr="00314F1A" w:rsidTr="00FF2407">
        <w:tc>
          <w:tcPr>
            <w:tcW w:w="1050" w:type="pct"/>
            <w:vMerge/>
            <w:shd w:val="clear" w:color="auto" w:fill="auto"/>
            <w:vAlign w:val="center"/>
          </w:tcPr>
          <w:p w:rsidR="00F75026" w:rsidRPr="00314F1A" w:rsidRDefault="00F75026" w:rsidP="004743A7">
            <w:pPr>
              <w:widowControl/>
              <w:jc w:val="left"/>
              <w:rPr>
                <w:rFonts w:ascii="宋体"/>
                <w:noProof/>
                <w:kern w:val="0"/>
                <w:szCs w:val="18"/>
              </w:rPr>
            </w:pP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事件目标名称</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Pr>
                <w:rFonts w:hint="eastAsia"/>
                <w:szCs w:val="18"/>
              </w:rPr>
              <w:t>“</w:t>
            </w:r>
            <w:r w:rsidR="008C6908">
              <w:rPr>
                <w:rFonts w:hint="eastAsia"/>
                <w:szCs w:val="18"/>
              </w:rPr>
              <w:t>签约</w:t>
            </w:r>
            <w:r w:rsidR="008C6908">
              <w:rPr>
                <w:szCs w:val="18"/>
              </w:rPr>
              <w:t>团队信息同步服务</w:t>
            </w:r>
            <w:r w:rsidRPr="00314F1A">
              <w:rPr>
                <w:rFonts w:hint="eastAsia"/>
                <w:szCs w:val="18"/>
              </w:rPr>
              <w:t>”</w:t>
            </w:r>
          </w:p>
        </w:tc>
      </w:tr>
      <w:tr w:rsidR="00F75026" w:rsidRPr="00314F1A" w:rsidTr="00FF2407">
        <w:tc>
          <w:tcPr>
            <w:tcW w:w="1050" w:type="pct"/>
            <w:vMerge/>
            <w:shd w:val="clear" w:color="auto" w:fill="auto"/>
            <w:vAlign w:val="center"/>
          </w:tcPr>
          <w:p w:rsidR="00F75026" w:rsidRPr="00314F1A" w:rsidRDefault="00F75026" w:rsidP="004743A7">
            <w:pPr>
              <w:widowControl/>
              <w:jc w:val="left"/>
              <w:rPr>
                <w:rFonts w:ascii="宋体"/>
                <w:noProof/>
                <w:kern w:val="0"/>
                <w:szCs w:val="18"/>
              </w:rPr>
            </w:pP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sidR="00970541">
              <w:rPr>
                <w:rFonts w:hint="eastAsia"/>
                <w:szCs w:val="18"/>
              </w:rPr>
              <w:t>本标准</w:t>
            </w:r>
            <w:r w:rsidR="00E87C31">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F75026" w:rsidRPr="00314F1A" w:rsidTr="00FF2407">
        <w:tc>
          <w:tcPr>
            <w:tcW w:w="1050" w:type="pct"/>
            <w:vMerge/>
            <w:shd w:val="clear" w:color="auto" w:fill="auto"/>
            <w:vAlign w:val="center"/>
          </w:tcPr>
          <w:p w:rsidR="00F75026" w:rsidRPr="00314F1A" w:rsidRDefault="00F75026" w:rsidP="004743A7">
            <w:pPr>
              <w:widowControl/>
              <w:jc w:val="left"/>
              <w:rPr>
                <w:rFonts w:ascii="宋体"/>
                <w:noProof/>
                <w:kern w:val="0"/>
                <w:szCs w:val="18"/>
              </w:rPr>
            </w:pP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F75026" w:rsidRPr="00314F1A" w:rsidRDefault="008C6908" w:rsidP="004743A7">
            <w:pPr>
              <w:pStyle w:val="aff6"/>
              <w:tabs>
                <w:tab w:val="clear" w:pos="4201"/>
                <w:tab w:val="clear" w:pos="9298"/>
                <w:tab w:val="center" w:pos="744"/>
                <w:tab w:val="right" w:leader="dot" w:pos="1649"/>
              </w:tabs>
              <w:ind w:firstLineChars="0" w:firstLine="0"/>
              <w:rPr>
                <w:szCs w:val="18"/>
              </w:rPr>
            </w:pPr>
            <w:r>
              <w:rPr>
                <w:rFonts w:hint="eastAsia"/>
                <w:szCs w:val="18"/>
              </w:rPr>
              <w:t>签约</w:t>
            </w:r>
            <w:r>
              <w:rPr>
                <w:szCs w:val="18"/>
              </w:rPr>
              <w:t>团队信息同步服务</w:t>
            </w:r>
            <w:r w:rsidR="00F75026" w:rsidRPr="00314F1A">
              <w:rPr>
                <w:rFonts w:hint="eastAsia"/>
                <w:szCs w:val="18"/>
              </w:rPr>
              <w:t>DNS地址或者IP地址</w:t>
            </w:r>
          </w:p>
        </w:tc>
      </w:tr>
      <w:tr w:rsidR="00F75026" w:rsidRPr="00314F1A" w:rsidTr="00FF2407">
        <w:tc>
          <w:tcPr>
            <w:tcW w:w="1050" w:type="pct"/>
            <w:vMerge w:val="restar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(可选)</w:t>
            </w: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用户标识符</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请求人标识</w:t>
            </w:r>
          </w:p>
        </w:tc>
      </w:tr>
      <w:tr w:rsidR="00F75026" w:rsidRPr="00314F1A" w:rsidTr="00FF2407">
        <w:tc>
          <w:tcPr>
            <w:tcW w:w="1050" w:type="pct"/>
            <w:vMerge/>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用户名称</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请求人姓名</w:t>
            </w:r>
          </w:p>
        </w:tc>
      </w:tr>
      <w:tr w:rsidR="00F75026" w:rsidRPr="00314F1A" w:rsidTr="00FF2407">
        <w:tc>
          <w:tcPr>
            <w:tcW w:w="1050" w:type="pct"/>
            <w:vMerge w:val="restar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Pr>
                <w:rFonts w:hint="eastAsia"/>
                <w:szCs w:val="18"/>
              </w:rPr>
              <w:t>居民</w:t>
            </w:r>
            <w:r w:rsidRPr="00314F1A">
              <w:rPr>
                <w:rFonts w:hint="eastAsia"/>
                <w:szCs w:val="18"/>
              </w:rPr>
              <w:t>（</w:t>
            </w:r>
            <w:r>
              <w:rPr>
                <w:szCs w:val="18"/>
              </w:rPr>
              <w:t>Patient</w:t>
            </w:r>
            <w:r w:rsidRPr="00314F1A">
              <w:rPr>
                <w:rFonts w:hint="eastAsia"/>
                <w:szCs w:val="18"/>
              </w:rPr>
              <w:t>s）</w:t>
            </w:r>
          </w:p>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（多选）</w:t>
            </w: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F75026" w:rsidRPr="00314F1A" w:rsidRDefault="00F75026" w:rsidP="00F75026">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1</w:t>
            </w:r>
            <w:r w:rsidRPr="00314F1A">
              <w:rPr>
                <w:rFonts w:hint="eastAsia"/>
                <w:szCs w:val="18"/>
              </w:rPr>
              <w:t>”</w:t>
            </w:r>
            <w:r>
              <w:rPr>
                <w:rFonts w:hint="eastAsia"/>
                <w:szCs w:val="18"/>
              </w:rPr>
              <w:t>个人</w:t>
            </w:r>
          </w:p>
        </w:tc>
      </w:tr>
      <w:tr w:rsidR="00F75026" w:rsidRPr="00314F1A" w:rsidTr="00FF2407">
        <w:tc>
          <w:tcPr>
            <w:tcW w:w="1050" w:type="pct"/>
            <w:vMerge/>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F75026" w:rsidRPr="00314F1A" w:rsidRDefault="00F75026" w:rsidP="00F75026">
            <w:pPr>
              <w:pStyle w:val="aff6"/>
              <w:tabs>
                <w:tab w:val="clear" w:pos="4201"/>
                <w:tab w:val="clear" w:pos="9298"/>
                <w:tab w:val="center" w:pos="744"/>
                <w:tab w:val="right" w:leader="dot" w:pos="1649"/>
              </w:tabs>
              <w:ind w:firstLineChars="0" w:firstLine="0"/>
              <w:rPr>
                <w:szCs w:val="18"/>
              </w:rPr>
            </w:pPr>
          </w:p>
        </w:tc>
      </w:tr>
      <w:tr w:rsidR="00F75026" w:rsidRPr="00314F1A" w:rsidTr="00FF2407">
        <w:tc>
          <w:tcPr>
            <w:tcW w:w="1050" w:type="pct"/>
            <w:vMerge/>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F75026" w:rsidRPr="00314F1A" w:rsidRDefault="00BB484F" w:rsidP="00BB484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sidR="00970541">
              <w:rPr>
                <w:rFonts w:hint="eastAsia"/>
                <w:szCs w:val="18"/>
              </w:rPr>
              <w:t>本标准</w:t>
            </w:r>
            <w:r w:rsidRPr="00314F1A">
              <w:rPr>
                <w:szCs w:val="18"/>
              </w:rPr>
              <w:t>第</w:t>
            </w:r>
            <w:r w:rsidRPr="00314F1A">
              <w:rPr>
                <w:rFonts w:hint="eastAsia"/>
                <w:szCs w:val="18"/>
              </w:rPr>
              <w:t>1</w:t>
            </w:r>
            <w:r w:rsidR="00E87C31">
              <w:rPr>
                <w:szCs w:val="18"/>
              </w:rPr>
              <w:t>3</w:t>
            </w:r>
            <w:r w:rsidRPr="00314F1A">
              <w:rPr>
                <w:rFonts w:hint="eastAsia"/>
                <w:szCs w:val="18"/>
              </w:rPr>
              <w:t>部分附录C.</w:t>
            </w:r>
            <w:r>
              <w:rPr>
                <w:szCs w:val="18"/>
              </w:rPr>
              <w:t>10</w:t>
            </w:r>
            <w:r w:rsidRPr="00314F1A">
              <w:rPr>
                <w:szCs w:val="18"/>
              </w:rPr>
              <w:t xml:space="preserve"> </w:t>
            </w:r>
            <w:r>
              <w:rPr>
                <w:rFonts w:hint="eastAsia"/>
                <w:szCs w:val="18"/>
              </w:rPr>
              <w:t>参与者具体</w:t>
            </w:r>
            <w:r>
              <w:rPr>
                <w:szCs w:val="18"/>
              </w:rPr>
              <w:t>对象标识符</w:t>
            </w:r>
            <w:r>
              <w:rPr>
                <w:rFonts w:hint="eastAsia"/>
                <w:szCs w:val="18"/>
              </w:rPr>
              <w:t>类型</w:t>
            </w:r>
            <w:r w:rsidRPr="00314F1A">
              <w:rPr>
                <w:szCs w:val="18"/>
              </w:rPr>
              <w:t>代码表</w:t>
            </w:r>
            <w:r w:rsidRPr="00314F1A">
              <w:rPr>
                <w:rFonts w:hint="eastAsia"/>
                <w:szCs w:val="18"/>
              </w:rPr>
              <w:t>的要求</w:t>
            </w:r>
          </w:p>
        </w:tc>
      </w:tr>
      <w:tr w:rsidR="00F75026" w:rsidRPr="00314F1A" w:rsidTr="00FF2407">
        <w:tc>
          <w:tcPr>
            <w:tcW w:w="1050" w:type="pct"/>
            <w:vMerge/>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F75026" w:rsidRPr="00314F1A" w:rsidRDefault="002E28F9" w:rsidP="004743A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F75026" w:rsidRPr="00314F1A" w:rsidTr="00FF2407">
        <w:tc>
          <w:tcPr>
            <w:tcW w:w="1050" w:type="pct"/>
            <w:vMerge/>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参与者具体对象名称</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100" w:firstLine="210"/>
              <w:rPr>
                <w:szCs w:val="18"/>
              </w:rPr>
            </w:pPr>
            <w:r w:rsidRPr="00314F1A">
              <w:rPr>
                <w:rFonts w:hint="eastAsia"/>
                <w:szCs w:val="18"/>
              </w:rPr>
              <w:t>可选</w:t>
            </w:r>
          </w:p>
        </w:tc>
        <w:tc>
          <w:tcPr>
            <w:tcW w:w="2194" w:type="pct"/>
            <w:shd w:val="clear" w:color="auto" w:fill="auto"/>
          </w:tcPr>
          <w:p w:rsidR="00F75026" w:rsidRPr="00314F1A" w:rsidRDefault="002E28F9" w:rsidP="004743A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F75026" w:rsidRPr="00314F1A" w:rsidTr="00FF2407">
        <w:tc>
          <w:tcPr>
            <w:tcW w:w="1050" w:type="pct"/>
            <w:vMerge w:val="restar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审计源(Audit Source)(必选)</w:t>
            </w: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审计源标识符</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F75026" w:rsidRPr="00314F1A" w:rsidRDefault="00BB484F" w:rsidP="008C6908">
            <w:pPr>
              <w:pStyle w:val="aff6"/>
              <w:tabs>
                <w:tab w:val="clear" w:pos="4201"/>
                <w:tab w:val="clear" w:pos="9298"/>
                <w:tab w:val="center" w:pos="744"/>
                <w:tab w:val="right" w:leader="dot" w:pos="1649"/>
              </w:tabs>
              <w:ind w:firstLineChars="0" w:firstLine="0"/>
              <w:rPr>
                <w:szCs w:val="18"/>
              </w:rPr>
            </w:pPr>
            <w:r>
              <w:rPr>
                <w:rFonts w:hint="eastAsia"/>
                <w:szCs w:val="18"/>
              </w:rPr>
              <w:t>在节点认证系统中</w:t>
            </w:r>
            <w:r w:rsidR="008C6908">
              <w:rPr>
                <w:rFonts w:hint="eastAsia"/>
                <w:szCs w:val="18"/>
              </w:rPr>
              <w:t>签约</w:t>
            </w:r>
            <w:r w:rsidR="008C6908">
              <w:rPr>
                <w:szCs w:val="18"/>
              </w:rPr>
              <w:t>团队</w:t>
            </w:r>
            <w:r>
              <w:rPr>
                <w:szCs w:val="18"/>
              </w:rPr>
              <w:t>信息提供者</w:t>
            </w:r>
            <w:r w:rsidR="00F75026" w:rsidRPr="00314F1A">
              <w:rPr>
                <w:rFonts w:hint="eastAsia"/>
                <w:szCs w:val="18"/>
              </w:rPr>
              <w:t>OID标识符</w:t>
            </w:r>
          </w:p>
        </w:tc>
      </w:tr>
      <w:tr w:rsidR="00F75026" w:rsidRPr="00314F1A" w:rsidTr="00FF2407">
        <w:tc>
          <w:tcPr>
            <w:tcW w:w="1050" w:type="pct"/>
            <w:vMerge/>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F75026" w:rsidRPr="00314F1A" w:rsidRDefault="00F75026" w:rsidP="004743A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审计源名称</w:t>
            </w:r>
          </w:p>
        </w:tc>
        <w:tc>
          <w:tcPr>
            <w:tcW w:w="702" w:type="pct"/>
            <w:shd w:val="clear" w:color="auto" w:fill="auto"/>
            <w:vAlign w:val="center"/>
          </w:tcPr>
          <w:p w:rsidR="00F75026" w:rsidRPr="00314F1A" w:rsidRDefault="00F75026" w:rsidP="004743A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w:t>
            </w:r>
          </w:p>
        </w:tc>
        <w:tc>
          <w:tcPr>
            <w:tcW w:w="2194" w:type="pct"/>
            <w:shd w:val="clear" w:color="auto" w:fill="auto"/>
          </w:tcPr>
          <w:p w:rsidR="00F75026" w:rsidRPr="00314F1A" w:rsidRDefault="008C6908" w:rsidP="004743A7">
            <w:pPr>
              <w:pStyle w:val="aff6"/>
              <w:tabs>
                <w:tab w:val="clear" w:pos="4201"/>
                <w:tab w:val="clear" w:pos="9298"/>
                <w:tab w:val="center" w:pos="744"/>
                <w:tab w:val="right" w:leader="dot" w:pos="1649"/>
              </w:tabs>
              <w:ind w:firstLineChars="0" w:firstLine="0"/>
              <w:rPr>
                <w:szCs w:val="18"/>
              </w:rPr>
            </w:pPr>
            <w:r>
              <w:rPr>
                <w:rFonts w:hint="eastAsia"/>
                <w:szCs w:val="18"/>
              </w:rPr>
              <w:t>在节点认证系统中签约</w:t>
            </w:r>
            <w:r>
              <w:rPr>
                <w:szCs w:val="18"/>
              </w:rPr>
              <w:t>团队信息</w:t>
            </w:r>
            <w:r w:rsidR="00BB484F">
              <w:rPr>
                <w:szCs w:val="18"/>
              </w:rPr>
              <w:t>提供者</w:t>
            </w:r>
            <w:r w:rsidR="00F75026" w:rsidRPr="00314F1A">
              <w:rPr>
                <w:rFonts w:hint="eastAsia"/>
                <w:szCs w:val="18"/>
              </w:rPr>
              <w:t>名称</w:t>
            </w:r>
          </w:p>
        </w:tc>
      </w:tr>
    </w:tbl>
    <w:bookmarkEnd w:id="280"/>
    <w:bookmarkEnd w:id="281"/>
    <w:bookmarkEnd w:id="282"/>
    <w:bookmarkEnd w:id="283"/>
    <w:bookmarkEnd w:id="284"/>
    <w:bookmarkEnd w:id="285"/>
    <w:bookmarkEnd w:id="286"/>
    <w:p w:rsidR="00BE74CD" w:rsidRDefault="008C6908" w:rsidP="002877E9">
      <w:pPr>
        <w:pStyle w:val="a7"/>
        <w:spacing w:before="156" w:after="156"/>
      </w:pPr>
      <w:r>
        <w:rPr>
          <w:rFonts w:hint="eastAsia"/>
        </w:rPr>
        <w:t>签约医生</w:t>
      </w:r>
      <w:r>
        <w:t>信息同步</w:t>
      </w:r>
    </w:p>
    <w:p w:rsidR="008C6908" w:rsidRDefault="008C6908" w:rsidP="008C6908">
      <w:pPr>
        <w:pStyle w:val="aff6"/>
      </w:pPr>
      <w:r>
        <w:rPr>
          <w:rFonts w:hint="eastAsia"/>
        </w:rPr>
        <w:t>签约医生</w:t>
      </w:r>
      <w:r>
        <w:t>信息</w:t>
      </w:r>
      <w:r>
        <w:rPr>
          <w:rFonts w:hint="eastAsia"/>
        </w:rPr>
        <w:t>提供者向平台</w:t>
      </w:r>
      <w:r>
        <w:t>发起</w:t>
      </w:r>
      <w:r>
        <w:rPr>
          <w:rFonts w:hint="eastAsia"/>
        </w:rPr>
        <w:t>签约医生</w:t>
      </w:r>
      <w:r>
        <w:t>信息同步</w:t>
      </w:r>
      <w:r>
        <w:rPr>
          <w:rFonts w:hint="eastAsia"/>
        </w:rPr>
        <w:t>提交</w:t>
      </w:r>
      <w:r>
        <w:t>的请求</w:t>
      </w:r>
      <w:r>
        <w:rPr>
          <w:rFonts w:hint="eastAsia"/>
        </w:rPr>
        <w:t>，</w:t>
      </w:r>
      <w:r>
        <w:t>并</w:t>
      </w:r>
      <w:r>
        <w:rPr>
          <w:rFonts w:hint="eastAsia"/>
        </w:rPr>
        <w:t>接收同步服务</w:t>
      </w:r>
      <w:r>
        <w:t>返回</w:t>
      </w:r>
      <w:r>
        <w:rPr>
          <w:rFonts w:hint="eastAsia"/>
        </w:rPr>
        <w:t>的消息</w:t>
      </w:r>
      <w:r>
        <w:t>。</w:t>
      </w:r>
      <w:r>
        <w:rPr>
          <w:rFonts w:hint="eastAsia"/>
        </w:rPr>
        <w:t>向审计追踪服务提交审计消息，</w:t>
      </w:r>
      <w:r>
        <w:t>审计消息详见</w:t>
      </w:r>
      <w:r>
        <w:rPr>
          <w:rFonts w:hint="eastAsia"/>
        </w:rPr>
        <w:t>如下</w:t>
      </w:r>
      <w:r>
        <w:t>表</w:t>
      </w:r>
      <w:r>
        <w:rPr>
          <w:rFonts w:hint="eastAsia"/>
        </w:rPr>
        <w:t>。</w:t>
      </w:r>
    </w:p>
    <w:p w:rsidR="008C6908" w:rsidRDefault="008C6908" w:rsidP="008C6908">
      <w:pPr>
        <w:pStyle w:val="af7"/>
        <w:spacing w:before="156" w:after="156"/>
      </w:pPr>
      <w:r>
        <w:rPr>
          <w:rFonts w:hint="eastAsia"/>
        </w:rPr>
        <w:lastRenderedPageBreak/>
        <w:t>签约医生</w:t>
      </w:r>
      <w:r>
        <w:t>信息同步审计</w:t>
      </w:r>
      <w:r>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8C6908" w:rsidRPr="00314F1A" w:rsidTr="00F135DF">
        <w:tc>
          <w:tcPr>
            <w:tcW w:w="1050" w:type="pct"/>
            <w:shd w:val="clear" w:color="auto" w:fill="D9D9D9"/>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szCs w:val="18"/>
              </w:rPr>
              <w:t>记录内容</w:t>
            </w:r>
          </w:p>
        </w:tc>
        <w:tc>
          <w:tcPr>
            <w:tcW w:w="1054" w:type="pct"/>
            <w:shd w:val="clear" w:color="auto" w:fill="D9D9D9"/>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szCs w:val="18"/>
              </w:rPr>
              <w:t>消息节点</w:t>
            </w:r>
          </w:p>
        </w:tc>
        <w:tc>
          <w:tcPr>
            <w:tcW w:w="702" w:type="pct"/>
            <w:shd w:val="clear" w:color="auto" w:fill="D9D9D9"/>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可选项</w:t>
            </w:r>
          </w:p>
        </w:tc>
        <w:tc>
          <w:tcPr>
            <w:tcW w:w="2194" w:type="pct"/>
            <w:shd w:val="clear" w:color="auto" w:fill="D9D9D9"/>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取值约束</w:t>
            </w:r>
          </w:p>
        </w:tc>
      </w:tr>
      <w:tr w:rsidR="008C6908" w:rsidRPr="00314F1A" w:rsidTr="00F135DF">
        <w:tc>
          <w:tcPr>
            <w:tcW w:w="1050" w:type="pct"/>
            <w:vMerge w:val="restar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pPr>
            <w:r w:rsidRPr="00314F1A">
              <w:rPr>
                <w:rFonts w:hint="eastAsia"/>
                <w:szCs w:val="18"/>
              </w:rPr>
              <w:t>事件</w:t>
            </w:r>
            <w:r w:rsidRPr="00314F1A">
              <w:t>（Event）</w:t>
            </w:r>
          </w:p>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t>（必选）</w:t>
            </w: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t>事件标识</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无限制</w:t>
            </w:r>
          </w:p>
        </w:tc>
      </w:tr>
      <w:tr w:rsidR="008C6908" w:rsidRPr="00314F1A" w:rsidTr="00F135DF">
        <w:tc>
          <w:tcPr>
            <w:tcW w:w="1050" w:type="pct"/>
            <w:vMerge/>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C</w:t>
            </w:r>
            <w:r>
              <w:rPr>
                <w:rFonts w:hint="eastAsia"/>
                <w:szCs w:val="18"/>
              </w:rPr>
              <w:t>”（创建</w:t>
            </w:r>
            <w:r w:rsidRPr="00314F1A">
              <w:rPr>
                <w:rFonts w:hint="eastAsia"/>
                <w:szCs w:val="18"/>
              </w:rPr>
              <w:t>）</w:t>
            </w:r>
          </w:p>
        </w:tc>
      </w:tr>
      <w:tr w:rsidR="008C6908" w:rsidRPr="00314F1A" w:rsidTr="00F135DF">
        <w:tc>
          <w:tcPr>
            <w:tcW w:w="1050" w:type="pct"/>
            <w:vMerge/>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t>发起时间</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8C6908" w:rsidRPr="00314F1A" w:rsidTr="00F135DF">
        <w:tc>
          <w:tcPr>
            <w:tcW w:w="1050" w:type="pct"/>
            <w:vMerge/>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事件结果</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8C6908" w:rsidRPr="00314F1A" w:rsidTr="00F135DF">
        <w:trPr>
          <w:trHeight w:val="1258"/>
        </w:trPr>
        <w:tc>
          <w:tcPr>
            <w:tcW w:w="1050" w:type="pct"/>
            <w:vMerge/>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Pr>
                <w:rFonts w:hint="eastAsia"/>
                <w:szCs w:val="18"/>
              </w:rPr>
              <w:t>IST-CS</w:t>
            </w:r>
            <w:r>
              <w:rPr>
                <w:szCs w:val="18"/>
              </w:rPr>
              <w:t>3</w:t>
            </w:r>
            <w:r w:rsidRPr="00314F1A">
              <w:rPr>
                <w:szCs w:val="18"/>
              </w:rPr>
              <w:t>”</w:t>
            </w:r>
            <w:r w:rsidRPr="00314F1A">
              <w:rPr>
                <w:rFonts w:hint="eastAsia"/>
                <w:szCs w:val="18"/>
              </w:rPr>
              <w:t>;</w:t>
            </w:r>
          </w:p>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Pr>
                <w:rFonts w:hint="eastAsia"/>
                <w:szCs w:val="18"/>
              </w:rPr>
              <w:t>签约</w:t>
            </w:r>
            <w:r>
              <w:rPr>
                <w:rFonts w:hint="eastAsia"/>
              </w:rPr>
              <w:t>医生</w:t>
            </w:r>
            <w:r>
              <w:rPr>
                <w:szCs w:val="18"/>
              </w:rPr>
              <w:t>信息同步</w:t>
            </w:r>
            <w:r w:rsidRPr="00314F1A">
              <w:rPr>
                <w:szCs w:val="18"/>
              </w:rPr>
              <w:t>”</w:t>
            </w:r>
          </w:p>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8C6908" w:rsidRPr="00314F1A" w:rsidTr="00F135DF">
        <w:tc>
          <w:tcPr>
            <w:tcW w:w="1050" w:type="pct"/>
            <w:vMerge w:val="restar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事件源(Event Source)</w:t>
            </w:r>
          </w:p>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事件源标识符</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Pr>
                <w:rFonts w:hint="eastAsia"/>
                <w:szCs w:val="18"/>
              </w:rPr>
              <w:t>信息</w:t>
            </w:r>
            <w:r>
              <w:rPr>
                <w:szCs w:val="18"/>
              </w:rPr>
              <w:t>同步</w:t>
            </w:r>
            <w:r>
              <w:rPr>
                <w:rFonts w:hint="eastAsia"/>
                <w:szCs w:val="18"/>
              </w:rPr>
              <w:t>提供者</w:t>
            </w:r>
            <w:r w:rsidRPr="00314F1A">
              <w:rPr>
                <w:rFonts w:hint="eastAsia"/>
                <w:szCs w:val="18"/>
              </w:rPr>
              <w:t>应用OID标识符</w:t>
            </w:r>
          </w:p>
        </w:tc>
      </w:tr>
      <w:tr w:rsidR="008C6908" w:rsidRPr="00314F1A" w:rsidTr="00F135DF">
        <w:tc>
          <w:tcPr>
            <w:tcW w:w="1050" w:type="pct"/>
            <w:vMerge/>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事件源名称</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Pr>
                <w:rFonts w:hint="eastAsia"/>
                <w:szCs w:val="18"/>
              </w:rPr>
              <w:t>信息</w:t>
            </w:r>
            <w:r>
              <w:rPr>
                <w:szCs w:val="18"/>
              </w:rPr>
              <w:t>同步</w:t>
            </w:r>
            <w:r>
              <w:rPr>
                <w:rFonts w:hint="eastAsia"/>
                <w:szCs w:val="18"/>
              </w:rPr>
              <w:t>信息提供者</w:t>
            </w:r>
            <w:r w:rsidRPr="00314F1A">
              <w:rPr>
                <w:rFonts w:hint="eastAsia"/>
                <w:szCs w:val="18"/>
              </w:rPr>
              <w:t>应用名称</w:t>
            </w:r>
          </w:p>
        </w:tc>
      </w:tr>
      <w:tr w:rsidR="008C6908" w:rsidRPr="00314F1A" w:rsidTr="00F135DF">
        <w:tc>
          <w:tcPr>
            <w:tcW w:w="1050" w:type="pct"/>
            <w:vMerge/>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8C6908" w:rsidRPr="00314F1A" w:rsidTr="00F135DF">
        <w:tc>
          <w:tcPr>
            <w:tcW w:w="1050" w:type="pct"/>
            <w:vMerge/>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8C6908" w:rsidRPr="00314F1A" w:rsidTr="00F135DF">
        <w:tc>
          <w:tcPr>
            <w:tcW w:w="1050" w:type="pct"/>
            <w:vMerge/>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Pr>
                <w:rFonts w:hint="eastAsia"/>
                <w:szCs w:val="18"/>
              </w:rPr>
              <w:t>居民</w:t>
            </w:r>
            <w:r>
              <w:rPr>
                <w:szCs w:val="18"/>
              </w:rPr>
              <w:t>信息提供者</w:t>
            </w:r>
            <w:r w:rsidRPr="00314F1A">
              <w:rPr>
                <w:rFonts w:hint="eastAsia"/>
                <w:szCs w:val="18"/>
              </w:rPr>
              <w:t>应用DNS地址或者IP地址</w:t>
            </w:r>
          </w:p>
        </w:tc>
      </w:tr>
      <w:tr w:rsidR="008C6908" w:rsidRPr="00314F1A" w:rsidTr="00F135DF">
        <w:tc>
          <w:tcPr>
            <w:tcW w:w="1050" w:type="pct"/>
            <w:vMerge w:val="restar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签约</w:t>
            </w:r>
            <w:r>
              <w:rPr>
                <w:rFonts w:hint="eastAsia"/>
              </w:rPr>
              <w:t>医生</w:t>
            </w:r>
            <w:r>
              <w:rPr>
                <w:szCs w:val="18"/>
              </w:rPr>
              <w:t>信息同步服务</w:t>
            </w:r>
            <w:r w:rsidRPr="00314F1A">
              <w:rPr>
                <w:rFonts w:hint="eastAsia"/>
                <w:szCs w:val="18"/>
              </w:rPr>
              <w:t>OID标识符</w:t>
            </w:r>
          </w:p>
        </w:tc>
      </w:tr>
      <w:tr w:rsidR="008C6908" w:rsidRPr="00314F1A" w:rsidTr="00F135DF">
        <w:tc>
          <w:tcPr>
            <w:tcW w:w="1050" w:type="pct"/>
            <w:vMerge/>
            <w:shd w:val="clear" w:color="auto" w:fill="auto"/>
            <w:vAlign w:val="center"/>
          </w:tcPr>
          <w:p w:rsidR="008C6908" w:rsidRPr="00314F1A" w:rsidRDefault="008C6908" w:rsidP="00F135DF">
            <w:pPr>
              <w:widowControl/>
              <w:jc w:val="left"/>
              <w:rPr>
                <w:rFonts w:ascii="宋体"/>
                <w:noProof/>
                <w:kern w:val="0"/>
                <w:szCs w:val="18"/>
              </w:rPr>
            </w:pP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事件目标名称</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Pr>
                <w:rFonts w:hint="eastAsia"/>
                <w:szCs w:val="18"/>
              </w:rPr>
              <w:t>“签约</w:t>
            </w:r>
            <w:r>
              <w:rPr>
                <w:rFonts w:hint="eastAsia"/>
              </w:rPr>
              <w:t>医生</w:t>
            </w:r>
            <w:r>
              <w:rPr>
                <w:szCs w:val="18"/>
              </w:rPr>
              <w:t>信息同步服务</w:t>
            </w:r>
            <w:r w:rsidRPr="00314F1A">
              <w:rPr>
                <w:rFonts w:hint="eastAsia"/>
                <w:szCs w:val="18"/>
              </w:rPr>
              <w:t>”</w:t>
            </w:r>
          </w:p>
        </w:tc>
      </w:tr>
      <w:tr w:rsidR="008C6908" w:rsidRPr="00314F1A" w:rsidTr="00F135DF">
        <w:tc>
          <w:tcPr>
            <w:tcW w:w="1050" w:type="pct"/>
            <w:vMerge/>
            <w:shd w:val="clear" w:color="auto" w:fill="auto"/>
            <w:vAlign w:val="center"/>
          </w:tcPr>
          <w:p w:rsidR="008C6908" w:rsidRPr="00314F1A" w:rsidRDefault="008C6908" w:rsidP="00F135DF">
            <w:pPr>
              <w:widowControl/>
              <w:jc w:val="left"/>
              <w:rPr>
                <w:rFonts w:ascii="宋体"/>
                <w:noProof/>
                <w:kern w:val="0"/>
                <w:szCs w:val="18"/>
              </w:rPr>
            </w:pP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8C6908" w:rsidRPr="00314F1A" w:rsidTr="00F135DF">
        <w:tc>
          <w:tcPr>
            <w:tcW w:w="1050" w:type="pct"/>
            <w:vMerge/>
            <w:shd w:val="clear" w:color="auto" w:fill="auto"/>
            <w:vAlign w:val="center"/>
          </w:tcPr>
          <w:p w:rsidR="008C6908" w:rsidRPr="00314F1A" w:rsidRDefault="008C6908" w:rsidP="00F135DF">
            <w:pPr>
              <w:widowControl/>
              <w:jc w:val="left"/>
              <w:rPr>
                <w:rFonts w:ascii="宋体"/>
                <w:noProof/>
                <w:kern w:val="0"/>
                <w:szCs w:val="18"/>
              </w:rPr>
            </w:pP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Pr>
                <w:rFonts w:hint="eastAsia"/>
                <w:szCs w:val="18"/>
              </w:rPr>
              <w:t>签约</w:t>
            </w:r>
            <w:r>
              <w:rPr>
                <w:rFonts w:hint="eastAsia"/>
              </w:rPr>
              <w:t>医生</w:t>
            </w:r>
            <w:r>
              <w:rPr>
                <w:szCs w:val="18"/>
              </w:rPr>
              <w:t>信息同步服务</w:t>
            </w:r>
            <w:r w:rsidRPr="00314F1A">
              <w:rPr>
                <w:rFonts w:hint="eastAsia"/>
                <w:szCs w:val="18"/>
              </w:rPr>
              <w:t>DNS地址或者IP地址</w:t>
            </w:r>
          </w:p>
        </w:tc>
      </w:tr>
      <w:tr w:rsidR="008C6908" w:rsidRPr="00314F1A" w:rsidTr="00F135DF">
        <w:tc>
          <w:tcPr>
            <w:tcW w:w="1050" w:type="pct"/>
            <w:vMerge w:val="restar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(可选)</w:t>
            </w: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用户标识符</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请求人标识</w:t>
            </w:r>
          </w:p>
        </w:tc>
      </w:tr>
      <w:tr w:rsidR="008C6908" w:rsidRPr="00314F1A" w:rsidTr="00F135DF">
        <w:tc>
          <w:tcPr>
            <w:tcW w:w="1050" w:type="pct"/>
            <w:vMerge/>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用户名称</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请求人姓名</w:t>
            </w:r>
          </w:p>
        </w:tc>
      </w:tr>
      <w:tr w:rsidR="008C6908" w:rsidRPr="00314F1A" w:rsidTr="00F135DF">
        <w:tc>
          <w:tcPr>
            <w:tcW w:w="1050" w:type="pct"/>
            <w:vMerge w:val="restar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Pr>
                <w:rFonts w:hint="eastAsia"/>
                <w:szCs w:val="18"/>
              </w:rPr>
              <w:t>居民</w:t>
            </w:r>
            <w:r w:rsidRPr="00314F1A">
              <w:rPr>
                <w:rFonts w:hint="eastAsia"/>
                <w:szCs w:val="18"/>
              </w:rPr>
              <w:t>（</w:t>
            </w:r>
            <w:r>
              <w:rPr>
                <w:szCs w:val="18"/>
              </w:rPr>
              <w:t>Patient</w:t>
            </w:r>
            <w:r w:rsidRPr="00314F1A">
              <w:rPr>
                <w:rFonts w:hint="eastAsia"/>
                <w:szCs w:val="18"/>
              </w:rPr>
              <w:t>s）</w:t>
            </w:r>
          </w:p>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（多选）</w:t>
            </w: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1</w:t>
            </w:r>
            <w:r w:rsidRPr="00314F1A">
              <w:rPr>
                <w:rFonts w:hint="eastAsia"/>
                <w:szCs w:val="18"/>
              </w:rPr>
              <w:t>”</w:t>
            </w:r>
            <w:r>
              <w:rPr>
                <w:rFonts w:hint="eastAsia"/>
                <w:szCs w:val="18"/>
              </w:rPr>
              <w:t>个人</w:t>
            </w:r>
          </w:p>
        </w:tc>
      </w:tr>
      <w:tr w:rsidR="008C6908" w:rsidRPr="00314F1A" w:rsidTr="00F135DF">
        <w:tc>
          <w:tcPr>
            <w:tcW w:w="1050" w:type="pct"/>
            <w:vMerge/>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p>
        </w:tc>
      </w:tr>
      <w:tr w:rsidR="008C6908" w:rsidRPr="00314F1A" w:rsidTr="00F135DF">
        <w:tc>
          <w:tcPr>
            <w:tcW w:w="1050" w:type="pct"/>
            <w:vMerge/>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sidRPr="00314F1A">
              <w:rPr>
                <w:szCs w:val="18"/>
              </w:rPr>
              <w:t>第</w:t>
            </w:r>
            <w:r w:rsidRPr="00314F1A">
              <w:rPr>
                <w:rFonts w:hint="eastAsia"/>
                <w:szCs w:val="18"/>
              </w:rPr>
              <w:t>1</w:t>
            </w:r>
            <w:r>
              <w:rPr>
                <w:szCs w:val="18"/>
              </w:rPr>
              <w:t>3</w:t>
            </w:r>
            <w:r w:rsidRPr="00314F1A">
              <w:rPr>
                <w:rFonts w:hint="eastAsia"/>
                <w:szCs w:val="18"/>
              </w:rPr>
              <w:t>部分附录C.</w:t>
            </w:r>
            <w:r>
              <w:rPr>
                <w:szCs w:val="18"/>
              </w:rPr>
              <w:t>10</w:t>
            </w:r>
            <w:r w:rsidRPr="00314F1A">
              <w:rPr>
                <w:szCs w:val="18"/>
              </w:rPr>
              <w:t xml:space="preserve"> </w:t>
            </w:r>
            <w:r>
              <w:rPr>
                <w:rFonts w:hint="eastAsia"/>
                <w:szCs w:val="18"/>
              </w:rPr>
              <w:t>参与者具体</w:t>
            </w:r>
            <w:r>
              <w:rPr>
                <w:szCs w:val="18"/>
              </w:rPr>
              <w:t>对象标识符</w:t>
            </w:r>
            <w:r>
              <w:rPr>
                <w:rFonts w:hint="eastAsia"/>
                <w:szCs w:val="18"/>
              </w:rPr>
              <w:t>类型</w:t>
            </w:r>
            <w:r w:rsidRPr="00314F1A">
              <w:rPr>
                <w:szCs w:val="18"/>
              </w:rPr>
              <w:t>代码表</w:t>
            </w:r>
            <w:r w:rsidRPr="00314F1A">
              <w:rPr>
                <w:rFonts w:hint="eastAsia"/>
                <w:szCs w:val="18"/>
              </w:rPr>
              <w:t>的要求</w:t>
            </w:r>
          </w:p>
        </w:tc>
      </w:tr>
      <w:tr w:rsidR="008C6908" w:rsidRPr="00314F1A" w:rsidTr="00F135DF">
        <w:tc>
          <w:tcPr>
            <w:tcW w:w="1050" w:type="pct"/>
            <w:vMerge/>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8C6908" w:rsidRPr="00314F1A" w:rsidTr="00F135DF">
        <w:tc>
          <w:tcPr>
            <w:tcW w:w="1050" w:type="pct"/>
            <w:vMerge/>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参与者具体对象名称</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100" w:firstLine="210"/>
              <w:rPr>
                <w:szCs w:val="18"/>
              </w:rPr>
            </w:pPr>
            <w:r w:rsidRPr="00314F1A">
              <w:rPr>
                <w:rFonts w:hint="eastAsia"/>
                <w:szCs w:val="18"/>
              </w:rPr>
              <w:t>可选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8C6908" w:rsidRPr="00314F1A" w:rsidTr="00F135DF">
        <w:tc>
          <w:tcPr>
            <w:tcW w:w="1050" w:type="pct"/>
            <w:vMerge w:val="restar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审计源(Audit Source)(必选)</w:t>
            </w: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审计源标识符</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Pr>
                <w:rFonts w:hint="eastAsia"/>
                <w:szCs w:val="18"/>
              </w:rPr>
              <w:t>在节点认证系统中签约</w:t>
            </w:r>
            <w:r>
              <w:rPr>
                <w:rFonts w:hint="eastAsia"/>
              </w:rPr>
              <w:t>医生</w:t>
            </w:r>
            <w:r>
              <w:rPr>
                <w:szCs w:val="18"/>
              </w:rPr>
              <w:t>信息提供者</w:t>
            </w:r>
            <w:r w:rsidRPr="00314F1A">
              <w:rPr>
                <w:rFonts w:hint="eastAsia"/>
                <w:szCs w:val="18"/>
              </w:rPr>
              <w:t>OID标识符</w:t>
            </w:r>
          </w:p>
        </w:tc>
      </w:tr>
      <w:tr w:rsidR="008C6908" w:rsidRPr="00314F1A" w:rsidTr="00F135DF">
        <w:tc>
          <w:tcPr>
            <w:tcW w:w="1050" w:type="pct"/>
            <w:vMerge/>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审计源名称</w:t>
            </w:r>
          </w:p>
        </w:tc>
        <w:tc>
          <w:tcPr>
            <w:tcW w:w="702" w:type="pct"/>
            <w:shd w:val="clear" w:color="auto" w:fill="auto"/>
            <w:vAlign w:val="center"/>
          </w:tcPr>
          <w:p w:rsidR="008C6908" w:rsidRPr="00314F1A" w:rsidRDefault="008C6908"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w:t>
            </w:r>
          </w:p>
        </w:tc>
        <w:tc>
          <w:tcPr>
            <w:tcW w:w="2194" w:type="pct"/>
            <w:shd w:val="clear" w:color="auto" w:fill="auto"/>
          </w:tcPr>
          <w:p w:rsidR="008C6908" w:rsidRPr="00314F1A" w:rsidRDefault="008C6908" w:rsidP="00F135DF">
            <w:pPr>
              <w:pStyle w:val="aff6"/>
              <w:tabs>
                <w:tab w:val="clear" w:pos="4201"/>
                <w:tab w:val="clear" w:pos="9298"/>
                <w:tab w:val="center" w:pos="744"/>
                <w:tab w:val="right" w:leader="dot" w:pos="1649"/>
              </w:tabs>
              <w:ind w:firstLineChars="0" w:firstLine="0"/>
              <w:rPr>
                <w:szCs w:val="18"/>
              </w:rPr>
            </w:pPr>
            <w:r>
              <w:rPr>
                <w:rFonts w:hint="eastAsia"/>
                <w:szCs w:val="18"/>
              </w:rPr>
              <w:t>在节点认证系统中签约</w:t>
            </w:r>
            <w:r>
              <w:rPr>
                <w:rFonts w:hint="eastAsia"/>
              </w:rPr>
              <w:t>医生</w:t>
            </w:r>
            <w:r>
              <w:rPr>
                <w:szCs w:val="18"/>
              </w:rPr>
              <w:t>信息提供者</w:t>
            </w:r>
            <w:r w:rsidRPr="00314F1A">
              <w:rPr>
                <w:rFonts w:hint="eastAsia"/>
                <w:szCs w:val="18"/>
              </w:rPr>
              <w:t>名称</w:t>
            </w:r>
          </w:p>
        </w:tc>
      </w:tr>
    </w:tbl>
    <w:p w:rsidR="008C6908" w:rsidRDefault="008C6908" w:rsidP="008C6908">
      <w:pPr>
        <w:pStyle w:val="aff6"/>
      </w:pPr>
    </w:p>
    <w:p w:rsidR="008C6908" w:rsidRDefault="008C6908" w:rsidP="008C6908">
      <w:pPr>
        <w:pStyle w:val="a7"/>
        <w:spacing w:before="156" w:after="156"/>
      </w:pPr>
      <w:r>
        <w:rPr>
          <w:rFonts w:hint="eastAsia"/>
        </w:rPr>
        <w:t>签约</w:t>
      </w:r>
      <w:r>
        <w:t>服务项目信息同步</w:t>
      </w:r>
    </w:p>
    <w:p w:rsidR="00A04CA0" w:rsidRDefault="00A04CA0" w:rsidP="00A04CA0">
      <w:pPr>
        <w:pStyle w:val="aff6"/>
      </w:pPr>
      <w:r>
        <w:rPr>
          <w:rFonts w:hint="eastAsia"/>
        </w:rPr>
        <w:t>签约</w:t>
      </w:r>
      <w:r>
        <w:t>服务项目信息</w:t>
      </w:r>
      <w:r>
        <w:rPr>
          <w:rFonts w:hint="eastAsia"/>
        </w:rPr>
        <w:t>提供者向平台</w:t>
      </w:r>
      <w:r>
        <w:t>发起</w:t>
      </w:r>
      <w:r>
        <w:rPr>
          <w:rFonts w:hint="eastAsia"/>
        </w:rPr>
        <w:t>签约</w:t>
      </w:r>
      <w:r w:rsidR="008E7CC4">
        <w:t>服务项目</w:t>
      </w:r>
      <w:r>
        <w:t>信息同步</w:t>
      </w:r>
      <w:r>
        <w:rPr>
          <w:rFonts w:hint="eastAsia"/>
        </w:rPr>
        <w:t>提交</w:t>
      </w:r>
      <w:r>
        <w:t>的请求</w:t>
      </w:r>
      <w:r>
        <w:rPr>
          <w:rFonts w:hint="eastAsia"/>
        </w:rPr>
        <w:t>，</w:t>
      </w:r>
      <w:r>
        <w:t>并</w:t>
      </w:r>
      <w:r>
        <w:rPr>
          <w:rFonts w:hint="eastAsia"/>
        </w:rPr>
        <w:t>接收同步服务</w:t>
      </w:r>
      <w:r>
        <w:t>返回</w:t>
      </w:r>
      <w:r>
        <w:rPr>
          <w:rFonts w:hint="eastAsia"/>
        </w:rPr>
        <w:t>的消息</w:t>
      </w:r>
      <w:r>
        <w:t>。</w:t>
      </w:r>
      <w:r>
        <w:rPr>
          <w:rFonts w:hint="eastAsia"/>
        </w:rPr>
        <w:t>向审计追踪服务提交审计消息，</w:t>
      </w:r>
      <w:r>
        <w:t>审计消息详见</w:t>
      </w:r>
      <w:r>
        <w:rPr>
          <w:rFonts w:hint="eastAsia"/>
        </w:rPr>
        <w:t>如下</w:t>
      </w:r>
      <w:r>
        <w:t>表</w:t>
      </w:r>
      <w:r>
        <w:rPr>
          <w:rFonts w:hint="eastAsia"/>
        </w:rPr>
        <w:t>。</w:t>
      </w:r>
    </w:p>
    <w:p w:rsidR="00A04CA0" w:rsidRDefault="001C0C0D" w:rsidP="00A04CA0">
      <w:pPr>
        <w:pStyle w:val="af7"/>
        <w:spacing w:before="156" w:after="156"/>
      </w:pPr>
      <w:r>
        <w:rPr>
          <w:rFonts w:hint="eastAsia"/>
        </w:rPr>
        <w:t>签约</w:t>
      </w:r>
      <w:r>
        <w:t>服务项目</w:t>
      </w:r>
      <w:r w:rsidR="00A04CA0">
        <w:t>信息同步审计</w:t>
      </w:r>
      <w:r w:rsidR="00A04CA0">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A04CA0" w:rsidRPr="00314F1A" w:rsidTr="00F135DF">
        <w:tc>
          <w:tcPr>
            <w:tcW w:w="1050" w:type="pct"/>
            <w:shd w:val="clear" w:color="auto" w:fill="D9D9D9"/>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szCs w:val="18"/>
              </w:rPr>
              <w:t>记录内容</w:t>
            </w:r>
          </w:p>
        </w:tc>
        <w:tc>
          <w:tcPr>
            <w:tcW w:w="1054" w:type="pct"/>
            <w:shd w:val="clear" w:color="auto" w:fill="D9D9D9"/>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szCs w:val="18"/>
              </w:rPr>
              <w:t>消息节点</w:t>
            </w:r>
          </w:p>
        </w:tc>
        <w:tc>
          <w:tcPr>
            <w:tcW w:w="702" w:type="pct"/>
            <w:shd w:val="clear" w:color="auto" w:fill="D9D9D9"/>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可选项</w:t>
            </w:r>
          </w:p>
        </w:tc>
        <w:tc>
          <w:tcPr>
            <w:tcW w:w="2194" w:type="pct"/>
            <w:shd w:val="clear" w:color="auto" w:fill="D9D9D9"/>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取值约束</w:t>
            </w:r>
          </w:p>
        </w:tc>
      </w:tr>
      <w:tr w:rsidR="00A04CA0" w:rsidRPr="00314F1A" w:rsidTr="00F135DF">
        <w:tc>
          <w:tcPr>
            <w:tcW w:w="1050" w:type="pct"/>
            <w:vMerge w:val="restar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pPr>
            <w:r w:rsidRPr="00314F1A">
              <w:rPr>
                <w:rFonts w:hint="eastAsia"/>
                <w:szCs w:val="18"/>
              </w:rPr>
              <w:t>事件</w:t>
            </w:r>
            <w:r w:rsidRPr="00314F1A">
              <w:t>（Event）</w:t>
            </w:r>
          </w:p>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t>（必选）</w:t>
            </w: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t>事件标识</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无限制</w:t>
            </w:r>
          </w:p>
        </w:tc>
      </w:tr>
      <w:tr w:rsidR="00A04CA0" w:rsidRPr="00314F1A" w:rsidTr="00F135DF">
        <w:tc>
          <w:tcPr>
            <w:tcW w:w="1050" w:type="pct"/>
            <w:vMerge/>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C</w:t>
            </w:r>
            <w:r>
              <w:rPr>
                <w:rFonts w:hint="eastAsia"/>
                <w:szCs w:val="18"/>
              </w:rPr>
              <w:t>”（创建</w:t>
            </w:r>
            <w:r w:rsidRPr="00314F1A">
              <w:rPr>
                <w:rFonts w:hint="eastAsia"/>
                <w:szCs w:val="18"/>
              </w:rPr>
              <w:t>）</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t>发起时间</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事件结果</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A04CA0" w:rsidRPr="00314F1A" w:rsidTr="00F135DF">
        <w:trPr>
          <w:trHeight w:val="1258"/>
        </w:trPr>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Pr>
                <w:rFonts w:hint="eastAsia"/>
                <w:szCs w:val="18"/>
              </w:rPr>
              <w:t>IST-CS</w:t>
            </w:r>
            <w:r w:rsidR="008E7CC4">
              <w:rPr>
                <w:szCs w:val="18"/>
              </w:rPr>
              <w:t>5</w:t>
            </w:r>
            <w:r w:rsidRPr="00314F1A">
              <w:rPr>
                <w:szCs w:val="18"/>
              </w:rPr>
              <w:t>”</w:t>
            </w:r>
            <w:r w:rsidRPr="00314F1A">
              <w:rPr>
                <w:rFonts w:hint="eastAsia"/>
                <w:szCs w:val="18"/>
              </w:rPr>
              <w:t>;</w:t>
            </w:r>
          </w:p>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Pr>
                <w:rFonts w:hint="eastAsia"/>
                <w:szCs w:val="18"/>
              </w:rPr>
              <w:t>签约</w:t>
            </w:r>
            <w:r w:rsidR="008E7CC4">
              <w:t>服务项目</w:t>
            </w:r>
            <w:r>
              <w:rPr>
                <w:szCs w:val="18"/>
              </w:rPr>
              <w:t>信息同步</w:t>
            </w:r>
            <w:r w:rsidRPr="00314F1A">
              <w:rPr>
                <w:szCs w:val="18"/>
              </w:rPr>
              <w:t>”</w:t>
            </w:r>
          </w:p>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A04CA0" w:rsidRPr="00314F1A" w:rsidTr="00F135DF">
        <w:tc>
          <w:tcPr>
            <w:tcW w:w="1050" w:type="pct"/>
            <w:vMerge w:val="restar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事件源(Event Source)</w:t>
            </w:r>
          </w:p>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事件源标识符</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信息</w:t>
            </w:r>
            <w:r>
              <w:rPr>
                <w:szCs w:val="18"/>
              </w:rPr>
              <w:t>同步</w:t>
            </w:r>
            <w:r>
              <w:rPr>
                <w:rFonts w:hint="eastAsia"/>
                <w:szCs w:val="18"/>
              </w:rPr>
              <w:t>提供者</w:t>
            </w:r>
            <w:r w:rsidRPr="00314F1A">
              <w:rPr>
                <w:rFonts w:hint="eastAsia"/>
                <w:szCs w:val="18"/>
              </w:rPr>
              <w:t>应用OID标识符</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事件源名称</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信息</w:t>
            </w:r>
            <w:r>
              <w:rPr>
                <w:szCs w:val="18"/>
              </w:rPr>
              <w:t>同步</w:t>
            </w:r>
            <w:r>
              <w:rPr>
                <w:rFonts w:hint="eastAsia"/>
                <w:szCs w:val="18"/>
              </w:rPr>
              <w:t>信息提供者</w:t>
            </w:r>
            <w:r w:rsidRPr="00314F1A">
              <w:rPr>
                <w:rFonts w:hint="eastAsia"/>
                <w:szCs w:val="18"/>
              </w:rPr>
              <w:t>应用名称</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szCs w:val="18"/>
              </w:rPr>
              <w:t>信息提供者</w:t>
            </w:r>
            <w:r w:rsidRPr="00314F1A">
              <w:rPr>
                <w:rFonts w:hint="eastAsia"/>
                <w:szCs w:val="18"/>
              </w:rPr>
              <w:t>应用DNS地址或者IP地址</w:t>
            </w:r>
          </w:p>
        </w:tc>
      </w:tr>
      <w:tr w:rsidR="00A04CA0" w:rsidRPr="00314F1A" w:rsidTr="00F135DF">
        <w:tc>
          <w:tcPr>
            <w:tcW w:w="1050" w:type="pct"/>
            <w:vMerge w:val="restar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签约</w:t>
            </w:r>
            <w:r w:rsidR="008E7CC4">
              <w:t>服务项目</w:t>
            </w:r>
            <w:r>
              <w:rPr>
                <w:szCs w:val="18"/>
              </w:rPr>
              <w:t>信息同步服务</w:t>
            </w:r>
            <w:r w:rsidRPr="00314F1A">
              <w:rPr>
                <w:rFonts w:hint="eastAsia"/>
                <w:szCs w:val="18"/>
              </w:rPr>
              <w:t>OID标识符</w:t>
            </w:r>
          </w:p>
        </w:tc>
      </w:tr>
      <w:tr w:rsidR="00A04CA0" w:rsidRPr="00314F1A" w:rsidTr="00F135DF">
        <w:tc>
          <w:tcPr>
            <w:tcW w:w="1050" w:type="pct"/>
            <w:vMerge/>
            <w:shd w:val="clear" w:color="auto" w:fill="auto"/>
            <w:vAlign w:val="center"/>
          </w:tcPr>
          <w:p w:rsidR="00A04CA0" w:rsidRPr="00314F1A" w:rsidRDefault="00A04CA0" w:rsidP="00F135DF">
            <w:pPr>
              <w:widowControl/>
              <w:jc w:val="left"/>
              <w:rPr>
                <w:rFonts w:ascii="宋体"/>
                <w:noProof/>
                <w:kern w:val="0"/>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事件目标名称</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“签约</w:t>
            </w:r>
            <w:r w:rsidR="008E7CC4">
              <w:t>服务项目</w:t>
            </w:r>
            <w:r>
              <w:rPr>
                <w:szCs w:val="18"/>
              </w:rPr>
              <w:t>信息同步服务</w:t>
            </w:r>
            <w:r w:rsidRPr="00314F1A">
              <w:rPr>
                <w:rFonts w:hint="eastAsia"/>
                <w:szCs w:val="18"/>
              </w:rPr>
              <w:t>”</w:t>
            </w:r>
          </w:p>
        </w:tc>
      </w:tr>
      <w:tr w:rsidR="00A04CA0" w:rsidRPr="00314F1A" w:rsidTr="00F135DF">
        <w:tc>
          <w:tcPr>
            <w:tcW w:w="1050" w:type="pct"/>
            <w:vMerge/>
            <w:shd w:val="clear" w:color="auto" w:fill="auto"/>
            <w:vAlign w:val="center"/>
          </w:tcPr>
          <w:p w:rsidR="00A04CA0" w:rsidRPr="00314F1A" w:rsidRDefault="00A04CA0" w:rsidP="00F135DF">
            <w:pPr>
              <w:widowControl/>
              <w:jc w:val="left"/>
              <w:rPr>
                <w:rFonts w:ascii="宋体"/>
                <w:noProof/>
                <w:kern w:val="0"/>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A04CA0" w:rsidRPr="00314F1A" w:rsidTr="00F135DF">
        <w:tc>
          <w:tcPr>
            <w:tcW w:w="1050" w:type="pct"/>
            <w:vMerge/>
            <w:shd w:val="clear" w:color="auto" w:fill="auto"/>
            <w:vAlign w:val="center"/>
          </w:tcPr>
          <w:p w:rsidR="00A04CA0" w:rsidRPr="00314F1A" w:rsidRDefault="00A04CA0" w:rsidP="00F135DF">
            <w:pPr>
              <w:widowControl/>
              <w:jc w:val="left"/>
              <w:rPr>
                <w:rFonts w:ascii="宋体"/>
                <w:noProof/>
                <w:kern w:val="0"/>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签约</w:t>
            </w:r>
            <w:r w:rsidR="008E7CC4">
              <w:t>服务项目</w:t>
            </w:r>
            <w:r>
              <w:rPr>
                <w:szCs w:val="18"/>
              </w:rPr>
              <w:t>信息同步服务</w:t>
            </w:r>
            <w:r w:rsidRPr="00314F1A">
              <w:rPr>
                <w:rFonts w:hint="eastAsia"/>
                <w:szCs w:val="18"/>
              </w:rPr>
              <w:t>DNS地址或者IP地址</w:t>
            </w:r>
          </w:p>
        </w:tc>
      </w:tr>
      <w:tr w:rsidR="00A04CA0" w:rsidRPr="00314F1A" w:rsidTr="00F135DF">
        <w:tc>
          <w:tcPr>
            <w:tcW w:w="1050" w:type="pct"/>
            <w:vMerge w:val="restar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(可选)</w:t>
            </w: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用户标识符</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请求人标识</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用户名称</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请求人姓名</w:t>
            </w:r>
          </w:p>
        </w:tc>
      </w:tr>
      <w:tr w:rsidR="00A04CA0" w:rsidRPr="00314F1A" w:rsidTr="00F135DF">
        <w:tc>
          <w:tcPr>
            <w:tcW w:w="1050" w:type="pct"/>
            <w:vMerge w:val="restar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Pr>
                <w:rFonts w:hint="eastAsia"/>
                <w:szCs w:val="18"/>
              </w:rPr>
              <w:t>居民</w:t>
            </w:r>
            <w:r w:rsidRPr="00314F1A">
              <w:rPr>
                <w:rFonts w:hint="eastAsia"/>
                <w:szCs w:val="18"/>
              </w:rPr>
              <w:t>（</w:t>
            </w:r>
            <w:r>
              <w:rPr>
                <w:szCs w:val="18"/>
              </w:rPr>
              <w:t>Patient</w:t>
            </w:r>
            <w:r w:rsidRPr="00314F1A">
              <w:rPr>
                <w:rFonts w:hint="eastAsia"/>
                <w:szCs w:val="18"/>
              </w:rPr>
              <w:t>s）</w:t>
            </w:r>
          </w:p>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（多选）</w:t>
            </w: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1</w:t>
            </w:r>
            <w:r w:rsidRPr="00314F1A">
              <w:rPr>
                <w:rFonts w:hint="eastAsia"/>
                <w:szCs w:val="18"/>
              </w:rPr>
              <w:t>”</w:t>
            </w:r>
            <w:r>
              <w:rPr>
                <w:rFonts w:hint="eastAsia"/>
                <w:szCs w:val="18"/>
              </w:rPr>
              <w:t>个人</w:t>
            </w:r>
          </w:p>
        </w:tc>
      </w:tr>
      <w:tr w:rsidR="00A04CA0" w:rsidRPr="00314F1A" w:rsidTr="00F135DF">
        <w:tc>
          <w:tcPr>
            <w:tcW w:w="1050" w:type="pct"/>
            <w:vMerge/>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r>
      <w:tr w:rsidR="00A04CA0" w:rsidRPr="00314F1A" w:rsidTr="00F135DF">
        <w:tc>
          <w:tcPr>
            <w:tcW w:w="1050" w:type="pct"/>
            <w:vMerge/>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sidRPr="00314F1A">
              <w:rPr>
                <w:szCs w:val="18"/>
              </w:rPr>
              <w:t>第</w:t>
            </w:r>
            <w:r w:rsidRPr="00314F1A">
              <w:rPr>
                <w:rFonts w:hint="eastAsia"/>
                <w:szCs w:val="18"/>
              </w:rPr>
              <w:t>1</w:t>
            </w:r>
            <w:r>
              <w:rPr>
                <w:szCs w:val="18"/>
              </w:rPr>
              <w:t>3</w:t>
            </w:r>
            <w:r w:rsidRPr="00314F1A">
              <w:rPr>
                <w:rFonts w:hint="eastAsia"/>
                <w:szCs w:val="18"/>
              </w:rPr>
              <w:t>部分附录C.</w:t>
            </w:r>
            <w:r>
              <w:rPr>
                <w:szCs w:val="18"/>
              </w:rPr>
              <w:t>10</w:t>
            </w:r>
            <w:r w:rsidRPr="00314F1A">
              <w:rPr>
                <w:szCs w:val="18"/>
              </w:rPr>
              <w:t xml:space="preserve"> </w:t>
            </w:r>
            <w:r>
              <w:rPr>
                <w:rFonts w:hint="eastAsia"/>
                <w:szCs w:val="18"/>
              </w:rPr>
              <w:t>参与者具体</w:t>
            </w:r>
            <w:r>
              <w:rPr>
                <w:szCs w:val="18"/>
              </w:rPr>
              <w:t>对象标识符</w:t>
            </w:r>
            <w:r>
              <w:rPr>
                <w:rFonts w:hint="eastAsia"/>
                <w:szCs w:val="18"/>
              </w:rPr>
              <w:t>类型</w:t>
            </w:r>
            <w:r w:rsidRPr="00314F1A">
              <w:rPr>
                <w:szCs w:val="18"/>
              </w:rPr>
              <w:t>代码表</w:t>
            </w:r>
            <w:r w:rsidRPr="00314F1A">
              <w:rPr>
                <w:rFonts w:hint="eastAsia"/>
                <w:szCs w:val="18"/>
              </w:rPr>
              <w:t>的要求</w:t>
            </w:r>
          </w:p>
        </w:tc>
      </w:tr>
      <w:tr w:rsidR="00A04CA0" w:rsidRPr="00314F1A" w:rsidTr="00F135DF">
        <w:tc>
          <w:tcPr>
            <w:tcW w:w="1050" w:type="pct"/>
            <w:vMerge/>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参与者具体对象名称</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100" w:firstLine="210"/>
              <w:rPr>
                <w:szCs w:val="18"/>
              </w:rPr>
            </w:pPr>
            <w:r w:rsidRPr="00314F1A">
              <w:rPr>
                <w:rFonts w:hint="eastAsia"/>
                <w:szCs w:val="18"/>
              </w:rPr>
              <w:t>可选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A04CA0" w:rsidRPr="00314F1A" w:rsidTr="00F135DF">
        <w:tc>
          <w:tcPr>
            <w:tcW w:w="1050" w:type="pct"/>
            <w:vMerge w:val="restar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审计源(Audit Source)(必选)</w:t>
            </w: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审计源标识符</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在节点认证系统中签约</w:t>
            </w:r>
            <w:r w:rsidR="008E7CC4">
              <w:t>服务项目</w:t>
            </w:r>
            <w:r>
              <w:rPr>
                <w:szCs w:val="18"/>
              </w:rPr>
              <w:t>信息提供者</w:t>
            </w:r>
            <w:r w:rsidRPr="00314F1A">
              <w:rPr>
                <w:rFonts w:hint="eastAsia"/>
                <w:szCs w:val="18"/>
              </w:rPr>
              <w:t>OID标识符</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审计源名称</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在节点认证系统中签约</w:t>
            </w:r>
            <w:r w:rsidR="008E7CC4">
              <w:t>服务项目</w:t>
            </w:r>
            <w:r>
              <w:rPr>
                <w:szCs w:val="18"/>
              </w:rPr>
              <w:t>信息提供者</w:t>
            </w:r>
            <w:r w:rsidRPr="00314F1A">
              <w:rPr>
                <w:rFonts w:hint="eastAsia"/>
                <w:szCs w:val="18"/>
              </w:rPr>
              <w:t>名称</w:t>
            </w:r>
          </w:p>
        </w:tc>
      </w:tr>
    </w:tbl>
    <w:p w:rsidR="00A04CA0" w:rsidRPr="00A04CA0" w:rsidRDefault="00A04CA0" w:rsidP="00A04CA0">
      <w:pPr>
        <w:pStyle w:val="aff6"/>
      </w:pPr>
    </w:p>
    <w:p w:rsidR="008C6908" w:rsidRDefault="008C6908" w:rsidP="008C6908">
      <w:pPr>
        <w:pStyle w:val="a7"/>
        <w:spacing w:before="156" w:after="156"/>
      </w:pPr>
      <w:r>
        <w:rPr>
          <w:rFonts w:hint="eastAsia"/>
        </w:rPr>
        <w:t>家庭</w:t>
      </w:r>
      <w:r>
        <w:t>医生</w:t>
      </w:r>
      <w:r>
        <w:rPr>
          <w:rFonts w:hint="eastAsia"/>
        </w:rPr>
        <w:t>签约关系</w:t>
      </w:r>
      <w:r>
        <w:t>同步</w:t>
      </w:r>
    </w:p>
    <w:p w:rsidR="00A04CA0" w:rsidRDefault="001B5DA0" w:rsidP="00A04CA0">
      <w:pPr>
        <w:pStyle w:val="aff6"/>
      </w:pPr>
      <w:r>
        <w:rPr>
          <w:rFonts w:hint="eastAsia"/>
        </w:rPr>
        <w:t>家庭</w:t>
      </w:r>
      <w:r>
        <w:t>医生</w:t>
      </w:r>
      <w:r>
        <w:rPr>
          <w:rFonts w:hint="eastAsia"/>
        </w:rPr>
        <w:t>签约关系</w:t>
      </w:r>
      <w:r w:rsidR="00A04CA0">
        <w:t>信息</w:t>
      </w:r>
      <w:r w:rsidR="00A04CA0">
        <w:rPr>
          <w:rFonts w:hint="eastAsia"/>
        </w:rPr>
        <w:t>提供者向平台</w:t>
      </w:r>
      <w:r w:rsidR="00A04CA0">
        <w:t>发起</w:t>
      </w:r>
      <w:r>
        <w:rPr>
          <w:rFonts w:hint="eastAsia"/>
        </w:rPr>
        <w:t>家庭</w:t>
      </w:r>
      <w:r>
        <w:t>医生</w:t>
      </w:r>
      <w:r>
        <w:rPr>
          <w:rFonts w:hint="eastAsia"/>
        </w:rPr>
        <w:t>签约关系</w:t>
      </w:r>
      <w:r w:rsidR="00A04CA0">
        <w:t>信息同步</w:t>
      </w:r>
      <w:r w:rsidR="00A04CA0">
        <w:rPr>
          <w:rFonts w:hint="eastAsia"/>
        </w:rPr>
        <w:t>提交</w:t>
      </w:r>
      <w:r w:rsidR="00A04CA0">
        <w:t>的请求</w:t>
      </w:r>
      <w:r w:rsidR="00A04CA0">
        <w:rPr>
          <w:rFonts w:hint="eastAsia"/>
        </w:rPr>
        <w:t>，</w:t>
      </w:r>
      <w:r w:rsidR="00A04CA0">
        <w:t>并</w:t>
      </w:r>
      <w:r w:rsidR="00A04CA0">
        <w:rPr>
          <w:rFonts w:hint="eastAsia"/>
        </w:rPr>
        <w:t>接收同步服务</w:t>
      </w:r>
      <w:r w:rsidR="00A04CA0">
        <w:t>返回</w:t>
      </w:r>
      <w:r w:rsidR="00A04CA0">
        <w:rPr>
          <w:rFonts w:hint="eastAsia"/>
        </w:rPr>
        <w:t>的消息</w:t>
      </w:r>
      <w:r w:rsidR="00A04CA0">
        <w:t>。</w:t>
      </w:r>
      <w:r w:rsidR="00A04CA0">
        <w:rPr>
          <w:rFonts w:hint="eastAsia"/>
        </w:rPr>
        <w:t>向审计追踪服务提交审计消息，</w:t>
      </w:r>
      <w:r w:rsidR="00A04CA0">
        <w:t>审计消息详见</w:t>
      </w:r>
      <w:r w:rsidR="00A04CA0">
        <w:rPr>
          <w:rFonts w:hint="eastAsia"/>
        </w:rPr>
        <w:t>如下</w:t>
      </w:r>
      <w:r w:rsidR="00A04CA0">
        <w:t>表</w:t>
      </w:r>
      <w:r w:rsidR="00A04CA0">
        <w:rPr>
          <w:rFonts w:hint="eastAsia"/>
        </w:rPr>
        <w:t>。</w:t>
      </w:r>
    </w:p>
    <w:p w:rsidR="00A04CA0" w:rsidRDefault="001C0C0D" w:rsidP="00A04CA0">
      <w:pPr>
        <w:pStyle w:val="af7"/>
        <w:spacing w:before="156" w:after="156"/>
      </w:pPr>
      <w:r>
        <w:rPr>
          <w:rFonts w:hint="eastAsia"/>
        </w:rPr>
        <w:t>家庭</w:t>
      </w:r>
      <w:r>
        <w:t>医生</w:t>
      </w:r>
      <w:r>
        <w:rPr>
          <w:rFonts w:hint="eastAsia"/>
        </w:rPr>
        <w:t>签约关系</w:t>
      </w:r>
      <w:r w:rsidR="00A04CA0">
        <w:t>同步审计</w:t>
      </w:r>
      <w:r w:rsidR="00A04CA0">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A04CA0" w:rsidRPr="00314F1A" w:rsidTr="00F135DF">
        <w:tc>
          <w:tcPr>
            <w:tcW w:w="1050" w:type="pct"/>
            <w:shd w:val="clear" w:color="auto" w:fill="D9D9D9"/>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szCs w:val="18"/>
              </w:rPr>
              <w:t>记录内容</w:t>
            </w:r>
          </w:p>
        </w:tc>
        <w:tc>
          <w:tcPr>
            <w:tcW w:w="1054" w:type="pct"/>
            <w:shd w:val="clear" w:color="auto" w:fill="D9D9D9"/>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szCs w:val="18"/>
              </w:rPr>
              <w:t>消息节点</w:t>
            </w:r>
          </w:p>
        </w:tc>
        <w:tc>
          <w:tcPr>
            <w:tcW w:w="702" w:type="pct"/>
            <w:shd w:val="clear" w:color="auto" w:fill="D9D9D9"/>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可选项</w:t>
            </w:r>
          </w:p>
        </w:tc>
        <w:tc>
          <w:tcPr>
            <w:tcW w:w="2194" w:type="pct"/>
            <w:shd w:val="clear" w:color="auto" w:fill="D9D9D9"/>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取值约束</w:t>
            </w:r>
          </w:p>
        </w:tc>
      </w:tr>
      <w:tr w:rsidR="00A04CA0" w:rsidRPr="00314F1A" w:rsidTr="00F135DF">
        <w:tc>
          <w:tcPr>
            <w:tcW w:w="1050" w:type="pct"/>
            <w:vMerge w:val="restar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pPr>
            <w:r w:rsidRPr="00314F1A">
              <w:rPr>
                <w:rFonts w:hint="eastAsia"/>
                <w:szCs w:val="18"/>
              </w:rPr>
              <w:t>事件</w:t>
            </w:r>
            <w:r w:rsidRPr="00314F1A">
              <w:t>（Event）</w:t>
            </w:r>
          </w:p>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t>（必选）</w:t>
            </w: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t>事件标识</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无限制</w:t>
            </w:r>
          </w:p>
        </w:tc>
      </w:tr>
      <w:tr w:rsidR="00A04CA0" w:rsidRPr="00314F1A" w:rsidTr="00F135DF">
        <w:tc>
          <w:tcPr>
            <w:tcW w:w="1050" w:type="pct"/>
            <w:vMerge/>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C</w:t>
            </w:r>
            <w:r>
              <w:rPr>
                <w:rFonts w:hint="eastAsia"/>
                <w:szCs w:val="18"/>
              </w:rPr>
              <w:t>”（创建</w:t>
            </w:r>
            <w:r w:rsidRPr="00314F1A">
              <w:rPr>
                <w:rFonts w:hint="eastAsia"/>
                <w:szCs w:val="18"/>
              </w:rPr>
              <w:t>）</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t>发起时间</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事件结果</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A04CA0" w:rsidRPr="00314F1A" w:rsidTr="00F135DF">
        <w:trPr>
          <w:trHeight w:val="1258"/>
        </w:trPr>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Pr>
                <w:rFonts w:hint="eastAsia"/>
                <w:szCs w:val="18"/>
              </w:rPr>
              <w:t>IST-CS</w:t>
            </w:r>
            <w:r w:rsidR="001B5DA0">
              <w:rPr>
                <w:szCs w:val="18"/>
              </w:rPr>
              <w:t>8</w:t>
            </w:r>
            <w:r w:rsidRPr="00314F1A">
              <w:rPr>
                <w:szCs w:val="18"/>
              </w:rPr>
              <w:t>”</w:t>
            </w:r>
            <w:r w:rsidRPr="00314F1A">
              <w:rPr>
                <w:rFonts w:hint="eastAsia"/>
                <w:szCs w:val="18"/>
              </w:rPr>
              <w:t>;</w:t>
            </w:r>
          </w:p>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001B5DA0">
              <w:rPr>
                <w:rFonts w:hint="eastAsia"/>
              </w:rPr>
              <w:t>家庭</w:t>
            </w:r>
            <w:r w:rsidR="001B5DA0">
              <w:t>医生</w:t>
            </w:r>
            <w:r w:rsidR="001B5DA0">
              <w:rPr>
                <w:rFonts w:hint="eastAsia"/>
              </w:rPr>
              <w:t>签约关系同步</w:t>
            </w:r>
            <w:r w:rsidRPr="00314F1A">
              <w:rPr>
                <w:szCs w:val="18"/>
              </w:rPr>
              <w:t>”</w:t>
            </w:r>
          </w:p>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A04CA0" w:rsidRPr="00314F1A" w:rsidTr="00F135DF">
        <w:tc>
          <w:tcPr>
            <w:tcW w:w="1050" w:type="pct"/>
            <w:vMerge w:val="restar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事件源(Event Source)</w:t>
            </w:r>
          </w:p>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事件源标识符</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信息</w:t>
            </w:r>
            <w:r>
              <w:rPr>
                <w:szCs w:val="18"/>
              </w:rPr>
              <w:t>同步</w:t>
            </w:r>
            <w:r>
              <w:rPr>
                <w:rFonts w:hint="eastAsia"/>
                <w:szCs w:val="18"/>
              </w:rPr>
              <w:t>提供者</w:t>
            </w:r>
            <w:r w:rsidRPr="00314F1A">
              <w:rPr>
                <w:rFonts w:hint="eastAsia"/>
                <w:szCs w:val="18"/>
              </w:rPr>
              <w:t>应用OID标识符</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事件源名称</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信息</w:t>
            </w:r>
            <w:r>
              <w:rPr>
                <w:szCs w:val="18"/>
              </w:rPr>
              <w:t>同步</w:t>
            </w:r>
            <w:r>
              <w:rPr>
                <w:rFonts w:hint="eastAsia"/>
                <w:szCs w:val="18"/>
              </w:rPr>
              <w:t>信息提供者</w:t>
            </w:r>
            <w:r w:rsidRPr="00314F1A">
              <w:rPr>
                <w:rFonts w:hint="eastAsia"/>
                <w:szCs w:val="18"/>
              </w:rPr>
              <w:t>应用名称</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szCs w:val="18"/>
              </w:rPr>
              <w:t>信息提供者</w:t>
            </w:r>
            <w:r w:rsidRPr="00314F1A">
              <w:rPr>
                <w:rFonts w:hint="eastAsia"/>
                <w:szCs w:val="18"/>
              </w:rPr>
              <w:t>应用DNS地址或者IP地址</w:t>
            </w:r>
          </w:p>
        </w:tc>
      </w:tr>
      <w:tr w:rsidR="00A04CA0" w:rsidRPr="00314F1A" w:rsidTr="00F135DF">
        <w:tc>
          <w:tcPr>
            <w:tcW w:w="1050" w:type="pct"/>
            <w:vMerge w:val="restar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sidR="001B5DA0">
              <w:rPr>
                <w:rFonts w:hint="eastAsia"/>
              </w:rPr>
              <w:t>家庭</w:t>
            </w:r>
            <w:r w:rsidR="001B5DA0">
              <w:t>医生</w:t>
            </w:r>
            <w:r w:rsidR="001B5DA0">
              <w:rPr>
                <w:rFonts w:hint="eastAsia"/>
              </w:rPr>
              <w:t>签约关系同步</w:t>
            </w:r>
            <w:r>
              <w:rPr>
                <w:szCs w:val="18"/>
              </w:rPr>
              <w:t>信息同步服务</w:t>
            </w:r>
            <w:r w:rsidRPr="00314F1A">
              <w:rPr>
                <w:rFonts w:hint="eastAsia"/>
                <w:szCs w:val="18"/>
              </w:rPr>
              <w:t>OID标识符</w:t>
            </w:r>
          </w:p>
        </w:tc>
      </w:tr>
      <w:tr w:rsidR="00A04CA0" w:rsidRPr="00314F1A" w:rsidTr="00F135DF">
        <w:tc>
          <w:tcPr>
            <w:tcW w:w="1050" w:type="pct"/>
            <w:vMerge/>
            <w:shd w:val="clear" w:color="auto" w:fill="auto"/>
            <w:vAlign w:val="center"/>
          </w:tcPr>
          <w:p w:rsidR="00A04CA0" w:rsidRPr="00314F1A" w:rsidRDefault="00A04CA0" w:rsidP="00F135DF">
            <w:pPr>
              <w:widowControl/>
              <w:jc w:val="left"/>
              <w:rPr>
                <w:rFonts w:ascii="宋体"/>
                <w:noProof/>
                <w:kern w:val="0"/>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事件目标名称</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w:t>
            </w:r>
            <w:r w:rsidR="001B5DA0">
              <w:rPr>
                <w:rFonts w:hint="eastAsia"/>
              </w:rPr>
              <w:t>家庭</w:t>
            </w:r>
            <w:r w:rsidR="001B5DA0">
              <w:t>医生</w:t>
            </w:r>
            <w:r w:rsidR="001B5DA0">
              <w:rPr>
                <w:rFonts w:hint="eastAsia"/>
              </w:rPr>
              <w:t>签约关系同步</w:t>
            </w:r>
            <w:r>
              <w:rPr>
                <w:szCs w:val="18"/>
              </w:rPr>
              <w:t>服务</w:t>
            </w:r>
            <w:r w:rsidRPr="00314F1A">
              <w:rPr>
                <w:rFonts w:hint="eastAsia"/>
                <w:szCs w:val="18"/>
              </w:rPr>
              <w:t>”</w:t>
            </w:r>
          </w:p>
        </w:tc>
      </w:tr>
      <w:tr w:rsidR="00A04CA0" w:rsidRPr="00314F1A" w:rsidTr="00F135DF">
        <w:tc>
          <w:tcPr>
            <w:tcW w:w="1050" w:type="pct"/>
            <w:vMerge/>
            <w:shd w:val="clear" w:color="auto" w:fill="auto"/>
            <w:vAlign w:val="center"/>
          </w:tcPr>
          <w:p w:rsidR="00A04CA0" w:rsidRPr="00314F1A" w:rsidRDefault="00A04CA0" w:rsidP="00F135DF">
            <w:pPr>
              <w:widowControl/>
              <w:jc w:val="left"/>
              <w:rPr>
                <w:rFonts w:ascii="宋体"/>
                <w:noProof/>
                <w:kern w:val="0"/>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A04CA0" w:rsidRPr="00314F1A" w:rsidTr="00F135DF">
        <w:tc>
          <w:tcPr>
            <w:tcW w:w="1050" w:type="pct"/>
            <w:vMerge/>
            <w:shd w:val="clear" w:color="auto" w:fill="auto"/>
            <w:vAlign w:val="center"/>
          </w:tcPr>
          <w:p w:rsidR="00A04CA0" w:rsidRPr="00314F1A" w:rsidRDefault="00A04CA0" w:rsidP="00F135DF">
            <w:pPr>
              <w:widowControl/>
              <w:jc w:val="left"/>
              <w:rPr>
                <w:rFonts w:ascii="宋体"/>
                <w:noProof/>
                <w:kern w:val="0"/>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签约</w:t>
            </w:r>
            <w:r>
              <w:rPr>
                <w:rFonts w:hint="eastAsia"/>
              </w:rPr>
              <w:t>医生</w:t>
            </w:r>
            <w:r>
              <w:rPr>
                <w:szCs w:val="18"/>
              </w:rPr>
              <w:t>信息同步服务</w:t>
            </w:r>
            <w:r w:rsidRPr="00314F1A">
              <w:rPr>
                <w:rFonts w:hint="eastAsia"/>
                <w:szCs w:val="18"/>
              </w:rPr>
              <w:t>DNS地址或者IP地址</w:t>
            </w:r>
          </w:p>
        </w:tc>
      </w:tr>
      <w:tr w:rsidR="00A04CA0" w:rsidRPr="00314F1A" w:rsidTr="00F135DF">
        <w:tc>
          <w:tcPr>
            <w:tcW w:w="1050" w:type="pct"/>
            <w:vMerge w:val="restar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(可选)</w:t>
            </w: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用户标识符</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请求人标识</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用户名称</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请求人姓名</w:t>
            </w:r>
          </w:p>
        </w:tc>
      </w:tr>
      <w:tr w:rsidR="00A04CA0" w:rsidRPr="00314F1A" w:rsidTr="00F135DF">
        <w:tc>
          <w:tcPr>
            <w:tcW w:w="1050" w:type="pct"/>
            <w:vMerge w:val="restar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Pr>
                <w:rFonts w:hint="eastAsia"/>
                <w:szCs w:val="18"/>
              </w:rPr>
              <w:lastRenderedPageBreak/>
              <w:t>居民</w:t>
            </w:r>
            <w:r w:rsidRPr="00314F1A">
              <w:rPr>
                <w:rFonts w:hint="eastAsia"/>
                <w:szCs w:val="18"/>
              </w:rPr>
              <w:t>（</w:t>
            </w:r>
            <w:r>
              <w:rPr>
                <w:szCs w:val="18"/>
              </w:rPr>
              <w:t>Patient</w:t>
            </w:r>
            <w:r w:rsidRPr="00314F1A">
              <w:rPr>
                <w:rFonts w:hint="eastAsia"/>
                <w:szCs w:val="18"/>
              </w:rPr>
              <w:t>s）</w:t>
            </w:r>
          </w:p>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（多选）</w:t>
            </w: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1</w:t>
            </w:r>
            <w:r w:rsidRPr="00314F1A">
              <w:rPr>
                <w:rFonts w:hint="eastAsia"/>
                <w:szCs w:val="18"/>
              </w:rPr>
              <w:t>”</w:t>
            </w:r>
            <w:r>
              <w:rPr>
                <w:rFonts w:hint="eastAsia"/>
                <w:szCs w:val="18"/>
              </w:rPr>
              <w:t>个人</w:t>
            </w:r>
          </w:p>
        </w:tc>
      </w:tr>
      <w:tr w:rsidR="00A04CA0" w:rsidRPr="00314F1A" w:rsidTr="00F135DF">
        <w:tc>
          <w:tcPr>
            <w:tcW w:w="1050" w:type="pct"/>
            <w:vMerge/>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r>
      <w:tr w:rsidR="00A04CA0" w:rsidRPr="00314F1A" w:rsidTr="00F135DF">
        <w:tc>
          <w:tcPr>
            <w:tcW w:w="1050" w:type="pct"/>
            <w:vMerge/>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sidRPr="00314F1A">
              <w:rPr>
                <w:szCs w:val="18"/>
              </w:rPr>
              <w:t>第</w:t>
            </w:r>
            <w:r w:rsidRPr="00314F1A">
              <w:rPr>
                <w:rFonts w:hint="eastAsia"/>
                <w:szCs w:val="18"/>
              </w:rPr>
              <w:t>1</w:t>
            </w:r>
            <w:r>
              <w:rPr>
                <w:szCs w:val="18"/>
              </w:rPr>
              <w:t>3</w:t>
            </w:r>
            <w:r w:rsidRPr="00314F1A">
              <w:rPr>
                <w:rFonts w:hint="eastAsia"/>
                <w:szCs w:val="18"/>
              </w:rPr>
              <w:t>部分附录C.</w:t>
            </w:r>
            <w:r>
              <w:rPr>
                <w:szCs w:val="18"/>
              </w:rPr>
              <w:t>10</w:t>
            </w:r>
            <w:r w:rsidRPr="00314F1A">
              <w:rPr>
                <w:szCs w:val="18"/>
              </w:rPr>
              <w:t xml:space="preserve"> </w:t>
            </w:r>
            <w:r>
              <w:rPr>
                <w:rFonts w:hint="eastAsia"/>
                <w:szCs w:val="18"/>
              </w:rPr>
              <w:t>参与者具体</w:t>
            </w:r>
            <w:r>
              <w:rPr>
                <w:szCs w:val="18"/>
              </w:rPr>
              <w:t>对象标识符</w:t>
            </w:r>
            <w:r>
              <w:rPr>
                <w:rFonts w:hint="eastAsia"/>
                <w:szCs w:val="18"/>
              </w:rPr>
              <w:t>类型</w:t>
            </w:r>
            <w:r w:rsidRPr="00314F1A">
              <w:rPr>
                <w:szCs w:val="18"/>
              </w:rPr>
              <w:t>代码表</w:t>
            </w:r>
            <w:r w:rsidRPr="00314F1A">
              <w:rPr>
                <w:rFonts w:hint="eastAsia"/>
                <w:szCs w:val="18"/>
              </w:rPr>
              <w:t>的要求</w:t>
            </w:r>
          </w:p>
        </w:tc>
      </w:tr>
      <w:tr w:rsidR="00A04CA0" w:rsidRPr="00314F1A" w:rsidTr="00F135DF">
        <w:tc>
          <w:tcPr>
            <w:tcW w:w="1050" w:type="pct"/>
            <w:vMerge/>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参与者具体对象名称</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100" w:firstLine="210"/>
              <w:rPr>
                <w:szCs w:val="18"/>
              </w:rPr>
            </w:pPr>
            <w:r w:rsidRPr="00314F1A">
              <w:rPr>
                <w:rFonts w:hint="eastAsia"/>
                <w:szCs w:val="18"/>
              </w:rPr>
              <w:t>可选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A04CA0" w:rsidRPr="00314F1A" w:rsidTr="00F135DF">
        <w:tc>
          <w:tcPr>
            <w:tcW w:w="1050" w:type="pct"/>
            <w:vMerge w:val="restar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审计源(Audit Source)(必选)</w:t>
            </w: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审计源标识符</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在节点认证系统中</w:t>
            </w:r>
            <w:r w:rsidR="001B5DA0">
              <w:rPr>
                <w:rFonts w:hint="eastAsia"/>
              </w:rPr>
              <w:t>家庭</w:t>
            </w:r>
            <w:r w:rsidR="001B5DA0">
              <w:t>医生</w:t>
            </w:r>
            <w:r w:rsidR="001B5DA0">
              <w:rPr>
                <w:rFonts w:hint="eastAsia"/>
              </w:rPr>
              <w:t>签约关系同步</w:t>
            </w:r>
            <w:r>
              <w:rPr>
                <w:szCs w:val="18"/>
              </w:rPr>
              <w:t>信息提供者</w:t>
            </w:r>
            <w:r w:rsidRPr="00314F1A">
              <w:rPr>
                <w:rFonts w:hint="eastAsia"/>
                <w:szCs w:val="18"/>
              </w:rPr>
              <w:t>OID标识符</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审计源名称</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在节点认证系统中</w:t>
            </w:r>
            <w:r w:rsidR="001B5DA0">
              <w:rPr>
                <w:rFonts w:hint="eastAsia"/>
              </w:rPr>
              <w:t>家庭</w:t>
            </w:r>
            <w:r w:rsidR="001B5DA0">
              <w:t>医生</w:t>
            </w:r>
            <w:r w:rsidR="001B5DA0">
              <w:rPr>
                <w:rFonts w:hint="eastAsia"/>
              </w:rPr>
              <w:t>签约关系同步</w:t>
            </w:r>
            <w:r>
              <w:rPr>
                <w:szCs w:val="18"/>
              </w:rPr>
              <w:t>信息提供者</w:t>
            </w:r>
            <w:r w:rsidRPr="00314F1A">
              <w:rPr>
                <w:rFonts w:hint="eastAsia"/>
                <w:szCs w:val="18"/>
              </w:rPr>
              <w:t>名称</w:t>
            </w:r>
          </w:p>
        </w:tc>
      </w:tr>
    </w:tbl>
    <w:p w:rsidR="00A04CA0" w:rsidRPr="00A04CA0" w:rsidRDefault="00A04CA0" w:rsidP="00A04CA0">
      <w:pPr>
        <w:pStyle w:val="aff6"/>
      </w:pPr>
    </w:p>
    <w:p w:rsidR="008C6908" w:rsidRDefault="008C6908" w:rsidP="008C6908">
      <w:pPr>
        <w:pStyle w:val="a7"/>
        <w:spacing w:before="156" w:after="156"/>
      </w:pPr>
      <w:r>
        <w:rPr>
          <w:rFonts w:hint="eastAsia"/>
        </w:rPr>
        <w:t>家庭</w:t>
      </w:r>
      <w:r>
        <w:t>医生</w:t>
      </w:r>
      <w:r>
        <w:rPr>
          <w:rFonts w:hint="eastAsia"/>
        </w:rPr>
        <w:t>服务</w:t>
      </w:r>
      <w:r>
        <w:t>记录同步</w:t>
      </w:r>
    </w:p>
    <w:p w:rsidR="00A04CA0" w:rsidRDefault="001B5DA0" w:rsidP="00A04CA0">
      <w:pPr>
        <w:pStyle w:val="aff6"/>
      </w:pPr>
      <w:r>
        <w:rPr>
          <w:rFonts w:hint="eastAsia"/>
        </w:rPr>
        <w:t>家庭</w:t>
      </w:r>
      <w:r>
        <w:t>医生</w:t>
      </w:r>
      <w:r>
        <w:rPr>
          <w:rFonts w:hint="eastAsia"/>
        </w:rPr>
        <w:t>服务</w:t>
      </w:r>
      <w:r>
        <w:t>记录</w:t>
      </w:r>
      <w:r w:rsidR="00A04CA0">
        <w:t>信息</w:t>
      </w:r>
      <w:r w:rsidR="00A04CA0">
        <w:rPr>
          <w:rFonts w:hint="eastAsia"/>
        </w:rPr>
        <w:t>提供者向平台</w:t>
      </w:r>
      <w:r w:rsidR="00A04CA0">
        <w:t>发起</w:t>
      </w:r>
      <w:r>
        <w:rPr>
          <w:rFonts w:hint="eastAsia"/>
        </w:rPr>
        <w:t>家庭</w:t>
      </w:r>
      <w:r>
        <w:t>医生</w:t>
      </w:r>
      <w:r>
        <w:rPr>
          <w:rFonts w:hint="eastAsia"/>
        </w:rPr>
        <w:t>服务</w:t>
      </w:r>
      <w:r>
        <w:t>记录</w:t>
      </w:r>
      <w:r w:rsidR="00A04CA0">
        <w:t>信息同步</w:t>
      </w:r>
      <w:r w:rsidR="00A04CA0">
        <w:rPr>
          <w:rFonts w:hint="eastAsia"/>
        </w:rPr>
        <w:t>提交</w:t>
      </w:r>
      <w:r w:rsidR="00A04CA0">
        <w:t>的请求</w:t>
      </w:r>
      <w:r w:rsidR="00A04CA0">
        <w:rPr>
          <w:rFonts w:hint="eastAsia"/>
        </w:rPr>
        <w:t>，</w:t>
      </w:r>
      <w:r w:rsidR="00A04CA0">
        <w:t>并</w:t>
      </w:r>
      <w:r w:rsidR="00A04CA0">
        <w:rPr>
          <w:rFonts w:hint="eastAsia"/>
        </w:rPr>
        <w:t>接收同步服务</w:t>
      </w:r>
      <w:r w:rsidR="00A04CA0">
        <w:t>返回</w:t>
      </w:r>
      <w:r w:rsidR="00A04CA0">
        <w:rPr>
          <w:rFonts w:hint="eastAsia"/>
        </w:rPr>
        <w:t>的消息</w:t>
      </w:r>
      <w:r w:rsidR="00A04CA0">
        <w:t>。</w:t>
      </w:r>
      <w:r w:rsidR="00A04CA0">
        <w:rPr>
          <w:rFonts w:hint="eastAsia"/>
        </w:rPr>
        <w:t>向审计追踪服务提交审计消息，</w:t>
      </w:r>
      <w:r w:rsidR="00A04CA0">
        <w:t>审计消息详见</w:t>
      </w:r>
      <w:r w:rsidR="00A04CA0">
        <w:rPr>
          <w:rFonts w:hint="eastAsia"/>
        </w:rPr>
        <w:t>如下</w:t>
      </w:r>
      <w:r w:rsidR="00A04CA0">
        <w:t>表</w:t>
      </w:r>
      <w:r w:rsidR="00A04CA0">
        <w:rPr>
          <w:rFonts w:hint="eastAsia"/>
        </w:rPr>
        <w:t>。</w:t>
      </w:r>
    </w:p>
    <w:p w:rsidR="00A04CA0" w:rsidRDefault="001C0C0D" w:rsidP="00A04CA0">
      <w:pPr>
        <w:pStyle w:val="af7"/>
        <w:spacing w:before="156" w:after="156"/>
      </w:pPr>
      <w:r>
        <w:rPr>
          <w:rFonts w:hint="eastAsia"/>
        </w:rPr>
        <w:t>家庭</w:t>
      </w:r>
      <w:r>
        <w:t>医生</w:t>
      </w:r>
      <w:r>
        <w:rPr>
          <w:rFonts w:hint="eastAsia"/>
        </w:rPr>
        <w:t>服务</w:t>
      </w:r>
      <w:r>
        <w:t>记录</w:t>
      </w:r>
      <w:r w:rsidR="00A04CA0">
        <w:t>同步审计</w:t>
      </w:r>
      <w:r w:rsidR="00A04CA0">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A04CA0" w:rsidRPr="00314F1A" w:rsidTr="00F135DF">
        <w:tc>
          <w:tcPr>
            <w:tcW w:w="1050" w:type="pct"/>
            <w:shd w:val="clear" w:color="auto" w:fill="D9D9D9"/>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szCs w:val="18"/>
              </w:rPr>
              <w:t>记录内容</w:t>
            </w:r>
          </w:p>
        </w:tc>
        <w:tc>
          <w:tcPr>
            <w:tcW w:w="1054" w:type="pct"/>
            <w:shd w:val="clear" w:color="auto" w:fill="D9D9D9"/>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szCs w:val="18"/>
              </w:rPr>
              <w:t>消息节点</w:t>
            </w:r>
          </w:p>
        </w:tc>
        <w:tc>
          <w:tcPr>
            <w:tcW w:w="702" w:type="pct"/>
            <w:shd w:val="clear" w:color="auto" w:fill="D9D9D9"/>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可选项</w:t>
            </w:r>
          </w:p>
        </w:tc>
        <w:tc>
          <w:tcPr>
            <w:tcW w:w="2194" w:type="pct"/>
            <w:shd w:val="clear" w:color="auto" w:fill="D9D9D9"/>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取值约束</w:t>
            </w:r>
          </w:p>
        </w:tc>
      </w:tr>
      <w:tr w:rsidR="00A04CA0" w:rsidRPr="00314F1A" w:rsidTr="00F135DF">
        <w:tc>
          <w:tcPr>
            <w:tcW w:w="1050" w:type="pct"/>
            <w:vMerge w:val="restar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pPr>
            <w:r w:rsidRPr="00314F1A">
              <w:rPr>
                <w:rFonts w:hint="eastAsia"/>
                <w:szCs w:val="18"/>
              </w:rPr>
              <w:t>事件</w:t>
            </w:r>
            <w:r w:rsidRPr="00314F1A">
              <w:t>（Event）</w:t>
            </w:r>
          </w:p>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t>（必选）</w:t>
            </w: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t>事件标识</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无限制</w:t>
            </w:r>
          </w:p>
        </w:tc>
      </w:tr>
      <w:tr w:rsidR="00A04CA0" w:rsidRPr="00314F1A" w:rsidTr="00F135DF">
        <w:tc>
          <w:tcPr>
            <w:tcW w:w="1050" w:type="pct"/>
            <w:vMerge/>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C</w:t>
            </w:r>
            <w:r>
              <w:rPr>
                <w:rFonts w:hint="eastAsia"/>
                <w:szCs w:val="18"/>
              </w:rPr>
              <w:t>”（创建</w:t>
            </w:r>
            <w:r w:rsidRPr="00314F1A">
              <w:rPr>
                <w:rFonts w:hint="eastAsia"/>
                <w:szCs w:val="18"/>
              </w:rPr>
              <w:t>）</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t>发起时间</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事件结果</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A04CA0" w:rsidRPr="00314F1A" w:rsidTr="00F135DF">
        <w:trPr>
          <w:trHeight w:val="1258"/>
        </w:trPr>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Pr>
                <w:rFonts w:hint="eastAsia"/>
                <w:szCs w:val="18"/>
              </w:rPr>
              <w:t>IST-CS</w:t>
            </w:r>
            <w:r w:rsidR="001B5DA0">
              <w:rPr>
                <w:szCs w:val="18"/>
              </w:rPr>
              <w:t>10</w:t>
            </w:r>
            <w:r w:rsidRPr="00314F1A">
              <w:rPr>
                <w:szCs w:val="18"/>
              </w:rPr>
              <w:t>”</w:t>
            </w:r>
            <w:r w:rsidRPr="00314F1A">
              <w:rPr>
                <w:rFonts w:hint="eastAsia"/>
                <w:szCs w:val="18"/>
              </w:rPr>
              <w:t>;</w:t>
            </w:r>
          </w:p>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001B5DA0">
              <w:rPr>
                <w:rFonts w:hint="eastAsia"/>
              </w:rPr>
              <w:t>家庭</w:t>
            </w:r>
            <w:r w:rsidR="001B5DA0">
              <w:t>医生</w:t>
            </w:r>
            <w:r w:rsidR="001B5DA0">
              <w:rPr>
                <w:rFonts w:hint="eastAsia"/>
              </w:rPr>
              <w:t>服务</w:t>
            </w:r>
            <w:r w:rsidR="001B5DA0">
              <w:t>记录</w:t>
            </w:r>
            <w:r>
              <w:rPr>
                <w:szCs w:val="18"/>
              </w:rPr>
              <w:t>信息同步</w:t>
            </w:r>
            <w:r w:rsidRPr="00314F1A">
              <w:rPr>
                <w:szCs w:val="18"/>
              </w:rPr>
              <w:t>”</w:t>
            </w:r>
          </w:p>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A04CA0" w:rsidRPr="00314F1A" w:rsidTr="00F135DF">
        <w:tc>
          <w:tcPr>
            <w:tcW w:w="1050" w:type="pct"/>
            <w:vMerge w:val="restar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事件源(Event Source)</w:t>
            </w:r>
          </w:p>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事件源标识符</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信息</w:t>
            </w:r>
            <w:r>
              <w:rPr>
                <w:szCs w:val="18"/>
              </w:rPr>
              <w:t>同步</w:t>
            </w:r>
            <w:r>
              <w:rPr>
                <w:rFonts w:hint="eastAsia"/>
                <w:szCs w:val="18"/>
              </w:rPr>
              <w:t>提供者</w:t>
            </w:r>
            <w:r w:rsidRPr="00314F1A">
              <w:rPr>
                <w:rFonts w:hint="eastAsia"/>
                <w:szCs w:val="18"/>
              </w:rPr>
              <w:t>应用OID标识符</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事件源名称</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信息</w:t>
            </w:r>
            <w:r>
              <w:rPr>
                <w:szCs w:val="18"/>
              </w:rPr>
              <w:t>同步</w:t>
            </w:r>
            <w:r>
              <w:rPr>
                <w:rFonts w:hint="eastAsia"/>
                <w:szCs w:val="18"/>
              </w:rPr>
              <w:t>信息提供者</w:t>
            </w:r>
            <w:r w:rsidRPr="00314F1A">
              <w:rPr>
                <w:rFonts w:hint="eastAsia"/>
                <w:szCs w:val="18"/>
              </w:rPr>
              <w:t>应用名称</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szCs w:val="18"/>
              </w:rPr>
              <w:t>信息提供者</w:t>
            </w:r>
            <w:r w:rsidRPr="00314F1A">
              <w:rPr>
                <w:rFonts w:hint="eastAsia"/>
                <w:szCs w:val="18"/>
              </w:rPr>
              <w:t>应用DNS地址或者IP地址</w:t>
            </w:r>
          </w:p>
        </w:tc>
      </w:tr>
      <w:tr w:rsidR="00A04CA0" w:rsidRPr="00314F1A" w:rsidTr="00F135DF">
        <w:tc>
          <w:tcPr>
            <w:tcW w:w="1050" w:type="pct"/>
            <w:vMerge w:val="restar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lastRenderedPageBreak/>
              <w:t>事件目标(Event Destination)（必选）</w:t>
            </w: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sidR="001B5DA0">
              <w:rPr>
                <w:rFonts w:hint="eastAsia"/>
              </w:rPr>
              <w:t>家庭</w:t>
            </w:r>
            <w:r w:rsidR="001B5DA0">
              <w:t>医生</w:t>
            </w:r>
            <w:r w:rsidR="001B5DA0">
              <w:rPr>
                <w:rFonts w:hint="eastAsia"/>
              </w:rPr>
              <w:t>服务</w:t>
            </w:r>
            <w:r w:rsidR="001B5DA0">
              <w:t>记录</w:t>
            </w:r>
            <w:r>
              <w:rPr>
                <w:szCs w:val="18"/>
              </w:rPr>
              <w:t>信息同步服务</w:t>
            </w:r>
            <w:r w:rsidRPr="00314F1A">
              <w:rPr>
                <w:rFonts w:hint="eastAsia"/>
                <w:szCs w:val="18"/>
              </w:rPr>
              <w:t>OID标识符</w:t>
            </w:r>
          </w:p>
        </w:tc>
      </w:tr>
      <w:tr w:rsidR="00A04CA0" w:rsidRPr="00314F1A" w:rsidTr="00F135DF">
        <w:tc>
          <w:tcPr>
            <w:tcW w:w="1050" w:type="pct"/>
            <w:vMerge/>
            <w:shd w:val="clear" w:color="auto" w:fill="auto"/>
            <w:vAlign w:val="center"/>
          </w:tcPr>
          <w:p w:rsidR="00A04CA0" w:rsidRPr="00314F1A" w:rsidRDefault="00A04CA0" w:rsidP="00F135DF">
            <w:pPr>
              <w:widowControl/>
              <w:jc w:val="left"/>
              <w:rPr>
                <w:rFonts w:ascii="宋体"/>
                <w:noProof/>
                <w:kern w:val="0"/>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事件目标名称</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w:t>
            </w:r>
            <w:r w:rsidR="001B5DA0">
              <w:rPr>
                <w:rFonts w:hint="eastAsia"/>
              </w:rPr>
              <w:t>家庭</w:t>
            </w:r>
            <w:r w:rsidR="001B5DA0">
              <w:t>医生</w:t>
            </w:r>
            <w:r w:rsidR="001B5DA0">
              <w:rPr>
                <w:rFonts w:hint="eastAsia"/>
              </w:rPr>
              <w:t>服务</w:t>
            </w:r>
            <w:r w:rsidR="001B5DA0">
              <w:t>记录</w:t>
            </w:r>
            <w:r w:rsidR="001B5DA0">
              <w:rPr>
                <w:rFonts w:hint="eastAsia"/>
              </w:rPr>
              <w:t>信</w:t>
            </w:r>
            <w:r>
              <w:rPr>
                <w:szCs w:val="18"/>
              </w:rPr>
              <w:t>息同步服务</w:t>
            </w:r>
            <w:r w:rsidRPr="00314F1A">
              <w:rPr>
                <w:rFonts w:hint="eastAsia"/>
                <w:szCs w:val="18"/>
              </w:rPr>
              <w:t>”</w:t>
            </w:r>
          </w:p>
        </w:tc>
      </w:tr>
      <w:tr w:rsidR="00A04CA0" w:rsidRPr="00314F1A" w:rsidTr="00F135DF">
        <w:tc>
          <w:tcPr>
            <w:tcW w:w="1050" w:type="pct"/>
            <w:vMerge/>
            <w:shd w:val="clear" w:color="auto" w:fill="auto"/>
            <w:vAlign w:val="center"/>
          </w:tcPr>
          <w:p w:rsidR="00A04CA0" w:rsidRPr="00314F1A" w:rsidRDefault="00A04CA0" w:rsidP="00F135DF">
            <w:pPr>
              <w:widowControl/>
              <w:jc w:val="left"/>
              <w:rPr>
                <w:rFonts w:ascii="宋体"/>
                <w:noProof/>
                <w:kern w:val="0"/>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A04CA0" w:rsidRPr="00314F1A" w:rsidTr="00F135DF">
        <w:tc>
          <w:tcPr>
            <w:tcW w:w="1050" w:type="pct"/>
            <w:vMerge/>
            <w:shd w:val="clear" w:color="auto" w:fill="auto"/>
            <w:vAlign w:val="center"/>
          </w:tcPr>
          <w:p w:rsidR="00A04CA0" w:rsidRPr="00314F1A" w:rsidRDefault="00A04CA0" w:rsidP="00F135DF">
            <w:pPr>
              <w:widowControl/>
              <w:jc w:val="left"/>
              <w:rPr>
                <w:rFonts w:ascii="宋体"/>
                <w:noProof/>
                <w:kern w:val="0"/>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A04CA0" w:rsidRPr="00314F1A" w:rsidRDefault="001B5DA0" w:rsidP="00F135DF">
            <w:pPr>
              <w:pStyle w:val="aff6"/>
              <w:tabs>
                <w:tab w:val="clear" w:pos="4201"/>
                <w:tab w:val="clear" w:pos="9298"/>
                <w:tab w:val="center" w:pos="744"/>
                <w:tab w:val="right" w:leader="dot" w:pos="1649"/>
              </w:tabs>
              <w:ind w:firstLineChars="0" w:firstLine="0"/>
              <w:rPr>
                <w:szCs w:val="18"/>
              </w:rPr>
            </w:pPr>
            <w:r>
              <w:rPr>
                <w:rFonts w:hint="eastAsia"/>
              </w:rPr>
              <w:t>家庭</w:t>
            </w:r>
            <w:r>
              <w:t>医生</w:t>
            </w:r>
            <w:r>
              <w:rPr>
                <w:rFonts w:hint="eastAsia"/>
              </w:rPr>
              <w:t>服务</w:t>
            </w:r>
            <w:r>
              <w:t>记录</w:t>
            </w:r>
            <w:r w:rsidR="00A04CA0">
              <w:rPr>
                <w:szCs w:val="18"/>
              </w:rPr>
              <w:t>信息同步服务</w:t>
            </w:r>
            <w:r w:rsidR="00A04CA0" w:rsidRPr="00314F1A">
              <w:rPr>
                <w:rFonts w:hint="eastAsia"/>
                <w:szCs w:val="18"/>
              </w:rPr>
              <w:t>DNS地址或者IP地址</w:t>
            </w:r>
          </w:p>
        </w:tc>
      </w:tr>
      <w:tr w:rsidR="00A04CA0" w:rsidRPr="00314F1A" w:rsidTr="00F135DF">
        <w:tc>
          <w:tcPr>
            <w:tcW w:w="1050" w:type="pct"/>
            <w:vMerge w:val="restar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(可选)</w:t>
            </w: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用户标识符</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请求人标识</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用户名称</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请求人姓名</w:t>
            </w:r>
          </w:p>
        </w:tc>
      </w:tr>
      <w:tr w:rsidR="00A04CA0" w:rsidRPr="00314F1A" w:rsidTr="00F135DF">
        <w:tc>
          <w:tcPr>
            <w:tcW w:w="1050" w:type="pct"/>
            <w:vMerge w:val="restar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Pr>
                <w:rFonts w:hint="eastAsia"/>
                <w:szCs w:val="18"/>
              </w:rPr>
              <w:t>居民</w:t>
            </w:r>
            <w:r w:rsidRPr="00314F1A">
              <w:rPr>
                <w:rFonts w:hint="eastAsia"/>
                <w:szCs w:val="18"/>
              </w:rPr>
              <w:t>（</w:t>
            </w:r>
            <w:r>
              <w:rPr>
                <w:szCs w:val="18"/>
              </w:rPr>
              <w:t>Patient</w:t>
            </w:r>
            <w:r w:rsidRPr="00314F1A">
              <w:rPr>
                <w:rFonts w:hint="eastAsia"/>
                <w:szCs w:val="18"/>
              </w:rPr>
              <w:t>s）</w:t>
            </w:r>
          </w:p>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（多选）</w:t>
            </w: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1</w:t>
            </w:r>
            <w:r w:rsidRPr="00314F1A">
              <w:rPr>
                <w:rFonts w:hint="eastAsia"/>
                <w:szCs w:val="18"/>
              </w:rPr>
              <w:t>”</w:t>
            </w:r>
            <w:r>
              <w:rPr>
                <w:rFonts w:hint="eastAsia"/>
                <w:szCs w:val="18"/>
              </w:rPr>
              <w:t>个人</w:t>
            </w:r>
          </w:p>
        </w:tc>
      </w:tr>
      <w:tr w:rsidR="00A04CA0" w:rsidRPr="00314F1A" w:rsidTr="00F135DF">
        <w:tc>
          <w:tcPr>
            <w:tcW w:w="1050" w:type="pct"/>
            <w:vMerge/>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r>
      <w:tr w:rsidR="00A04CA0" w:rsidRPr="00314F1A" w:rsidTr="00F135DF">
        <w:tc>
          <w:tcPr>
            <w:tcW w:w="1050" w:type="pct"/>
            <w:vMerge/>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sidRPr="00314F1A">
              <w:rPr>
                <w:szCs w:val="18"/>
              </w:rPr>
              <w:t>第</w:t>
            </w:r>
            <w:r w:rsidRPr="00314F1A">
              <w:rPr>
                <w:rFonts w:hint="eastAsia"/>
                <w:szCs w:val="18"/>
              </w:rPr>
              <w:t>1</w:t>
            </w:r>
            <w:r>
              <w:rPr>
                <w:szCs w:val="18"/>
              </w:rPr>
              <w:t>3</w:t>
            </w:r>
            <w:r w:rsidRPr="00314F1A">
              <w:rPr>
                <w:rFonts w:hint="eastAsia"/>
                <w:szCs w:val="18"/>
              </w:rPr>
              <w:t>部分附录C.</w:t>
            </w:r>
            <w:r>
              <w:rPr>
                <w:szCs w:val="18"/>
              </w:rPr>
              <w:t>10</w:t>
            </w:r>
            <w:r w:rsidRPr="00314F1A">
              <w:rPr>
                <w:szCs w:val="18"/>
              </w:rPr>
              <w:t xml:space="preserve"> </w:t>
            </w:r>
            <w:r>
              <w:rPr>
                <w:rFonts w:hint="eastAsia"/>
                <w:szCs w:val="18"/>
              </w:rPr>
              <w:t>参与者具体</w:t>
            </w:r>
            <w:r>
              <w:rPr>
                <w:szCs w:val="18"/>
              </w:rPr>
              <w:t>对象标识符</w:t>
            </w:r>
            <w:r>
              <w:rPr>
                <w:rFonts w:hint="eastAsia"/>
                <w:szCs w:val="18"/>
              </w:rPr>
              <w:t>类型</w:t>
            </w:r>
            <w:r w:rsidRPr="00314F1A">
              <w:rPr>
                <w:szCs w:val="18"/>
              </w:rPr>
              <w:t>代码表</w:t>
            </w:r>
            <w:r w:rsidRPr="00314F1A">
              <w:rPr>
                <w:rFonts w:hint="eastAsia"/>
                <w:szCs w:val="18"/>
              </w:rPr>
              <w:t>的要求</w:t>
            </w:r>
          </w:p>
        </w:tc>
      </w:tr>
      <w:tr w:rsidR="00A04CA0" w:rsidRPr="00314F1A" w:rsidTr="00F135DF">
        <w:tc>
          <w:tcPr>
            <w:tcW w:w="1050" w:type="pct"/>
            <w:vMerge/>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参与者具体对象名称</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100" w:firstLine="210"/>
              <w:rPr>
                <w:szCs w:val="18"/>
              </w:rPr>
            </w:pPr>
            <w:r w:rsidRPr="00314F1A">
              <w:rPr>
                <w:rFonts w:hint="eastAsia"/>
                <w:szCs w:val="18"/>
              </w:rPr>
              <w:t>可选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A04CA0" w:rsidRPr="00314F1A" w:rsidTr="00F135DF">
        <w:tc>
          <w:tcPr>
            <w:tcW w:w="1050" w:type="pct"/>
            <w:vMerge w:val="restar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审计源(Audit Source)(必选)</w:t>
            </w: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审计源标识符</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在节点认证系统中</w:t>
            </w:r>
            <w:r w:rsidR="001B5DA0">
              <w:rPr>
                <w:rFonts w:hint="eastAsia"/>
              </w:rPr>
              <w:t>家庭</w:t>
            </w:r>
            <w:r w:rsidR="001B5DA0">
              <w:t>医生</w:t>
            </w:r>
            <w:r w:rsidR="001B5DA0">
              <w:rPr>
                <w:rFonts w:hint="eastAsia"/>
              </w:rPr>
              <w:t>服务</w:t>
            </w:r>
            <w:r w:rsidR="001B5DA0">
              <w:t>记录</w:t>
            </w:r>
            <w:r>
              <w:rPr>
                <w:szCs w:val="18"/>
              </w:rPr>
              <w:t>信息提供者</w:t>
            </w:r>
            <w:r w:rsidRPr="00314F1A">
              <w:rPr>
                <w:rFonts w:hint="eastAsia"/>
                <w:szCs w:val="18"/>
              </w:rPr>
              <w:t>OID标识符</w:t>
            </w:r>
          </w:p>
        </w:tc>
      </w:tr>
      <w:tr w:rsidR="00A04CA0" w:rsidRPr="00314F1A" w:rsidTr="00F135DF">
        <w:tc>
          <w:tcPr>
            <w:tcW w:w="1050" w:type="pct"/>
            <w:vMerge/>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审计源名称</w:t>
            </w:r>
          </w:p>
        </w:tc>
        <w:tc>
          <w:tcPr>
            <w:tcW w:w="702" w:type="pct"/>
            <w:shd w:val="clear" w:color="auto" w:fill="auto"/>
            <w:vAlign w:val="center"/>
          </w:tcPr>
          <w:p w:rsidR="00A04CA0" w:rsidRPr="00314F1A" w:rsidRDefault="00A04CA0" w:rsidP="00F135DF">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w:t>
            </w:r>
          </w:p>
        </w:tc>
        <w:tc>
          <w:tcPr>
            <w:tcW w:w="2194" w:type="pct"/>
            <w:shd w:val="clear" w:color="auto" w:fill="auto"/>
          </w:tcPr>
          <w:p w:rsidR="00A04CA0" w:rsidRPr="00314F1A" w:rsidRDefault="00A04CA0" w:rsidP="00F135DF">
            <w:pPr>
              <w:pStyle w:val="aff6"/>
              <w:tabs>
                <w:tab w:val="clear" w:pos="4201"/>
                <w:tab w:val="clear" w:pos="9298"/>
                <w:tab w:val="center" w:pos="744"/>
                <w:tab w:val="right" w:leader="dot" w:pos="1649"/>
              </w:tabs>
              <w:ind w:firstLineChars="0" w:firstLine="0"/>
              <w:rPr>
                <w:szCs w:val="18"/>
              </w:rPr>
            </w:pPr>
            <w:r>
              <w:rPr>
                <w:rFonts w:hint="eastAsia"/>
                <w:szCs w:val="18"/>
              </w:rPr>
              <w:t>在节点认证系统中</w:t>
            </w:r>
            <w:r w:rsidR="001B5DA0">
              <w:rPr>
                <w:rFonts w:hint="eastAsia"/>
              </w:rPr>
              <w:t>家庭</w:t>
            </w:r>
            <w:r w:rsidR="001B5DA0">
              <w:t>医生</w:t>
            </w:r>
            <w:r w:rsidR="001B5DA0">
              <w:rPr>
                <w:rFonts w:hint="eastAsia"/>
              </w:rPr>
              <w:t>服务</w:t>
            </w:r>
            <w:r w:rsidR="001B5DA0">
              <w:t>记录</w:t>
            </w:r>
            <w:r>
              <w:rPr>
                <w:szCs w:val="18"/>
              </w:rPr>
              <w:t>信息提供者</w:t>
            </w:r>
            <w:r w:rsidRPr="00314F1A">
              <w:rPr>
                <w:rFonts w:hint="eastAsia"/>
                <w:szCs w:val="18"/>
              </w:rPr>
              <w:t>名称</w:t>
            </w:r>
          </w:p>
        </w:tc>
      </w:tr>
    </w:tbl>
    <w:p w:rsidR="00A04CA0" w:rsidRPr="00A04CA0" w:rsidRDefault="00A04CA0" w:rsidP="00A04CA0">
      <w:pPr>
        <w:pStyle w:val="aff6"/>
      </w:pPr>
    </w:p>
    <w:p w:rsidR="007E712D" w:rsidRDefault="001B5DA0" w:rsidP="007E712D">
      <w:pPr>
        <w:pStyle w:val="a6"/>
        <w:spacing w:before="156" w:after="156"/>
      </w:pPr>
      <w:bookmarkStart w:id="289" w:name="_Toc475014600"/>
      <w:bookmarkStart w:id="290" w:name="_Toc479607273"/>
      <w:bookmarkStart w:id="291" w:name="_Toc479689916"/>
      <w:bookmarkStart w:id="292" w:name="_Toc485806441"/>
      <w:bookmarkStart w:id="293" w:name="_Toc485982494"/>
      <w:bookmarkStart w:id="294" w:name="_Toc486872299"/>
      <w:r>
        <w:rPr>
          <w:rFonts w:hint="eastAsia"/>
        </w:rPr>
        <w:t>签约</w:t>
      </w:r>
      <w:r w:rsidR="00055D29">
        <w:rPr>
          <w:rFonts w:hint="eastAsia"/>
        </w:rPr>
        <w:t>信息</w:t>
      </w:r>
      <w:r>
        <w:t>相关</w:t>
      </w:r>
      <w:r w:rsidR="002E3FB5">
        <w:t>查询</w:t>
      </w:r>
      <w:r w:rsidR="007E712D">
        <w:t>消息审计</w:t>
      </w:r>
      <w:bookmarkEnd w:id="289"/>
      <w:bookmarkEnd w:id="290"/>
      <w:bookmarkEnd w:id="291"/>
      <w:bookmarkEnd w:id="292"/>
      <w:bookmarkEnd w:id="293"/>
      <w:bookmarkEnd w:id="294"/>
    </w:p>
    <w:p w:rsidR="00190F91" w:rsidRPr="00190F91" w:rsidRDefault="0079242C" w:rsidP="00190F91">
      <w:pPr>
        <w:pStyle w:val="aff6"/>
      </w:pPr>
      <w:bookmarkStart w:id="295" w:name="OLE_LINK148"/>
      <w:r>
        <w:rPr>
          <w:rFonts w:hint="eastAsia"/>
        </w:rPr>
        <w:t>当签约</w:t>
      </w:r>
      <w:r w:rsidR="00190F91">
        <w:rPr>
          <w:rFonts w:hint="eastAsia"/>
        </w:rPr>
        <w:t>信息查询</w:t>
      </w:r>
      <w:r w:rsidR="00190F91">
        <w:t>的</w:t>
      </w:r>
      <w:r w:rsidR="00190F91">
        <w:rPr>
          <w:rFonts w:hint="eastAsia"/>
        </w:rPr>
        <w:t>交易发生</w:t>
      </w:r>
      <w:r w:rsidR="00190F91">
        <w:t>时</w:t>
      </w:r>
      <w:r>
        <w:rPr>
          <w:rFonts w:hint="eastAsia"/>
        </w:rPr>
        <w:t>，签约</w:t>
      </w:r>
      <w:r w:rsidR="00190F91">
        <w:rPr>
          <w:rFonts w:hint="eastAsia"/>
        </w:rPr>
        <w:t>信息使用者</w:t>
      </w:r>
      <w:r>
        <w:t>和</w:t>
      </w:r>
      <w:r>
        <w:rPr>
          <w:rFonts w:hint="eastAsia"/>
        </w:rPr>
        <w:t>签约</w:t>
      </w:r>
      <w:r>
        <w:t>信息服务提供</w:t>
      </w:r>
      <w:r>
        <w:rPr>
          <w:rFonts w:hint="eastAsia"/>
        </w:rPr>
        <w:t>者</w:t>
      </w:r>
      <w:r w:rsidR="00190F91">
        <w:t>分别</w:t>
      </w:r>
      <w:r w:rsidR="00190F91">
        <w:rPr>
          <w:rFonts w:hint="eastAsia"/>
        </w:rPr>
        <w:t>向审计</w:t>
      </w:r>
      <w:r w:rsidR="00190F91">
        <w:t>追踪</w:t>
      </w:r>
      <w:r w:rsidR="00190F91">
        <w:rPr>
          <w:rFonts w:hint="eastAsia"/>
        </w:rPr>
        <w:t>服务提交审计消息</w:t>
      </w:r>
      <w:r w:rsidR="00190F91">
        <w:t>，</w:t>
      </w:r>
      <w:r w:rsidR="00190F91">
        <w:rPr>
          <w:rFonts w:hint="eastAsia"/>
        </w:rPr>
        <w:t>记录交易</w:t>
      </w:r>
      <w:r w:rsidR="00190F91">
        <w:t>事件和</w:t>
      </w:r>
      <w:r w:rsidR="00190F91">
        <w:rPr>
          <w:rFonts w:hint="eastAsia"/>
        </w:rPr>
        <w:t>结果</w:t>
      </w:r>
      <w:bookmarkEnd w:id="295"/>
      <w:r w:rsidR="00190F91">
        <w:rPr>
          <w:rFonts w:hint="eastAsia"/>
        </w:rPr>
        <w:t>。</w:t>
      </w:r>
    </w:p>
    <w:p w:rsidR="002E3FB5" w:rsidRDefault="0079242C" w:rsidP="002E3FB5">
      <w:pPr>
        <w:pStyle w:val="a7"/>
        <w:spacing w:before="156" w:after="156"/>
      </w:pPr>
      <w:r>
        <w:rPr>
          <w:rFonts w:hint="eastAsia"/>
        </w:rPr>
        <w:t>查询签约</w:t>
      </w:r>
      <w:r>
        <w:t>团队信息</w:t>
      </w:r>
    </w:p>
    <w:p w:rsidR="002E3FB5" w:rsidRDefault="00992924" w:rsidP="002E3FB5">
      <w:pPr>
        <w:pStyle w:val="aff6"/>
      </w:pPr>
      <w:bookmarkStart w:id="296" w:name="OLE_LINK151"/>
      <w:bookmarkStart w:id="297" w:name="OLE_LINK152"/>
      <w:bookmarkStart w:id="298" w:name="OLE_LINK150"/>
      <w:bookmarkStart w:id="299" w:name="OLE_LINK153"/>
      <w:r>
        <w:rPr>
          <w:rFonts w:hint="eastAsia"/>
        </w:rPr>
        <w:t>签约</w:t>
      </w:r>
      <w:r>
        <w:t>团队</w:t>
      </w:r>
      <w:r w:rsidR="00190F91">
        <w:rPr>
          <w:rFonts w:hint="eastAsia"/>
        </w:rPr>
        <w:t>信息使用者向</w:t>
      </w:r>
      <w:r>
        <w:rPr>
          <w:rFonts w:hint="eastAsia"/>
        </w:rPr>
        <w:t>平台</w:t>
      </w:r>
      <w:r w:rsidR="00190F91">
        <w:t>发起</w:t>
      </w:r>
      <w:r>
        <w:rPr>
          <w:rFonts w:hint="eastAsia"/>
        </w:rPr>
        <w:t>签约</w:t>
      </w:r>
      <w:r>
        <w:t>团队</w:t>
      </w:r>
      <w:r w:rsidR="00190F91">
        <w:rPr>
          <w:rFonts w:hint="eastAsia"/>
        </w:rPr>
        <w:t>信息查询</w:t>
      </w:r>
      <w:r w:rsidR="00190F91">
        <w:t>的请求</w:t>
      </w:r>
      <w:r w:rsidR="00190F91">
        <w:rPr>
          <w:rFonts w:hint="eastAsia"/>
        </w:rPr>
        <w:t>，</w:t>
      </w:r>
      <w:r w:rsidR="00190F91">
        <w:t>并</w:t>
      </w:r>
      <w:r w:rsidR="00190F91">
        <w:rPr>
          <w:rFonts w:hint="eastAsia"/>
        </w:rPr>
        <w:t>接收</w:t>
      </w:r>
      <w:r>
        <w:rPr>
          <w:rFonts w:hint="eastAsia"/>
        </w:rPr>
        <w:t>相应</w:t>
      </w:r>
      <w:r w:rsidR="00190F91">
        <w:rPr>
          <w:rFonts w:hint="eastAsia"/>
        </w:rPr>
        <w:t>服务</w:t>
      </w:r>
      <w:r w:rsidR="00190F91">
        <w:t>返回</w:t>
      </w:r>
      <w:r w:rsidR="00190F91">
        <w:rPr>
          <w:rFonts w:hint="eastAsia"/>
        </w:rPr>
        <w:t>的消息</w:t>
      </w:r>
      <w:r w:rsidR="00190F91">
        <w:t>。</w:t>
      </w:r>
      <w:r w:rsidR="00190F91">
        <w:rPr>
          <w:rFonts w:hint="eastAsia"/>
        </w:rPr>
        <w:t>向审计追踪服务提交审计消息，</w:t>
      </w:r>
      <w:bookmarkEnd w:id="296"/>
      <w:bookmarkEnd w:id="297"/>
      <w:r w:rsidR="00190F91">
        <w:t>审计消息详见</w:t>
      </w:r>
      <w:bookmarkEnd w:id="298"/>
      <w:bookmarkEnd w:id="299"/>
      <w:r>
        <w:rPr>
          <w:rFonts w:hint="eastAsia"/>
        </w:rPr>
        <w:t>表</w:t>
      </w:r>
      <w:r>
        <w:t>如下：</w:t>
      </w:r>
    </w:p>
    <w:p w:rsidR="002E3FB5" w:rsidRDefault="00992924" w:rsidP="002E3FB5">
      <w:pPr>
        <w:pStyle w:val="af7"/>
        <w:spacing w:before="156" w:after="156"/>
      </w:pPr>
      <w:r>
        <w:rPr>
          <w:rFonts w:hint="eastAsia"/>
        </w:rPr>
        <w:t>查询</w:t>
      </w:r>
      <w:r>
        <w:t>签约团队</w:t>
      </w:r>
      <w:r w:rsidR="002E3FB5">
        <w:t>审计</w:t>
      </w:r>
      <w:r w:rsidR="002E3FB5">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4743A7" w:rsidRPr="00314F1A" w:rsidTr="00FF2407">
        <w:tc>
          <w:tcPr>
            <w:tcW w:w="1050" w:type="pct"/>
            <w:shd w:val="clear" w:color="auto" w:fill="D9D9D9"/>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bookmarkStart w:id="300" w:name="OLE_LINK155"/>
            <w:bookmarkStart w:id="301" w:name="OLE_LINK156"/>
            <w:r w:rsidRPr="00314F1A">
              <w:rPr>
                <w:szCs w:val="18"/>
              </w:rPr>
              <w:t>记录内容</w:t>
            </w:r>
          </w:p>
        </w:tc>
        <w:tc>
          <w:tcPr>
            <w:tcW w:w="1054" w:type="pct"/>
            <w:shd w:val="clear" w:color="auto" w:fill="D9D9D9"/>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szCs w:val="18"/>
              </w:rPr>
              <w:t>消息节点</w:t>
            </w:r>
          </w:p>
        </w:tc>
        <w:tc>
          <w:tcPr>
            <w:tcW w:w="702" w:type="pct"/>
            <w:shd w:val="clear" w:color="auto" w:fill="D9D9D9"/>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可选项</w:t>
            </w:r>
          </w:p>
        </w:tc>
        <w:tc>
          <w:tcPr>
            <w:tcW w:w="2194" w:type="pct"/>
            <w:shd w:val="clear" w:color="auto" w:fill="D9D9D9"/>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取值约束</w:t>
            </w:r>
          </w:p>
        </w:tc>
      </w:tr>
      <w:tr w:rsidR="004743A7" w:rsidRPr="00314F1A" w:rsidTr="00FF2407">
        <w:tc>
          <w:tcPr>
            <w:tcW w:w="1050" w:type="pct"/>
            <w:vMerge w:val="restar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pPr>
            <w:r w:rsidRPr="00314F1A">
              <w:rPr>
                <w:rFonts w:hint="eastAsia"/>
                <w:szCs w:val="18"/>
              </w:rPr>
              <w:t>事件</w:t>
            </w:r>
            <w:r w:rsidRPr="00314F1A">
              <w:t>（Event）</w:t>
            </w:r>
          </w:p>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t>（必选）</w:t>
            </w: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t>事件标识</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无限制</w:t>
            </w:r>
          </w:p>
        </w:tc>
      </w:tr>
      <w:tr w:rsidR="004743A7" w:rsidRPr="00314F1A" w:rsidTr="00FF2407">
        <w:tc>
          <w:tcPr>
            <w:tcW w:w="1050" w:type="pct"/>
            <w:vMerge/>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Pr>
                <w:szCs w:val="18"/>
              </w:rPr>
              <w:t>R</w:t>
            </w:r>
            <w:r w:rsidRPr="00314F1A">
              <w:rPr>
                <w:rFonts w:hint="eastAsia"/>
                <w:szCs w:val="18"/>
              </w:rPr>
              <w:t>”（</w:t>
            </w:r>
            <w:r>
              <w:rPr>
                <w:rFonts w:hint="eastAsia"/>
                <w:szCs w:val="18"/>
              </w:rPr>
              <w:t>读取</w:t>
            </w:r>
            <w:r w:rsidRPr="00314F1A">
              <w:rPr>
                <w:rFonts w:hint="eastAsia"/>
                <w:szCs w:val="18"/>
              </w:rPr>
              <w:t>）</w:t>
            </w:r>
          </w:p>
        </w:tc>
      </w:tr>
      <w:tr w:rsidR="004743A7" w:rsidRPr="00314F1A" w:rsidTr="00FF2407">
        <w:tc>
          <w:tcPr>
            <w:tcW w:w="1050" w:type="pct"/>
            <w:vMerge/>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t>发起时间</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sidR="00970541">
              <w:rPr>
                <w:rFonts w:hint="eastAsia"/>
                <w:szCs w:val="18"/>
              </w:rPr>
              <w:t>本标准</w:t>
            </w:r>
            <w:r w:rsidR="00E87C31">
              <w:rPr>
                <w:rFonts w:hint="eastAsia"/>
                <w:szCs w:val="18"/>
              </w:rPr>
              <w:t>第13部</w:t>
            </w:r>
            <w:r w:rsidRPr="00314F1A">
              <w:rPr>
                <w:rFonts w:hint="eastAsia"/>
                <w:szCs w:val="18"/>
              </w:rPr>
              <w:t>分要求</w:t>
            </w:r>
          </w:p>
        </w:tc>
      </w:tr>
      <w:tr w:rsidR="004743A7" w:rsidRPr="00314F1A" w:rsidTr="00FF2407">
        <w:tc>
          <w:tcPr>
            <w:tcW w:w="1050" w:type="pct"/>
            <w:vMerge/>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事件结果</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sidR="00970541">
              <w:rPr>
                <w:rFonts w:hint="eastAsia"/>
                <w:szCs w:val="18"/>
              </w:rPr>
              <w:t>本标准</w:t>
            </w:r>
            <w:r w:rsidR="00E87C31">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4743A7" w:rsidRPr="00314F1A" w:rsidTr="00FF2407">
        <w:trPr>
          <w:trHeight w:val="1258"/>
        </w:trPr>
        <w:tc>
          <w:tcPr>
            <w:tcW w:w="1050" w:type="pct"/>
            <w:vMerge/>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@code=</w:t>
            </w:r>
            <w:r w:rsidRPr="00314F1A">
              <w:rPr>
                <w:szCs w:val="18"/>
              </w:rPr>
              <w:t>“</w:t>
            </w:r>
            <w:r w:rsidR="00E65869">
              <w:rPr>
                <w:rFonts w:hint="eastAsia"/>
                <w:szCs w:val="18"/>
              </w:rPr>
              <w:t>IST-</w:t>
            </w:r>
            <w:r w:rsidR="00992924">
              <w:rPr>
                <w:szCs w:val="18"/>
              </w:rPr>
              <w:t>CS</w:t>
            </w:r>
            <w:r>
              <w:rPr>
                <w:szCs w:val="18"/>
              </w:rPr>
              <w:t>2</w:t>
            </w:r>
            <w:r w:rsidRPr="00314F1A">
              <w:rPr>
                <w:szCs w:val="18"/>
              </w:rPr>
              <w:t>”</w:t>
            </w:r>
            <w:r w:rsidRPr="00314F1A">
              <w:rPr>
                <w:rFonts w:hint="eastAsia"/>
                <w:szCs w:val="18"/>
              </w:rPr>
              <w:t>;</w:t>
            </w:r>
          </w:p>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@displayName=</w:t>
            </w:r>
            <w:r w:rsidRPr="00314F1A">
              <w:rPr>
                <w:szCs w:val="18"/>
              </w:rPr>
              <w:t>“</w:t>
            </w:r>
            <w:r w:rsidR="00992924">
              <w:rPr>
                <w:rFonts w:hint="eastAsia"/>
                <w:szCs w:val="18"/>
              </w:rPr>
              <w:t>查询</w:t>
            </w:r>
            <w:r w:rsidR="00992924">
              <w:rPr>
                <w:szCs w:val="18"/>
              </w:rPr>
              <w:t>签约团队信息</w:t>
            </w:r>
            <w:r w:rsidRPr="00314F1A">
              <w:rPr>
                <w:szCs w:val="18"/>
              </w:rPr>
              <w:t>”</w:t>
            </w:r>
          </w:p>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4743A7" w:rsidRPr="00314F1A" w:rsidTr="00FF2407">
        <w:tc>
          <w:tcPr>
            <w:tcW w:w="1050" w:type="pct"/>
            <w:vMerge w:val="restar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事件源(Event Source)</w:t>
            </w:r>
          </w:p>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事件源标识符</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4743A7" w:rsidRPr="00314F1A" w:rsidRDefault="004743A7" w:rsidP="00E65869">
            <w:pPr>
              <w:pStyle w:val="aff6"/>
              <w:tabs>
                <w:tab w:val="clear" w:pos="4201"/>
                <w:tab w:val="clear" w:pos="9298"/>
                <w:tab w:val="center" w:pos="1194"/>
                <w:tab w:val="right" w:leader="dot" w:pos="2643"/>
              </w:tabs>
              <w:ind w:firstLineChars="0" w:firstLine="0"/>
              <w:rPr>
                <w:szCs w:val="18"/>
              </w:rPr>
            </w:pPr>
            <w:r>
              <w:rPr>
                <w:rFonts w:hint="eastAsia"/>
                <w:szCs w:val="18"/>
              </w:rPr>
              <w:t>在节点认证系统中注册的</w:t>
            </w:r>
            <w:r w:rsidR="00E65869">
              <w:rPr>
                <w:rFonts w:hint="eastAsia"/>
                <w:szCs w:val="18"/>
              </w:rPr>
              <w:t>信息使用者</w:t>
            </w:r>
            <w:r w:rsidRPr="00314F1A">
              <w:rPr>
                <w:rFonts w:hint="eastAsia"/>
                <w:szCs w:val="18"/>
              </w:rPr>
              <w:t>应用OID标识符</w:t>
            </w:r>
          </w:p>
        </w:tc>
      </w:tr>
      <w:tr w:rsidR="004743A7" w:rsidRPr="00314F1A" w:rsidTr="00FF2407">
        <w:tc>
          <w:tcPr>
            <w:tcW w:w="1050" w:type="pct"/>
            <w:vMerge/>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事件源名称</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4743A7" w:rsidRPr="00314F1A" w:rsidRDefault="004743A7" w:rsidP="00E65869">
            <w:pPr>
              <w:pStyle w:val="aff6"/>
              <w:tabs>
                <w:tab w:val="clear" w:pos="4201"/>
                <w:tab w:val="clear" w:pos="9298"/>
                <w:tab w:val="center" w:pos="1194"/>
                <w:tab w:val="right" w:leader="dot" w:pos="2643"/>
              </w:tabs>
              <w:ind w:firstLineChars="0" w:firstLine="0"/>
              <w:rPr>
                <w:szCs w:val="18"/>
              </w:rPr>
            </w:pPr>
            <w:r w:rsidRPr="00314F1A">
              <w:rPr>
                <w:rFonts w:hint="eastAsia"/>
                <w:szCs w:val="18"/>
              </w:rPr>
              <w:t>在节点认证系统中注册的</w:t>
            </w:r>
            <w:r w:rsidR="00E65869">
              <w:rPr>
                <w:rFonts w:hint="eastAsia"/>
                <w:szCs w:val="18"/>
              </w:rPr>
              <w:t>信息</w:t>
            </w:r>
            <w:r w:rsidR="00E65869">
              <w:rPr>
                <w:szCs w:val="18"/>
              </w:rPr>
              <w:t>使用者</w:t>
            </w:r>
            <w:r w:rsidRPr="00314F1A">
              <w:rPr>
                <w:rFonts w:hint="eastAsia"/>
                <w:szCs w:val="18"/>
              </w:rPr>
              <w:t>应用名称</w:t>
            </w:r>
          </w:p>
        </w:tc>
      </w:tr>
      <w:tr w:rsidR="004743A7" w:rsidRPr="00314F1A" w:rsidTr="00FF2407">
        <w:tc>
          <w:tcPr>
            <w:tcW w:w="1050" w:type="pct"/>
            <w:vMerge/>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4743A7" w:rsidRPr="00314F1A" w:rsidTr="00FF2407">
        <w:tc>
          <w:tcPr>
            <w:tcW w:w="1050" w:type="pct"/>
            <w:vMerge/>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网络类型代码</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sidR="00970541">
              <w:rPr>
                <w:rFonts w:hint="eastAsia"/>
                <w:szCs w:val="18"/>
              </w:rPr>
              <w:t>本标准</w:t>
            </w:r>
            <w:r w:rsidR="00E87C31">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4743A7" w:rsidRPr="00314F1A" w:rsidTr="00FF2407">
        <w:tc>
          <w:tcPr>
            <w:tcW w:w="1050" w:type="pct"/>
            <w:vMerge/>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网络地址</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4743A7" w:rsidRPr="00314F1A" w:rsidRDefault="003E4A24" w:rsidP="004743A7">
            <w:pPr>
              <w:pStyle w:val="aff6"/>
              <w:tabs>
                <w:tab w:val="clear" w:pos="4201"/>
                <w:tab w:val="clear" w:pos="9298"/>
                <w:tab w:val="center" w:pos="1194"/>
                <w:tab w:val="right" w:leader="dot" w:pos="2643"/>
              </w:tabs>
              <w:ind w:firstLineChars="0" w:firstLine="0"/>
              <w:rPr>
                <w:szCs w:val="18"/>
              </w:rPr>
            </w:pPr>
            <w:r>
              <w:rPr>
                <w:rFonts w:hint="eastAsia"/>
                <w:szCs w:val="18"/>
              </w:rPr>
              <w:t>信息使用者</w:t>
            </w:r>
            <w:r w:rsidR="004743A7" w:rsidRPr="00314F1A">
              <w:rPr>
                <w:rFonts w:hint="eastAsia"/>
                <w:szCs w:val="18"/>
              </w:rPr>
              <w:t>应用DNS地址或者IP地址</w:t>
            </w:r>
          </w:p>
        </w:tc>
      </w:tr>
      <w:tr w:rsidR="004743A7" w:rsidRPr="00314F1A" w:rsidTr="00FF2407">
        <w:tc>
          <w:tcPr>
            <w:tcW w:w="1050" w:type="pct"/>
            <w:vMerge w:val="restar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4743A7" w:rsidRPr="00314F1A" w:rsidRDefault="004743A7" w:rsidP="00E65869">
            <w:pPr>
              <w:pStyle w:val="aff6"/>
              <w:tabs>
                <w:tab w:val="clear" w:pos="4201"/>
                <w:tab w:val="clear" w:pos="9298"/>
                <w:tab w:val="center" w:pos="1194"/>
                <w:tab w:val="right" w:leader="dot" w:pos="2643"/>
              </w:tabs>
              <w:ind w:firstLineChars="0" w:firstLine="0"/>
              <w:rPr>
                <w:szCs w:val="18"/>
              </w:rPr>
            </w:pPr>
            <w:r w:rsidRPr="00314F1A">
              <w:rPr>
                <w:rFonts w:hint="eastAsia"/>
                <w:szCs w:val="18"/>
              </w:rPr>
              <w:t>在节点认证系统中注册的</w:t>
            </w:r>
            <w:r w:rsidR="00992924">
              <w:rPr>
                <w:rFonts w:hint="eastAsia"/>
                <w:szCs w:val="18"/>
              </w:rPr>
              <w:t>查询</w:t>
            </w:r>
            <w:r w:rsidR="00992924">
              <w:rPr>
                <w:szCs w:val="18"/>
              </w:rPr>
              <w:t>签约团队信息</w:t>
            </w:r>
            <w:r w:rsidR="00992924">
              <w:rPr>
                <w:rFonts w:hint="eastAsia"/>
                <w:szCs w:val="18"/>
              </w:rPr>
              <w:t>服务</w:t>
            </w:r>
            <w:r w:rsidR="00992924">
              <w:rPr>
                <w:szCs w:val="18"/>
              </w:rPr>
              <w:t>的</w:t>
            </w:r>
            <w:r w:rsidRPr="00314F1A">
              <w:rPr>
                <w:rFonts w:hint="eastAsia"/>
                <w:szCs w:val="18"/>
              </w:rPr>
              <w:t>OID标识符</w:t>
            </w:r>
          </w:p>
        </w:tc>
      </w:tr>
      <w:tr w:rsidR="004743A7" w:rsidRPr="00314F1A" w:rsidTr="00FF2407">
        <w:tc>
          <w:tcPr>
            <w:tcW w:w="1050" w:type="pct"/>
            <w:vMerge/>
            <w:shd w:val="clear" w:color="auto" w:fill="auto"/>
            <w:vAlign w:val="center"/>
          </w:tcPr>
          <w:p w:rsidR="004743A7" w:rsidRPr="00314F1A" w:rsidRDefault="004743A7" w:rsidP="004743A7">
            <w:pPr>
              <w:widowControl/>
              <w:jc w:val="left"/>
              <w:rPr>
                <w:rFonts w:ascii="宋体"/>
                <w:noProof/>
                <w:kern w:val="0"/>
                <w:szCs w:val="18"/>
              </w:rPr>
            </w:pP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事件目标名称</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4743A7" w:rsidRPr="00314F1A" w:rsidRDefault="004743A7" w:rsidP="00E65869">
            <w:pPr>
              <w:pStyle w:val="aff6"/>
              <w:tabs>
                <w:tab w:val="clear" w:pos="4201"/>
                <w:tab w:val="clear" w:pos="9298"/>
                <w:tab w:val="center" w:pos="1194"/>
                <w:tab w:val="right" w:leader="dot" w:pos="2643"/>
              </w:tabs>
              <w:ind w:firstLineChars="0" w:firstLine="0"/>
              <w:rPr>
                <w:szCs w:val="18"/>
              </w:rPr>
            </w:pPr>
            <w:r>
              <w:rPr>
                <w:rFonts w:hint="eastAsia"/>
                <w:szCs w:val="18"/>
              </w:rPr>
              <w:t>“</w:t>
            </w:r>
            <w:r w:rsidR="00992924">
              <w:rPr>
                <w:rFonts w:hint="eastAsia"/>
                <w:szCs w:val="18"/>
              </w:rPr>
              <w:t>查询</w:t>
            </w:r>
            <w:r w:rsidR="00992924">
              <w:rPr>
                <w:szCs w:val="18"/>
              </w:rPr>
              <w:t>签约团队信息</w:t>
            </w:r>
            <w:r w:rsidR="00992924">
              <w:rPr>
                <w:rFonts w:hint="eastAsia"/>
                <w:szCs w:val="18"/>
              </w:rPr>
              <w:t>服务</w:t>
            </w:r>
            <w:r w:rsidRPr="00314F1A">
              <w:rPr>
                <w:rFonts w:hint="eastAsia"/>
                <w:szCs w:val="18"/>
              </w:rPr>
              <w:t>”</w:t>
            </w:r>
          </w:p>
        </w:tc>
      </w:tr>
      <w:tr w:rsidR="004743A7" w:rsidRPr="00314F1A" w:rsidTr="00FF2407">
        <w:tc>
          <w:tcPr>
            <w:tcW w:w="1050" w:type="pct"/>
            <w:vMerge/>
            <w:shd w:val="clear" w:color="auto" w:fill="auto"/>
            <w:vAlign w:val="center"/>
          </w:tcPr>
          <w:p w:rsidR="004743A7" w:rsidRPr="00314F1A" w:rsidRDefault="004743A7" w:rsidP="004743A7">
            <w:pPr>
              <w:widowControl/>
              <w:jc w:val="left"/>
              <w:rPr>
                <w:rFonts w:ascii="宋体"/>
                <w:noProof/>
                <w:kern w:val="0"/>
                <w:szCs w:val="18"/>
              </w:rPr>
            </w:pP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网络类型代码</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sidR="00970541">
              <w:rPr>
                <w:rFonts w:hint="eastAsia"/>
                <w:szCs w:val="18"/>
              </w:rPr>
              <w:t>本标准</w:t>
            </w:r>
            <w:r w:rsidR="00E87C31">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4743A7" w:rsidRPr="00314F1A" w:rsidTr="00FF2407">
        <w:tc>
          <w:tcPr>
            <w:tcW w:w="1050" w:type="pct"/>
            <w:vMerge/>
            <w:shd w:val="clear" w:color="auto" w:fill="auto"/>
            <w:vAlign w:val="center"/>
          </w:tcPr>
          <w:p w:rsidR="004743A7" w:rsidRPr="00314F1A" w:rsidRDefault="004743A7" w:rsidP="004743A7">
            <w:pPr>
              <w:widowControl/>
              <w:jc w:val="left"/>
              <w:rPr>
                <w:rFonts w:ascii="宋体"/>
                <w:noProof/>
                <w:kern w:val="0"/>
                <w:szCs w:val="18"/>
              </w:rPr>
            </w:pP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网络地址</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4743A7" w:rsidRPr="00314F1A" w:rsidRDefault="00992924" w:rsidP="004743A7">
            <w:pPr>
              <w:pStyle w:val="aff6"/>
              <w:tabs>
                <w:tab w:val="clear" w:pos="4201"/>
                <w:tab w:val="clear" w:pos="9298"/>
                <w:tab w:val="center" w:pos="1194"/>
                <w:tab w:val="right" w:leader="dot" w:pos="2643"/>
              </w:tabs>
              <w:ind w:firstLineChars="0" w:firstLine="0"/>
              <w:rPr>
                <w:szCs w:val="18"/>
              </w:rPr>
            </w:pPr>
            <w:r>
              <w:rPr>
                <w:rFonts w:hint="eastAsia"/>
                <w:szCs w:val="18"/>
              </w:rPr>
              <w:t>查询</w:t>
            </w:r>
            <w:r>
              <w:rPr>
                <w:szCs w:val="18"/>
              </w:rPr>
              <w:t>签约团队信息</w:t>
            </w:r>
            <w:r w:rsidR="004743A7" w:rsidRPr="00314F1A">
              <w:rPr>
                <w:rFonts w:hint="eastAsia"/>
                <w:szCs w:val="18"/>
              </w:rPr>
              <w:t>服务DNS地址或者IP地址</w:t>
            </w:r>
          </w:p>
        </w:tc>
      </w:tr>
      <w:tr w:rsidR="004743A7" w:rsidRPr="00314F1A" w:rsidTr="00FF2407">
        <w:tc>
          <w:tcPr>
            <w:tcW w:w="1050" w:type="pct"/>
            <w:vMerge w:val="restar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(可选)</w:t>
            </w: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用户标识符</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请求人标识</w:t>
            </w:r>
          </w:p>
        </w:tc>
      </w:tr>
      <w:tr w:rsidR="004743A7" w:rsidRPr="00314F1A" w:rsidTr="00FF2407">
        <w:tc>
          <w:tcPr>
            <w:tcW w:w="1050" w:type="pct"/>
            <w:vMerge/>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用户名称</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请求人姓名</w:t>
            </w:r>
          </w:p>
        </w:tc>
      </w:tr>
      <w:tr w:rsidR="004743A7" w:rsidRPr="00314F1A" w:rsidTr="00FF2407">
        <w:tc>
          <w:tcPr>
            <w:tcW w:w="1050" w:type="pct"/>
            <w:vMerge w:val="restar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bookmarkStart w:id="302" w:name="OLE_LINK163"/>
            <w:bookmarkStart w:id="303" w:name="OLE_LINK164"/>
            <w:bookmarkStart w:id="304" w:name="_Hlk475104478"/>
            <w:r>
              <w:rPr>
                <w:rFonts w:hint="eastAsia"/>
                <w:szCs w:val="18"/>
              </w:rPr>
              <w:t>查询函数</w:t>
            </w:r>
            <w:r w:rsidRPr="00314F1A">
              <w:rPr>
                <w:rFonts w:hint="eastAsia"/>
                <w:szCs w:val="18"/>
              </w:rPr>
              <w:t>（</w:t>
            </w:r>
            <w:r>
              <w:rPr>
                <w:szCs w:val="18"/>
              </w:rPr>
              <w:t>Query</w:t>
            </w:r>
            <w:r w:rsidRPr="00314F1A">
              <w:rPr>
                <w:rFonts w:hint="eastAsia"/>
                <w:szCs w:val="18"/>
              </w:rPr>
              <w:t>）</w:t>
            </w:r>
          </w:p>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（多选）</w:t>
            </w:r>
            <w:bookmarkEnd w:id="302"/>
            <w:bookmarkEnd w:id="303"/>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sidRPr="00314F1A">
              <w:rPr>
                <w:szCs w:val="18"/>
              </w:rPr>
              <w:t>2</w:t>
            </w:r>
            <w:r w:rsidRPr="00314F1A">
              <w:rPr>
                <w:rFonts w:hint="eastAsia"/>
                <w:szCs w:val="18"/>
              </w:rPr>
              <w:t>”系统对象</w:t>
            </w:r>
          </w:p>
        </w:tc>
      </w:tr>
      <w:tr w:rsidR="004743A7" w:rsidRPr="00314F1A" w:rsidTr="00FF2407">
        <w:tc>
          <w:tcPr>
            <w:tcW w:w="1050" w:type="pct"/>
            <w:vMerge/>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Pr>
                <w:szCs w:val="18"/>
              </w:rPr>
              <w:t>24</w:t>
            </w:r>
            <w:r w:rsidRPr="00314F1A">
              <w:rPr>
                <w:rFonts w:hint="eastAsia"/>
                <w:szCs w:val="18"/>
              </w:rPr>
              <w:t>”</w:t>
            </w:r>
            <w:r>
              <w:rPr>
                <w:rFonts w:hint="eastAsia"/>
                <w:szCs w:val="18"/>
              </w:rPr>
              <w:t>查询</w:t>
            </w:r>
          </w:p>
        </w:tc>
      </w:tr>
      <w:tr w:rsidR="004743A7" w:rsidRPr="00314F1A" w:rsidTr="00FF2407">
        <w:tc>
          <w:tcPr>
            <w:tcW w:w="1050" w:type="pct"/>
            <w:vMerge/>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Pr>
                <w:rFonts w:hint="eastAsia"/>
                <w:szCs w:val="18"/>
              </w:rPr>
              <w:t>“10”查询</w:t>
            </w:r>
            <w:r>
              <w:rPr>
                <w:szCs w:val="18"/>
              </w:rPr>
              <w:t>条件</w:t>
            </w:r>
          </w:p>
        </w:tc>
      </w:tr>
      <w:tr w:rsidR="004743A7" w:rsidRPr="00314F1A" w:rsidTr="00FF2407">
        <w:tc>
          <w:tcPr>
            <w:tcW w:w="1050" w:type="pct"/>
            <w:vMerge/>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Pr>
                <w:rFonts w:hint="eastAsia"/>
                <w:szCs w:val="18"/>
              </w:rPr>
              <w:t>查询</w:t>
            </w:r>
            <w:r>
              <w:rPr>
                <w:szCs w:val="18"/>
              </w:rPr>
              <w:t>函数</w:t>
            </w:r>
            <w:r>
              <w:rPr>
                <w:rFonts w:hint="eastAsia"/>
                <w:szCs w:val="18"/>
              </w:rPr>
              <w:t>的UU</w:t>
            </w:r>
            <w:r>
              <w:rPr>
                <w:szCs w:val="18"/>
              </w:rPr>
              <w:t>ID</w:t>
            </w:r>
          </w:p>
        </w:tc>
      </w:tr>
      <w:tr w:rsidR="004743A7" w:rsidRPr="00314F1A" w:rsidTr="00FF2407">
        <w:tc>
          <w:tcPr>
            <w:tcW w:w="1050" w:type="pct"/>
            <w:vMerge/>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参与者具体对象名称</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100" w:firstLine="210"/>
              <w:rPr>
                <w:szCs w:val="18"/>
              </w:rPr>
            </w:pPr>
            <w:r w:rsidRPr="00314F1A">
              <w:rPr>
                <w:rFonts w:hint="eastAsia"/>
                <w:szCs w:val="18"/>
              </w:rPr>
              <w:t>可选</w:t>
            </w:r>
          </w:p>
        </w:tc>
        <w:tc>
          <w:tcPr>
            <w:tcW w:w="219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Pr>
                <w:rFonts w:hint="eastAsia"/>
                <w:szCs w:val="18"/>
              </w:rPr>
              <w:t>无限制</w:t>
            </w:r>
          </w:p>
        </w:tc>
      </w:tr>
      <w:bookmarkEnd w:id="304"/>
      <w:tr w:rsidR="004743A7" w:rsidRPr="00314F1A" w:rsidTr="00FF2407">
        <w:tc>
          <w:tcPr>
            <w:tcW w:w="1050" w:type="pct"/>
            <w:vMerge w:val="restar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审计源(Audit Source)(必选)</w:t>
            </w: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审计源标识符</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4743A7" w:rsidRPr="00314F1A" w:rsidRDefault="004743A7" w:rsidP="00E65869">
            <w:pPr>
              <w:pStyle w:val="aff6"/>
              <w:tabs>
                <w:tab w:val="clear" w:pos="4201"/>
                <w:tab w:val="clear" w:pos="9298"/>
                <w:tab w:val="center" w:pos="1194"/>
                <w:tab w:val="right" w:leader="dot" w:pos="2643"/>
              </w:tabs>
              <w:ind w:firstLineChars="0" w:firstLine="0"/>
              <w:rPr>
                <w:szCs w:val="18"/>
              </w:rPr>
            </w:pPr>
            <w:r>
              <w:rPr>
                <w:rFonts w:hint="eastAsia"/>
                <w:szCs w:val="18"/>
              </w:rPr>
              <w:t>在节点认证系统中注册的</w:t>
            </w:r>
            <w:r w:rsidR="00E65869">
              <w:rPr>
                <w:rFonts w:hint="eastAsia"/>
                <w:szCs w:val="18"/>
              </w:rPr>
              <w:t>信息使用者</w:t>
            </w:r>
            <w:r w:rsidRPr="00314F1A">
              <w:rPr>
                <w:rFonts w:hint="eastAsia"/>
                <w:szCs w:val="18"/>
              </w:rPr>
              <w:t>OID标识符</w:t>
            </w:r>
          </w:p>
        </w:tc>
      </w:tr>
      <w:tr w:rsidR="004743A7" w:rsidRPr="00314F1A" w:rsidTr="00FF2407">
        <w:tc>
          <w:tcPr>
            <w:tcW w:w="1050" w:type="pct"/>
            <w:vMerge/>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审计源名称</w:t>
            </w:r>
          </w:p>
        </w:tc>
        <w:tc>
          <w:tcPr>
            <w:tcW w:w="702" w:type="pct"/>
            <w:shd w:val="clear" w:color="auto" w:fill="auto"/>
            <w:vAlign w:val="center"/>
          </w:tcPr>
          <w:p w:rsidR="004743A7" w:rsidRPr="00314F1A" w:rsidRDefault="004743A7" w:rsidP="004743A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可选</w:t>
            </w:r>
          </w:p>
        </w:tc>
        <w:tc>
          <w:tcPr>
            <w:tcW w:w="2194" w:type="pct"/>
            <w:shd w:val="clear" w:color="auto" w:fill="auto"/>
          </w:tcPr>
          <w:p w:rsidR="004743A7" w:rsidRPr="00314F1A" w:rsidRDefault="004743A7" w:rsidP="004743A7">
            <w:pPr>
              <w:pStyle w:val="aff6"/>
              <w:tabs>
                <w:tab w:val="clear" w:pos="4201"/>
                <w:tab w:val="clear" w:pos="9298"/>
                <w:tab w:val="center" w:pos="1194"/>
                <w:tab w:val="right" w:leader="dot" w:pos="2643"/>
              </w:tabs>
              <w:ind w:firstLineChars="0" w:firstLine="0"/>
              <w:rPr>
                <w:szCs w:val="18"/>
              </w:rPr>
            </w:pPr>
            <w:r w:rsidRPr="00314F1A">
              <w:rPr>
                <w:rFonts w:hint="eastAsia"/>
                <w:szCs w:val="18"/>
              </w:rPr>
              <w:t>在节点认证系统中注册的</w:t>
            </w:r>
            <w:r w:rsidR="00E65869">
              <w:rPr>
                <w:rFonts w:hint="eastAsia"/>
                <w:szCs w:val="18"/>
              </w:rPr>
              <w:t>信息使用者</w:t>
            </w:r>
            <w:r w:rsidRPr="00314F1A">
              <w:rPr>
                <w:rFonts w:hint="eastAsia"/>
                <w:szCs w:val="18"/>
              </w:rPr>
              <w:t>名称</w:t>
            </w:r>
          </w:p>
        </w:tc>
      </w:tr>
    </w:tbl>
    <w:p w:rsidR="002E3FB5" w:rsidRDefault="008A1BA3" w:rsidP="002E3FB5">
      <w:pPr>
        <w:pStyle w:val="a7"/>
        <w:spacing w:before="156" w:after="156"/>
      </w:pPr>
      <w:bookmarkStart w:id="305" w:name="OLE_LINK15"/>
      <w:bookmarkStart w:id="306" w:name="OLE_LINK16"/>
      <w:bookmarkEnd w:id="300"/>
      <w:bookmarkEnd w:id="301"/>
      <w:r>
        <w:rPr>
          <w:rFonts w:hint="eastAsia"/>
        </w:rPr>
        <w:t>查询</w:t>
      </w:r>
      <w:r>
        <w:t>家庭医生签约信息</w:t>
      </w:r>
    </w:p>
    <w:p w:rsidR="00F3140F" w:rsidRDefault="00F3140F" w:rsidP="00F3140F">
      <w:pPr>
        <w:pStyle w:val="aff6"/>
      </w:pPr>
      <w:r>
        <w:t>家庭医生签约</w:t>
      </w:r>
      <w:r>
        <w:rPr>
          <w:rFonts w:hint="eastAsia"/>
        </w:rPr>
        <w:t>信息使用者向平台</w:t>
      </w:r>
      <w:r>
        <w:t>发起家庭医生签约</w:t>
      </w:r>
      <w:r>
        <w:rPr>
          <w:rFonts w:hint="eastAsia"/>
        </w:rPr>
        <w:t>信息查询</w:t>
      </w:r>
      <w:r>
        <w:t>的请求</w:t>
      </w:r>
      <w:r>
        <w:rPr>
          <w:rFonts w:hint="eastAsia"/>
        </w:rPr>
        <w:t>，</w:t>
      </w:r>
      <w:r>
        <w:t>并</w:t>
      </w:r>
      <w:r>
        <w:rPr>
          <w:rFonts w:hint="eastAsia"/>
        </w:rPr>
        <w:t>接收相应服务</w:t>
      </w:r>
      <w:r>
        <w:t>返回</w:t>
      </w:r>
      <w:r>
        <w:rPr>
          <w:rFonts w:hint="eastAsia"/>
        </w:rPr>
        <w:t>的消息</w:t>
      </w:r>
      <w:r>
        <w:t>。</w:t>
      </w:r>
      <w:r>
        <w:rPr>
          <w:rFonts w:hint="eastAsia"/>
        </w:rPr>
        <w:t>向审计追踪服务提交审计消息，</w:t>
      </w:r>
      <w:r>
        <w:t>审计消息详见</w:t>
      </w:r>
      <w:r>
        <w:rPr>
          <w:rFonts w:hint="eastAsia"/>
        </w:rPr>
        <w:t>表</w:t>
      </w:r>
      <w:r>
        <w:t>如下：</w:t>
      </w:r>
    </w:p>
    <w:p w:rsidR="00F3140F" w:rsidRDefault="00F3140F" w:rsidP="00F3140F">
      <w:pPr>
        <w:pStyle w:val="af7"/>
        <w:spacing w:before="156" w:after="156"/>
      </w:pPr>
      <w:r>
        <w:rPr>
          <w:rFonts w:hint="eastAsia"/>
        </w:rPr>
        <w:t>查询</w:t>
      </w:r>
      <w:r>
        <w:t>家庭医生签约审计</w:t>
      </w:r>
      <w:r>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F3140F" w:rsidRPr="00314F1A" w:rsidTr="00F135DF">
        <w:tc>
          <w:tcPr>
            <w:tcW w:w="1050" w:type="pct"/>
            <w:shd w:val="clear" w:color="auto" w:fill="D9D9D9"/>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szCs w:val="18"/>
              </w:rPr>
              <w:lastRenderedPageBreak/>
              <w:t>记录内容</w:t>
            </w:r>
          </w:p>
        </w:tc>
        <w:tc>
          <w:tcPr>
            <w:tcW w:w="1054" w:type="pct"/>
            <w:shd w:val="clear" w:color="auto" w:fill="D9D9D9"/>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szCs w:val="18"/>
              </w:rPr>
              <w:t>消息节点</w:t>
            </w:r>
          </w:p>
        </w:tc>
        <w:tc>
          <w:tcPr>
            <w:tcW w:w="702" w:type="pct"/>
            <w:shd w:val="clear" w:color="auto" w:fill="D9D9D9"/>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可选项</w:t>
            </w:r>
          </w:p>
        </w:tc>
        <w:tc>
          <w:tcPr>
            <w:tcW w:w="2194" w:type="pct"/>
            <w:shd w:val="clear" w:color="auto" w:fill="D9D9D9"/>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取值约束</w:t>
            </w:r>
          </w:p>
        </w:tc>
      </w:tr>
      <w:tr w:rsidR="00F3140F" w:rsidRPr="00314F1A" w:rsidTr="00F135DF">
        <w:tc>
          <w:tcPr>
            <w:tcW w:w="1050" w:type="pct"/>
            <w:vMerge w:val="restar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pPr>
            <w:r w:rsidRPr="00314F1A">
              <w:rPr>
                <w:rFonts w:hint="eastAsia"/>
                <w:szCs w:val="18"/>
              </w:rPr>
              <w:t>事件</w:t>
            </w:r>
            <w:r w:rsidRPr="00314F1A">
              <w:t>（Event）</w:t>
            </w:r>
          </w:p>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t>（必选）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t>事件标识</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无限制</w:t>
            </w:r>
          </w:p>
        </w:tc>
      </w:tr>
      <w:tr w:rsidR="00F3140F" w:rsidRPr="00314F1A" w:rsidTr="00F135DF">
        <w:tc>
          <w:tcPr>
            <w:tcW w:w="1050" w:type="pct"/>
            <w:vMerge/>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Pr>
                <w:szCs w:val="18"/>
              </w:rPr>
              <w:t>R</w:t>
            </w:r>
            <w:r w:rsidRPr="00314F1A">
              <w:rPr>
                <w:rFonts w:hint="eastAsia"/>
                <w:szCs w:val="18"/>
              </w:rPr>
              <w:t>”（</w:t>
            </w:r>
            <w:r>
              <w:rPr>
                <w:rFonts w:hint="eastAsia"/>
                <w:szCs w:val="18"/>
              </w:rPr>
              <w:t>读取</w:t>
            </w:r>
            <w:r w:rsidRPr="00314F1A">
              <w:rPr>
                <w:rFonts w:hint="eastAsia"/>
                <w:szCs w:val="18"/>
              </w:rPr>
              <w:t>）</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t>发起时间</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事件结果</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F3140F" w:rsidRPr="00314F1A" w:rsidTr="00F135DF">
        <w:trPr>
          <w:trHeight w:val="1258"/>
        </w:trPr>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@code=</w:t>
            </w:r>
            <w:r w:rsidRPr="00314F1A">
              <w:rPr>
                <w:szCs w:val="18"/>
              </w:rPr>
              <w:t>“</w:t>
            </w:r>
            <w:r>
              <w:rPr>
                <w:rFonts w:hint="eastAsia"/>
                <w:szCs w:val="18"/>
              </w:rPr>
              <w:t>IST-</w:t>
            </w:r>
            <w:r>
              <w:rPr>
                <w:szCs w:val="18"/>
              </w:rPr>
              <w:t>CS4</w:t>
            </w:r>
            <w:r w:rsidRPr="00314F1A">
              <w:rPr>
                <w:szCs w:val="18"/>
              </w:rPr>
              <w:t>”</w:t>
            </w:r>
            <w:r w:rsidRPr="00314F1A">
              <w:rPr>
                <w:rFonts w:hint="eastAsia"/>
                <w:szCs w:val="18"/>
              </w:rPr>
              <w:t>;</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@displayName=</w:t>
            </w:r>
            <w:r w:rsidRPr="00314F1A">
              <w:rPr>
                <w:szCs w:val="18"/>
              </w:rPr>
              <w:t>“</w:t>
            </w:r>
            <w:r>
              <w:rPr>
                <w:rFonts w:hint="eastAsia"/>
                <w:szCs w:val="18"/>
              </w:rPr>
              <w:t>查询</w:t>
            </w:r>
            <w:r>
              <w:t>家庭医生签约</w:t>
            </w:r>
            <w:r>
              <w:rPr>
                <w:szCs w:val="18"/>
              </w:rPr>
              <w:t>信息</w:t>
            </w:r>
            <w:r w:rsidRPr="00314F1A">
              <w:rPr>
                <w:szCs w:val="18"/>
              </w:rPr>
              <w:t>”</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F3140F" w:rsidRPr="00314F1A" w:rsidTr="00F135DF">
        <w:tc>
          <w:tcPr>
            <w:tcW w:w="1050" w:type="pct"/>
            <w:vMerge w:val="restar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事件源(Event Source)</w:t>
            </w:r>
          </w:p>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事件源标识符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在节点认证系统中注册的信息使用者</w:t>
            </w:r>
            <w:r w:rsidRPr="00314F1A">
              <w:rPr>
                <w:rFonts w:hint="eastAsia"/>
                <w:szCs w:val="18"/>
              </w:rPr>
              <w:t>应用OID标识符</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事件源名称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在节点认证系统中注册的</w:t>
            </w:r>
            <w:r>
              <w:rPr>
                <w:rFonts w:hint="eastAsia"/>
                <w:szCs w:val="18"/>
              </w:rPr>
              <w:t>信息</w:t>
            </w:r>
            <w:r>
              <w:rPr>
                <w:szCs w:val="18"/>
              </w:rPr>
              <w:t>使用者</w:t>
            </w:r>
            <w:r w:rsidRPr="00314F1A">
              <w:rPr>
                <w:rFonts w:hint="eastAsia"/>
                <w:szCs w:val="18"/>
              </w:rPr>
              <w:t>应用名称</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网络类型代码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网络地址</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信息使用者</w:t>
            </w:r>
            <w:r w:rsidRPr="00314F1A">
              <w:rPr>
                <w:rFonts w:hint="eastAsia"/>
                <w:szCs w:val="18"/>
              </w:rPr>
              <w:t>应用DNS地址或者IP地址</w:t>
            </w:r>
          </w:p>
        </w:tc>
      </w:tr>
      <w:tr w:rsidR="00F3140F" w:rsidRPr="00314F1A" w:rsidTr="00F135DF">
        <w:tc>
          <w:tcPr>
            <w:tcW w:w="1050" w:type="pct"/>
            <w:vMerge w:val="restar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在节点认证系统中注册的</w:t>
            </w:r>
            <w:r>
              <w:rPr>
                <w:rFonts w:hint="eastAsia"/>
                <w:szCs w:val="18"/>
              </w:rPr>
              <w:t>查询</w:t>
            </w:r>
            <w:r>
              <w:t>家庭医生签约</w:t>
            </w:r>
            <w:r>
              <w:rPr>
                <w:szCs w:val="18"/>
              </w:rPr>
              <w:t>信息</w:t>
            </w:r>
            <w:r>
              <w:rPr>
                <w:rFonts w:hint="eastAsia"/>
                <w:szCs w:val="18"/>
              </w:rPr>
              <w:t>服务</w:t>
            </w:r>
            <w:r>
              <w:rPr>
                <w:szCs w:val="18"/>
              </w:rPr>
              <w:t>的</w:t>
            </w:r>
            <w:r w:rsidRPr="00314F1A">
              <w:rPr>
                <w:rFonts w:hint="eastAsia"/>
                <w:szCs w:val="18"/>
              </w:rPr>
              <w:t>OID标识符</w:t>
            </w:r>
          </w:p>
        </w:tc>
      </w:tr>
      <w:tr w:rsidR="00F3140F" w:rsidRPr="00314F1A" w:rsidTr="00F135DF">
        <w:tc>
          <w:tcPr>
            <w:tcW w:w="1050" w:type="pct"/>
            <w:vMerge/>
            <w:shd w:val="clear" w:color="auto" w:fill="auto"/>
            <w:vAlign w:val="center"/>
          </w:tcPr>
          <w:p w:rsidR="00F3140F" w:rsidRPr="00314F1A" w:rsidRDefault="00F3140F" w:rsidP="00F135DF">
            <w:pPr>
              <w:widowControl/>
              <w:jc w:val="left"/>
              <w:rPr>
                <w:rFonts w:ascii="宋体"/>
                <w:noProof/>
                <w:kern w:val="0"/>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事件目标名称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“查询</w:t>
            </w:r>
            <w:r>
              <w:t>家庭医生签约</w:t>
            </w:r>
            <w:r>
              <w:rPr>
                <w:szCs w:val="18"/>
              </w:rPr>
              <w:t>信息</w:t>
            </w:r>
            <w:r>
              <w:rPr>
                <w:rFonts w:hint="eastAsia"/>
                <w:szCs w:val="18"/>
              </w:rPr>
              <w:t>服务</w:t>
            </w:r>
            <w:r w:rsidRPr="00314F1A">
              <w:rPr>
                <w:rFonts w:hint="eastAsia"/>
                <w:szCs w:val="18"/>
              </w:rPr>
              <w:t>”</w:t>
            </w:r>
          </w:p>
        </w:tc>
      </w:tr>
      <w:tr w:rsidR="00F3140F" w:rsidRPr="00314F1A" w:rsidTr="00F135DF">
        <w:tc>
          <w:tcPr>
            <w:tcW w:w="1050" w:type="pct"/>
            <w:vMerge/>
            <w:shd w:val="clear" w:color="auto" w:fill="auto"/>
            <w:vAlign w:val="center"/>
          </w:tcPr>
          <w:p w:rsidR="00F3140F" w:rsidRPr="00314F1A" w:rsidRDefault="00F3140F" w:rsidP="00F135DF">
            <w:pPr>
              <w:widowControl/>
              <w:jc w:val="left"/>
              <w:rPr>
                <w:rFonts w:ascii="宋体"/>
                <w:noProof/>
                <w:kern w:val="0"/>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网络类型代码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F3140F" w:rsidRPr="00314F1A" w:rsidTr="00F135DF">
        <w:tc>
          <w:tcPr>
            <w:tcW w:w="1050" w:type="pct"/>
            <w:vMerge/>
            <w:shd w:val="clear" w:color="auto" w:fill="auto"/>
            <w:vAlign w:val="center"/>
          </w:tcPr>
          <w:p w:rsidR="00F3140F" w:rsidRPr="00314F1A" w:rsidRDefault="00F3140F" w:rsidP="00F135DF">
            <w:pPr>
              <w:widowControl/>
              <w:jc w:val="left"/>
              <w:rPr>
                <w:rFonts w:ascii="宋体"/>
                <w:noProof/>
                <w:kern w:val="0"/>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网络地址</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查询</w:t>
            </w:r>
            <w:r>
              <w:t>家庭医生签约</w:t>
            </w:r>
            <w:r>
              <w:rPr>
                <w:szCs w:val="18"/>
              </w:rPr>
              <w:t>信息</w:t>
            </w:r>
            <w:r w:rsidRPr="00314F1A">
              <w:rPr>
                <w:rFonts w:hint="eastAsia"/>
                <w:szCs w:val="18"/>
              </w:rPr>
              <w:t>服务DNS地址或者IP地址</w:t>
            </w:r>
          </w:p>
        </w:tc>
      </w:tr>
      <w:tr w:rsidR="00F3140F" w:rsidRPr="00314F1A" w:rsidTr="00F135DF">
        <w:tc>
          <w:tcPr>
            <w:tcW w:w="1050" w:type="pct"/>
            <w:vMerge w:val="restar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(可选)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用户标识符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请求人标识</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用户名称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请求人姓名</w:t>
            </w:r>
          </w:p>
        </w:tc>
      </w:tr>
      <w:tr w:rsidR="00F3140F" w:rsidRPr="00314F1A" w:rsidTr="00F135DF">
        <w:tc>
          <w:tcPr>
            <w:tcW w:w="1050" w:type="pct"/>
            <w:vMerge w:val="restar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Pr>
                <w:rFonts w:hint="eastAsia"/>
                <w:szCs w:val="18"/>
              </w:rPr>
              <w:t>查询函数</w:t>
            </w:r>
            <w:r w:rsidRPr="00314F1A">
              <w:rPr>
                <w:rFonts w:hint="eastAsia"/>
                <w:szCs w:val="18"/>
              </w:rPr>
              <w:t>（</w:t>
            </w:r>
            <w:r>
              <w:rPr>
                <w:szCs w:val="18"/>
              </w:rPr>
              <w:t>Query</w:t>
            </w:r>
            <w:r w:rsidRPr="00314F1A">
              <w:rPr>
                <w:rFonts w:hint="eastAsia"/>
                <w:szCs w:val="18"/>
              </w:rPr>
              <w:t>）</w:t>
            </w:r>
          </w:p>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（多选）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sidRPr="00314F1A">
              <w:rPr>
                <w:szCs w:val="18"/>
              </w:rPr>
              <w:t>2</w:t>
            </w:r>
            <w:r w:rsidRPr="00314F1A">
              <w:rPr>
                <w:rFonts w:hint="eastAsia"/>
                <w:szCs w:val="18"/>
              </w:rPr>
              <w:t>”系统对象</w:t>
            </w:r>
          </w:p>
        </w:tc>
      </w:tr>
      <w:tr w:rsidR="00F3140F" w:rsidRPr="00314F1A" w:rsidTr="00F135DF">
        <w:tc>
          <w:tcPr>
            <w:tcW w:w="1050" w:type="pct"/>
            <w:vMerge/>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Pr>
                <w:szCs w:val="18"/>
              </w:rPr>
              <w:t>24</w:t>
            </w:r>
            <w:r w:rsidRPr="00314F1A">
              <w:rPr>
                <w:rFonts w:hint="eastAsia"/>
                <w:szCs w:val="18"/>
              </w:rPr>
              <w:t>”</w:t>
            </w:r>
            <w:r>
              <w:rPr>
                <w:rFonts w:hint="eastAsia"/>
                <w:szCs w:val="18"/>
              </w:rPr>
              <w:t>查询</w:t>
            </w:r>
          </w:p>
        </w:tc>
      </w:tr>
      <w:tr w:rsidR="00F3140F" w:rsidRPr="00314F1A" w:rsidTr="00F135DF">
        <w:tc>
          <w:tcPr>
            <w:tcW w:w="1050" w:type="pct"/>
            <w:vMerge/>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“10”查询</w:t>
            </w:r>
            <w:r>
              <w:rPr>
                <w:szCs w:val="18"/>
              </w:rPr>
              <w:t>条件</w:t>
            </w:r>
          </w:p>
        </w:tc>
      </w:tr>
      <w:tr w:rsidR="00F3140F" w:rsidRPr="00314F1A" w:rsidTr="00F135DF">
        <w:tc>
          <w:tcPr>
            <w:tcW w:w="1050" w:type="pct"/>
            <w:vMerge/>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查询</w:t>
            </w:r>
            <w:r>
              <w:rPr>
                <w:szCs w:val="18"/>
              </w:rPr>
              <w:t>函数</w:t>
            </w:r>
            <w:r>
              <w:rPr>
                <w:rFonts w:hint="eastAsia"/>
                <w:szCs w:val="18"/>
              </w:rPr>
              <w:t>的UU</w:t>
            </w:r>
            <w:r>
              <w:rPr>
                <w:szCs w:val="18"/>
              </w:rPr>
              <w:t>ID</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100" w:firstLine="210"/>
              <w:rPr>
                <w:szCs w:val="18"/>
              </w:rPr>
            </w:pPr>
            <w:r w:rsidRPr="00314F1A">
              <w:rPr>
                <w:rFonts w:hint="eastAsia"/>
                <w:szCs w:val="18"/>
              </w:rPr>
              <w:t>可选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无限制</w:t>
            </w:r>
          </w:p>
        </w:tc>
      </w:tr>
      <w:tr w:rsidR="00F3140F" w:rsidRPr="00314F1A" w:rsidTr="00F135DF">
        <w:tc>
          <w:tcPr>
            <w:tcW w:w="1050" w:type="pct"/>
            <w:vMerge w:val="restar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审计源(Audit Source)(必选)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审计源标识符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在节点认证系统中注册的信息使用者</w:t>
            </w:r>
            <w:r w:rsidRPr="00314F1A">
              <w:rPr>
                <w:rFonts w:hint="eastAsia"/>
                <w:szCs w:val="18"/>
              </w:rPr>
              <w:t>OID标识符</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审计源名称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可选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在节点认证系统中注册的</w:t>
            </w:r>
            <w:r>
              <w:rPr>
                <w:rFonts w:hint="eastAsia"/>
                <w:szCs w:val="18"/>
              </w:rPr>
              <w:t>信息使用者</w:t>
            </w:r>
            <w:r w:rsidRPr="00314F1A">
              <w:rPr>
                <w:rFonts w:hint="eastAsia"/>
                <w:szCs w:val="18"/>
              </w:rPr>
              <w:t>名称</w:t>
            </w:r>
          </w:p>
        </w:tc>
      </w:tr>
    </w:tbl>
    <w:p w:rsidR="00F3140F" w:rsidRPr="00F3140F" w:rsidRDefault="00F3140F" w:rsidP="00F3140F">
      <w:pPr>
        <w:pStyle w:val="aff6"/>
      </w:pPr>
    </w:p>
    <w:p w:rsidR="00F3140F" w:rsidRPr="00F3140F" w:rsidRDefault="00F3140F" w:rsidP="00F3140F">
      <w:pPr>
        <w:pStyle w:val="aff6"/>
      </w:pPr>
    </w:p>
    <w:p w:rsidR="000A3F20" w:rsidRDefault="000A3F20" w:rsidP="006A5E73">
      <w:pPr>
        <w:pStyle w:val="a7"/>
        <w:spacing w:before="156" w:after="156"/>
      </w:pPr>
      <w:r w:rsidRPr="000A3F20">
        <w:rPr>
          <w:rFonts w:hint="eastAsia"/>
        </w:rPr>
        <w:t>查询</w:t>
      </w:r>
      <w:r w:rsidRPr="000A3F20">
        <w:t>签约服务项目信息</w:t>
      </w:r>
    </w:p>
    <w:p w:rsidR="00F3140F" w:rsidRDefault="00F3140F" w:rsidP="00F3140F">
      <w:pPr>
        <w:pStyle w:val="aff6"/>
      </w:pPr>
      <w:r w:rsidRPr="000A3F20">
        <w:rPr>
          <w:rFonts w:ascii="黑体" w:eastAsia="黑体"/>
          <w:noProof w:val="0"/>
          <w:szCs w:val="21"/>
        </w:rPr>
        <w:t>签约服务项目</w:t>
      </w:r>
      <w:r>
        <w:rPr>
          <w:rFonts w:hint="eastAsia"/>
        </w:rPr>
        <w:t>信息使用者向平台</w:t>
      </w:r>
      <w:r>
        <w:t>发起</w:t>
      </w:r>
      <w:r w:rsidRPr="000A3F20">
        <w:rPr>
          <w:rFonts w:ascii="黑体" w:eastAsia="黑体"/>
          <w:noProof w:val="0"/>
          <w:szCs w:val="21"/>
        </w:rPr>
        <w:t>签约服务项目</w:t>
      </w:r>
      <w:r>
        <w:rPr>
          <w:rFonts w:hint="eastAsia"/>
        </w:rPr>
        <w:t>信息查询</w:t>
      </w:r>
      <w:r>
        <w:t>的请求</w:t>
      </w:r>
      <w:r>
        <w:rPr>
          <w:rFonts w:hint="eastAsia"/>
        </w:rPr>
        <w:t>，</w:t>
      </w:r>
      <w:r>
        <w:t>并</w:t>
      </w:r>
      <w:r>
        <w:rPr>
          <w:rFonts w:hint="eastAsia"/>
        </w:rPr>
        <w:t>接收相应服务</w:t>
      </w:r>
      <w:r>
        <w:t>返回</w:t>
      </w:r>
      <w:r>
        <w:rPr>
          <w:rFonts w:hint="eastAsia"/>
        </w:rPr>
        <w:t>的消息</w:t>
      </w:r>
      <w:r>
        <w:t>。</w:t>
      </w:r>
      <w:r>
        <w:rPr>
          <w:rFonts w:hint="eastAsia"/>
        </w:rPr>
        <w:t>向审计追踪服务提交审计消息，</w:t>
      </w:r>
      <w:r>
        <w:t>审计消息详见</w:t>
      </w:r>
      <w:r>
        <w:rPr>
          <w:rFonts w:hint="eastAsia"/>
        </w:rPr>
        <w:t>表</w:t>
      </w:r>
      <w:r>
        <w:t>如下：</w:t>
      </w:r>
    </w:p>
    <w:p w:rsidR="00F3140F" w:rsidRDefault="00F3140F" w:rsidP="00F3140F">
      <w:pPr>
        <w:pStyle w:val="af7"/>
        <w:spacing w:before="156" w:after="156"/>
      </w:pPr>
      <w:r>
        <w:rPr>
          <w:rFonts w:hint="eastAsia"/>
        </w:rPr>
        <w:t>查询</w:t>
      </w:r>
      <w:r w:rsidRPr="000A3F20">
        <w:rPr>
          <w:szCs w:val="21"/>
        </w:rPr>
        <w:t>签约服务项目</w:t>
      </w:r>
      <w:r>
        <w:t>审计</w:t>
      </w:r>
      <w:r>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F3140F" w:rsidRPr="00314F1A" w:rsidTr="00F135DF">
        <w:tc>
          <w:tcPr>
            <w:tcW w:w="1050" w:type="pct"/>
            <w:shd w:val="clear" w:color="auto" w:fill="D9D9D9"/>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szCs w:val="18"/>
              </w:rPr>
              <w:t>记录内容</w:t>
            </w:r>
          </w:p>
        </w:tc>
        <w:tc>
          <w:tcPr>
            <w:tcW w:w="1054" w:type="pct"/>
            <w:shd w:val="clear" w:color="auto" w:fill="D9D9D9"/>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szCs w:val="18"/>
              </w:rPr>
              <w:t>消息节点</w:t>
            </w:r>
          </w:p>
        </w:tc>
        <w:tc>
          <w:tcPr>
            <w:tcW w:w="702" w:type="pct"/>
            <w:shd w:val="clear" w:color="auto" w:fill="D9D9D9"/>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可选项</w:t>
            </w:r>
          </w:p>
        </w:tc>
        <w:tc>
          <w:tcPr>
            <w:tcW w:w="2194" w:type="pct"/>
            <w:shd w:val="clear" w:color="auto" w:fill="D9D9D9"/>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取值约束</w:t>
            </w:r>
          </w:p>
        </w:tc>
      </w:tr>
      <w:tr w:rsidR="00F3140F" w:rsidRPr="00314F1A" w:rsidTr="00F135DF">
        <w:tc>
          <w:tcPr>
            <w:tcW w:w="1050" w:type="pct"/>
            <w:vMerge w:val="restar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pPr>
            <w:r w:rsidRPr="00314F1A">
              <w:rPr>
                <w:rFonts w:hint="eastAsia"/>
                <w:szCs w:val="18"/>
              </w:rPr>
              <w:t>事件</w:t>
            </w:r>
            <w:r w:rsidRPr="00314F1A">
              <w:t>（Event）</w:t>
            </w:r>
          </w:p>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t>（必选）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t>事件标识</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无限制</w:t>
            </w:r>
          </w:p>
        </w:tc>
      </w:tr>
      <w:tr w:rsidR="00F3140F" w:rsidRPr="00314F1A" w:rsidTr="00F135DF">
        <w:tc>
          <w:tcPr>
            <w:tcW w:w="1050" w:type="pct"/>
            <w:vMerge/>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Pr>
                <w:szCs w:val="18"/>
              </w:rPr>
              <w:t>R</w:t>
            </w:r>
            <w:r w:rsidRPr="00314F1A">
              <w:rPr>
                <w:rFonts w:hint="eastAsia"/>
                <w:szCs w:val="18"/>
              </w:rPr>
              <w:t>”（</w:t>
            </w:r>
            <w:r>
              <w:rPr>
                <w:rFonts w:hint="eastAsia"/>
                <w:szCs w:val="18"/>
              </w:rPr>
              <w:t>读取</w:t>
            </w:r>
            <w:r w:rsidRPr="00314F1A">
              <w:rPr>
                <w:rFonts w:hint="eastAsia"/>
                <w:szCs w:val="18"/>
              </w:rPr>
              <w:t>）</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t>发起时间</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事件结果</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F3140F" w:rsidRPr="00314F1A" w:rsidTr="00F135DF">
        <w:trPr>
          <w:trHeight w:val="1258"/>
        </w:trPr>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@code=</w:t>
            </w:r>
            <w:r w:rsidRPr="00314F1A">
              <w:rPr>
                <w:szCs w:val="18"/>
              </w:rPr>
              <w:t>“</w:t>
            </w:r>
            <w:r>
              <w:rPr>
                <w:rFonts w:hint="eastAsia"/>
                <w:szCs w:val="18"/>
              </w:rPr>
              <w:t>IST-</w:t>
            </w:r>
            <w:r>
              <w:rPr>
                <w:szCs w:val="18"/>
              </w:rPr>
              <w:t>CS6</w:t>
            </w:r>
            <w:r w:rsidRPr="00314F1A">
              <w:rPr>
                <w:szCs w:val="18"/>
              </w:rPr>
              <w:t>”</w:t>
            </w:r>
            <w:r w:rsidRPr="00314F1A">
              <w:rPr>
                <w:rFonts w:hint="eastAsia"/>
                <w:szCs w:val="18"/>
              </w:rPr>
              <w:t>;</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@displayName=</w:t>
            </w:r>
            <w:r w:rsidRPr="00314F1A">
              <w:rPr>
                <w:szCs w:val="18"/>
              </w:rPr>
              <w:t>“</w:t>
            </w:r>
            <w:r>
              <w:rPr>
                <w:rFonts w:hint="eastAsia"/>
                <w:szCs w:val="18"/>
              </w:rPr>
              <w:t>查询</w:t>
            </w:r>
            <w:r w:rsidRPr="000A3F20">
              <w:rPr>
                <w:rFonts w:ascii="黑体" w:eastAsia="黑体"/>
                <w:noProof w:val="0"/>
                <w:szCs w:val="21"/>
              </w:rPr>
              <w:t>签约服务项目</w:t>
            </w:r>
            <w:r>
              <w:rPr>
                <w:szCs w:val="18"/>
              </w:rPr>
              <w:t>信息</w:t>
            </w:r>
            <w:r w:rsidRPr="00314F1A">
              <w:rPr>
                <w:szCs w:val="18"/>
              </w:rPr>
              <w:t>”</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F3140F" w:rsidRPr="00314F1A" w:rsidTr="00F135DF">
        <w:tc>
          <w:tcPr>
            <w:tcW w:w="1050" w:type="pct"/>
            <w:vMerge w:val="restar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事件源(Event Source)</w:t>
            </w:r>
          </w:p>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事件源标识符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在节点认证系统中注册的信息使用者</w:t>
            </w:r>
            <w:r w:rsidRPr="00314F1A">
              <w:rPr>
                <w:rFonts w:hint="eastAsia"/>
                <w:szCs w:val="18"/>
              </w:rPr>
              <w:t>应用OID标识符</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事件源名称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在节点认证系统中注册的</w:t>
            </w:r>
            <w:r>
              <w:rPr>
                <w:rFonts w:hint="eastAsia"/>
                <w:szCs w:val="18"/>
              </w:rPr>
              <w:t>信息</w:t>
            </w:r>
            <w:r>
              <w:rPr>
                <w:szCs w:val="18"/>
              </w:rPr>
              <w:t>使用者</w:t>
            </w:r>
            <w:r w:rsidRPr="00314F1A">
              <w:rPr>
                <w:rFonts w:hint="eastAsia"/>
                <w:szCs w:val="18"/>
              </w:rPr>
              <w:t>应用名称</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网络类型代码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网络地址</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信息使用者</w:t>
            </w:r>
            <w:r w:rsidRPr="00314F1A">
              <w:rPr>
                <w:rFonts w:hint="eastAsia"/>
                <w:szCs w:val="18"/>
              </w:rPr>
              <w:t>应用DNS地址或者IP地址</w:t>
            </w:r>
          </w:p>
        </w:tc>
      </w:tr>
      <w:tr w:rsidR="00F3140F" w:rsidRPr="00314F1A" w:rsidTr="00F135DF">
        <w:tc>
          <w:tcPr>
            <w:tcW w:w="1050" w:type="pct"/>
            <w:vMerge w:val="restar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在节点认证系统中注册的</w:t>
            </w:r>
            <w:r>
              <w:rPr>
                <w:rFonts w:hint="eastAsia"/>
                <w:szCs w:val="18"/>
              </w:rPr>
              <w:t>查询</w:t>
            </w:r>
            <w:r>
              <w:rPr>
                <w:szCs w:val="18"/>
              </w:rPr>
              <w:t>签约团队信息</w:t>
            </w:r>
            <w:r>
              <w:rPr>
                <w:rFonts w:hint="eastAsia"/>
                <w:szCs w:val="18"/>
              </w:rPr>
              <w:t>服务</w:t>
            </w:r>
            <w:r>
              <w:rPr>
                <w:szCs w:val="18"/>
              </w:rPr>
              <w:t>的</w:t>
            </w:r>
            <w:r w:rsidRPr="00314F1A">
              <w:rPr>
                <w:rFonts w:hint="eastAsia"/>
                <w:szCs w:val="18"/>
              </w:rPr>
              <w:t>OID标识符</w:t>
            </w:r>
          </w:p>
        </w:tc>
      </w:tr>
      <w:tr w:rsidR="00F3140F" w:rsidRPr="00314F1A" w:rsidTr="00F135DF">
        <w:tc>
          <w:tcPr>
            <w:tcW w:w="1050" w:type="pct"/>
            <w:vMerge/>
            <w:shd w:val="clear" w:color="auto" w:fill="auto"/>
            <w:vAlign w:val="center"/>
          </w:tcPr>
          <w:p w:rsidR="00F3140F" w:rsidRPr="00314F1A" w:rsidRDefault="00F3140F" w:rsidP="00F135DF">
            <w:pPr>
              <w:widowControl/>
              <w:jc w:val="left"/>
              <w:rPr>
                <w:rFonts w:ascii="宋体"/>
                <w:noProof/>
                <w:kern w:val="0"/>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事件目标名称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“查询</w:t>
            </w:r>
            <w:r w:rsidRPr="000A3F20">
              <w:rPr>
                <w:rFonts w:ascii="黑体" w:eastAsia="黑体"/>
                <w:noProof w:val="0"/>
                <w:szCs w:val="21"/>
              </w:rPr>
              <w:t>签约服务项目</w:t>
            </w:r>
            <w:r>
              <w:rPr>
                <w:szCs w:val="18"/>
              </w:rPr>
              <w:t>信息</w:t>
            </w:r>
            <w:r>
              <w:rPr>
                <w:rFonts w:hint="eastAsia"/>
                <w:szCs w:val="18"/>
              </w:rPr>
              <w:t>服务</w:t>
            </w:r>
            <w:r w:rsidRPr="00314F1A">
              <w:rPr>
                <w:rFonts w:hint="eastAsia"/>
                <w:szCs w:val="18"/>
              </w:rPr>
              <w:t>”</w:t>
            </w:r>
          </w:p>
        </w:tc>
      </w:tr>
      <w:tr w:rsidR="00F3140F" w:rsidRPr="00314F1A" w:rsidTr="00F135DF">
        <w:tc>
          <w:tcPr>
            <w:tcW w:w="1050" w:type="pct"/>
            <w:vMerge/>
            <w:shd w:val="clear" w:color="auto" w:fill="auto"/>
            <w:vAlign w:val="center"/>
          </w:tcPr>
          <w:p w:rsidR="00F3140F" w:rsidRPr="00314F1A" w:rsidRDefault="00F3140F" w:rsidP="00F135DF">
            <w:pPr>
              <w:widowControl/>
              <w:jc w:val="left"/>
              <w:rPr>
                <w:rFonts w:ascii="宋体"/>
                <w:noProof/>
                <w:kern w:val="0"/>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网络类型代码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F3140F" w:rsidRPr="00314F1A" w:rsidTr="00F135DF">
        <w:tc>
          <w:tcPr>
            <w:tcW w:w="1050" w:type="pct"/>
            <w:vMerge/>
            <w:shd w:val="clear" w:color="auto" w:fill="auto"/>
            <w:vAlign w:val="center"/>
          </w:tcPr>
          <w:p w:rsidR="00F3140F" w:rsidRPr="00314F1A" w:rsidRDefault="00F3140F" w:rsidP="00F135DF">
            <w:pPr>
              <w:widowControl/>
              <w:jc w:val="left"/>
              <w:rPr>
                <w:rFonts w:ascii="宋体"/>
                <w:noProof/>
                <w:kern w:val="0"/>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网络地址</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查询</w:t>
            </w:r>
            <w:r w:rsidRPr="00F3140F">
              <w:rPr>
                <w:szCs w:val="18"/>
              </w:rPr>
              <w:t>签约服务项目</w:t>
            </w:r>
            <w:r>
              <w:rPr>
                <w:szCs w:val="18"/>
              </w:rPr>
              <w:t>信息</w:t>
            </w:r>
            <w:r w:rsidRPr="00314F1A">
              <w:rPr>
                <w:rFonts w:hint="eastAsia"/>
                <w:szCs w:val="18"/>
              </w:rPr>
              <w:t>服务DNS地址或者IP地址</w:t>
            </w:r>
          </w:p>
        </w:tc>
      </w:tr>
      <w:tr w:rsidR="00F3140F" w:rsidRPr="00314F1A" w:rsidTr="00F135DF">
        <w:tc>
          <w:tcPr>
            <w:tcW w:w="1050" w:type="pct"/>
            <w:vMerge w:val="restar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(可选)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用户标识符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请求人标识</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用户名称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请求人姓名</w:t>
            </w:r>
          </w:p>
        </w:tc>
      </w:tr>
      <w:tr w:rsidR="00F3140F" w:rsidRPr="00314F1A" w:rsidTr="00F135DF">
        <w:tc>
          <w:tcPr>
            <w:tcW w:w="1050" w:type="pct"/>
            <w:vMerge w:val="restar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Pr>
                <w:rFonts w:hint="eastAsia"/>
                <w:szCs w:val="18"/>
              </w:rPr>
              <w:t>查询函数</w:t>
            </w:r>
            <w:r w:rsidRPr="00314F1A">
              <w:rPr>
                <w:rFonts w:hint="eastAsia"/>
                <w:szCs w:val="18"/>
              </w:rPr>
              <w:t>（</w:t>
            </w:r>
            <w:r>
              <w:rPr>
                <w:szCs w:val="18"/>
              </w:rPr>
              <w:t>Query</w:t>
            </w:r>
            <w:r w:rsidRPr="00314F1A">
              <w:rPr>
                <w:rFonts w:hint="eastAsia"/>
                <w:szCs w:val="18"/>
              </w:rPr>
              <w:t>）</w:t>
            </w:r>
          </w:p>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lastRenderedPageBreak/>
              <w:t>（多选）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lastRenderedPageBreak/>
              <w:t>参与者具体对象类型代码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sidRPr="00314F1A">
              <w:rPr>
                <w:szCs w:val="18"/>
              </w:rPr>
              <w:t>2</w:t>
            </w:r>
            <w:r w:rsidRPr="00314F1A">
              <w:rPr>
                <w:rFonts w:hint="eastAsia"/>
                <w:szCs w:val="18"/>
              </w:rPr>
              <w:t>”系统对象</w:t>
            </w:r>
          </w:p>
        </w:tc>
      </w:tr>
      <w:tr w:rsidR="00F3140F" w:rsidRPr="00314F1A" w:rsidTr="00F135DF">
        <w:tc>
          <w:tcPr>
            <w:tcW w:w="1050" w:type="pct"/>
            <w:vMerge/>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Pr>
                <w:szCs w:val="18"/>
              </w:rPr>
              <w:t>24</w:t>
            </w:r>
            <w:r w:rsidRPr="00314F1A">
              <w:rPr>
                <w:rFonts w:hint="eastAsia"/>
                <w:szCs w:val="18"/>
              </w:rPr>
              <w:t>”</w:t>
            </w:r>
            <w:r>
              <w:rPr>
                <w:rFonts w:hint="eastAsia"/>
                <w:szCs w:val="18"/>
              </w:rPr>
              <w:t>查询</w:t>
            </w:r>
          </w:p>
        </w:tc>
      </w:tr>
      <w:tr w:rsidR="00F3140F" w:rsidRPr="00314F1A" w:rsidTr="00F135DF">
        <w:tc>
          <w:tcPr>
            <w:tcW w:w="1050" w:type="pct"/>
            <w:vMerge/>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“10”查询</w:t>
            </w:r>
            <w:r>
              <w:rPr>
                <w:szCs w:val="18"/>
              </w:rPr>
              <w:t>条件</w:t>
            </w:r>
          </w:p>
        </w:tc>
      </w:tr>
      <w:tr w:rsidR="00F3140F" w:rsidRPr="00314F1A" w:rsidTr="00F135DF">
        <w:tc>
          <w:tcPr>
            <w:tcW w:w="1050" w:type="pct"/>
            <w:vMerge/>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查询</w:t>
            </w:r>
            <w:r>
              <w:rPr>
                <w:szCs w:val="18"/>
              </w:rPr>
              <w:t>函数</w:t>
            </w:r>
            <w:r>
              <w:rPr>
                <w:rFonts w:hint="eastAsia"/>
                <w:szCs w:val="18"/>
              </w:rPr>
              <w:t>的UU</w:t>
            </w:r>
            <w:r>
              <w:rPr>
                <w:szCs w:val="18"/>
              </w:rPr>
              <w:t>ID</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100" w:firstLine="210"/>
              <w:rPr>
                <w:szCs w:val="18"/>
              </w:rPr>
            </w:pPr>
            <w:r w:rsidRPr="00314F1A">
              <w:rPr>
                <w:rFonts w:hint="eastAsia"/>
                <w:szCs w:val="18"/>
              </w:rPr>
              <w:t>可选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无限制</w:t>
            </w:r>
          </w:p>
        </w:tc>
      </w:tr>
      <w:tr w:rsidR="00F3140F" w:rsidRPr="00314F1A" w:rsidTr="00F135DF">
        <w:tc>
          <w:tcPr>
            <w:tcW w:w="1050" w:type="pct"/>
            <w:vMerge w:val="restar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审计源(Audit Source)(必选)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审计源标识符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在节点认证系统中注册的信息使用者</w:t>
            </w:r>
            <w:r w:rsidRPr="00314F1A">
              <w:rPr>
                <w:rFonts w:hint="eastAsia"/>
                <w:szCs w:val="18"/>
              </w:rPr>
              <w:t>OID标识符</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审计源名称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可选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在节点认证系统中注册的</w:t>
            </w:r>
            <w:r>
              <w:rPr>
                <w:rFonts w:hint="eastAsia"/>
                <w:szCs w:val="18"/>
              </w:rPr>
              <w:t>信息使用者</w:t>
            </w:r>
            <w:r w:rsidRPr="00314F1A">
              <w:rPr>
                <w:rFonts w:hint="eastAsia"/>
                <w:szCs w:val="18"/>
              </w:rPr>
              <w:t>名称</w:t>
            </w:r>
          </w:p>
        </w:tc>
      </w:tr>
    </w:tbl>
    <w:p w:rsidR="00F3140F" w:rsidRPr="00F3140F" w:rsidRDefault="00F3140F" w:rsidP="00F3140F">
      <w:pPr>
        <w:pStyle w:val="aff6"/>
      </w:pPr>
    </w:p>
    <w:p w:rsidR="000A3F20" w:rsidRDefault="000A3F20" w:rsidP="006A5E73">
      <w:pPr>
        <w:pStyle w:val="a7"/>
        <w:spacing w:before="156" w:after="156"/>
      </w:pPr>
      <w:r>
        <w:rPr>
          <w:rFonts w:hint="eastAsia"/>
        </w:rPr>
        <w:t>查询</w:t>
      </w:r>
      <w:r>
        <w:t>家庭医生签约关系</w:t>
      </w:r>
    </w:p>
    <w:p w:rsidR="00F3140F" w:rsidRDefault="00F3140F" w:rsidP="00F3140F">
      <w:pPr>
        <w:pStyle w:val="aff6"/>
      </w:pPr>
      <w:r>
        <w:t>家庭医生签约关系</w:t>
      </w:r>
      <w:r>
        <w:rPr>
          <w:rFonts w:hint="eastAsia"/>
        </w:rPr>
        <w:t>信息使用者向平台</w:t>
      </w:r>
      <w:r>
        <w:t>发起家庭医生签约关系</w:t>
      </w:r>
      <w:r>
        <w:rPr>
          <w:rFonts w:hint="eastAsia"/>
        </w:rPr>
        <w:t>信息查询</w:t>
      </w:r>
      <w:r>
        <w:t>的请求</w:t>
      </w:r>
      <w:r>
        <w:rPr>
          <w:rFonts w:hint="eastAsia"/>
        </w:rPr>
        <w:t>，</w:t>
      </w:r>
      <w:r>
        <w:t>并</w:t>
      </w:r>
      <w:r>
        <w:rPr>
          <w:rFonts w:hint="eastAsia"/>
        </w:rPr>
        <w:t>接收相应服务</w:t>
      </w:r>
      <w:r>
        <w:t>返回</w:t>
      </w:r>
      <w:r>
        <w:rPr>
          <w:rFonts w:hint="eastAsia"/>
        </w:rPr>
        <w:t>的消息</w:t>
      </w:r>
      <w:r>
        <w:t>。</w:t>
      </w:r>
      <w:r>
        <w:rPr>
          <w:rFonts w:hint="eastAsia"/>
        </w:rPr>
        <w:t>向审计追踪服务提交审计消息，</w:t>
      </w:r>
      <w:r>
        <w:t>审计消息详见</w:t>
      </w:r>
      <w:r>
        <w:rPr>
          <w:rFonts w:hint="eastAsia"/>
        </w:rPr>
        <w:t>表</w:t>
      </w:r>
      <w:r>
        <w:t>如下：</w:t>
      </w:r>
    </w:p>
    <w:p w:rsidR="00F3140F" w:rsidRDefault="00F3140F" w:rsidP="00F3140F">
      <w:pPr>
        <w:pStyle w:val="af7"/>
        <w:spacing w:before="156" w:after="156"/>
      </w:pPr>
      <w:r>
        <w:rPr>
          <w:rFonts w:hint="eastAsia"/>
        </w:rPr>
        <w:t>查询</w:t>
      </w:r>
      <w:r>
        <w:t>家庭医生签约关系审计</w:t>
      </w:r>
      <w:r>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F3140F" w:rsidRPr="00314F1A" w:rsidTr="00F135DF">
        <w:tc>
          <w:tcPr>
            <w:tcW w:w="1050" w:type="pct"/>
            <w:shd w:val="clear" w:color="auto" w:fill="D9D9D9"/>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szCs w:val="18"/>
              </w:rPr>
              <w:t>记录内容</w:t>
            </w:r>
          </w:p>
        </w:tc>
        <w:tc>
          <w:tcPr>
            <w:tcW w:w="1054" w:type="pct"/>
            <w:shd w:val="clear" w:color="auto" w:fill="D9D9D9"/>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szCs w:val="18"/>
              </w:rPr>
              <w:t>消息节点</w:t>
            </w:r>
          </w:p>
        </w:tc>
        <w:tc>
          <w:tcPr>
            <w:tcW w:w="702" w:type="pct"/>
            <w:shd w:val="clear" w:color="auto" w:fill="D9D9D9"/>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可选项</w:t>
            </w:r>
          </w:p>
        </w:tc>
        <w:tc>
          <w:tcPr>
            <w:tcW w:w="2194" w:type="pct"/>
            <w:shd w:val="clear" w:color="auto" w:fill="D9D9D9"/>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取值约束</w:t>
            </w:r>
          </w:p>
        </w:tc>
      </w:tr>
      <w:tr w:rsidR="00F3140F" w:rsidRPr="00314F1A" w:rsidTr="00F135DF">
        <w:tc>
          <w:tcPr>
            <w:tcW w:w="1050" w:type="pct"/>
            <w:vMerge w:val="restar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pPr>
            <w:r w:rsidRPr="00314F1A">
              <w:rPr>
                <w:rFonts w:hint="eastAsia"/>
                <w:szCs w:val="18"/>
              </w:rPr>
              <w:t>事件</w:t>
            </w:r>
            <w:r w:rsidRPr="00314F1A">
              <w:t>（Event）</w:t>
            </w:r>
          </w:p>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t>（必选）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t>事件标识</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无限制</w:t>
            </w:r>
          </w:p>
        </w:tc>
      </w:tr>
      <w:tr w:rsidR="00F3140F" w:rsidRPr="00314F1A" w:rsidTr="00F135DF">
        <w:tc>
          <w:tcPr>
            <w:tcW w:w="1050" w:type="pct"/>
            <w:vMerge/>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Pr>
                <w:szCs w:val="18"/>
              </w:rPr>
              <w:t>R</w:t>
            </w:r>
            <w:r w:rsidRPr="00314F1A">
              <w:rPr>
                <w:rFonts w:hint="eastAsia"/>
                <w:szCs w:val="18"/>
              </w:rPr>
              <w:t>”（</w:t>
            </w:r>
            <w:r>
              <w:rPr>
                <w:rFonts w:hint="eastAsia"/>
                <w:szCs w:val="18"/>
              </w:rPr>
              <w:t>读取</w:t>
            </w:r>
            <w:r w:rsidRPr="00314F1A">
              <w:rPr>
                <w:rFonts w:hint="eastAsia"/>
                <w:szCs w:val="18"/>
              </w:rPr>
              <w:t>）</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t>发起时间</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事件结果</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F3140F" w:rsidRPr="00314F1A" w:rsidTr="00F135DF">
        <w:trPr>
          <w:trHeight w:val="1258"/>
        </w:trPr>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@code=</w:t>
            </w:r>
            <w:r w:rsidRPr="00314F1A">
              <w:rPr>
                <w:szCs w:val="18"/>
              </w:rPr>
              <w:t>“</w:t>
            </w:r>
            <w:r>
              <w:rPr>
                <w:rFonts w:hint="eastAsia"/>
                <w:szCs w:val="18"/>
              </w:rPr>
              <w:t>IST-</w:t>
            </w:r>
            <w:r>
              <w:rPr>
                <w:szCs w:val="18"/>
              </w:rPr>
              <w:t>CS9</w:t>
            </w:r>
            <w:r w:rsidRPr="00314F1A">
              <w:rPr>
                <w:szCs w:val="18"/>
              </w:rPr>
              <w:t>”</w:t>
            </w:r>
            <w:r w:rsidRPr="00314F1A">
              <w:rPr>
                <w:rFonts w:hint="eastAsia"/>
                <w:szCs w:val="18"/>
              </w:rPr>
              <w:t>;</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@displayName=</w:t>
            </w:r>
            <w:r w:rsidRPr="00314F1A">
              <w:rPr>
                <w:szCs w:val="18"/>
              </w:rPr>
              <w:t>“</w:t>
            </w:r>
            <w:r>
              <w:rPr>
                <w:rFonts w:hint="eastAsia"/>
                <w:szCs w:val="18"/>
              </w:rPr>
              <w:t>查询</w:t>
            </w:r>
            <w:r>
              <w:t>家庭医生签约关系</w:t>
            </w:r>
            <w:r w:rsidRPr="00314F1A">
              <w:rPr>
                <w:szCs w:val="18"/>
              </w:rPr>
              <w:t>”</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F3140F" w:rsidRPr="00314F1A" w:rsidTr="00F135DF">
        <w:tc>
          <w:tcPr>
            <w:tcW w:w="1050" w:type="pct"/>
            <w:vMerge w:val="restar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事件源(Event Source)</w:t>
            </w:r>
          </w:p>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事件源标识符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在节点认证系统中注册的信息使用者</w:t>
            </w:r>
            <w:r w:rsidRPr="00314F1A">
              <w:rPr>
                <w:rFonts w:hint="eastAsia"/>
                <w:szCs w:val="18"/>
              </w:rPr>
              <w:t>应用OID标识符</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事件源名称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在节点认证系统中注册的</w:t>
            </w:r>
            <w:r>
              <w:rPr>
                <w:rFonts w:hint="eastAsia"/>
                <w:szCs w:val="18"/>
              </w:rPr>
              <w:t>信息</w:t>
            </w:r>
            <w:r>
              <w:rPr>
                <w:szCs w:val="18"/>
              </w:rPr>
              <w:t>使用者</w:t>
            </w:r>
            <w:r w:rsidRPr="00314F1A">
              <w:rPr>
                <w:rFonts w:hint="eastAsia"/>
                <w:szCs w:val="18"/>
              </w:rPr>
              <w:t>应用名称</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网络类型代码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网络地址</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信息使用者</w:t>
            </w:r>
            <w:r w:rsidRPr="00314F1A">
              <w:rPr>
                <w:rFonts w:hint="eastAsia"/>
                <w:szCs w:val="18"/>
              </w:rPr>
              <w:t>应用DNS地址或者IP地址</w:t>
            </w:r>
          </w:p>
        </w:tc>
      </w:tr>
      <w:tr w:rsidR="00F3140F" w:rsidRPr="00314F1A" w:rsidTr="00F135DF">
        <w:tc>
          <w:tcPr>
            <w:tcW w:w="1050" w:type="pct"/>
            <w:vMerge w:val="restar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在节点认证系统中注册的</w:t>
            </w:r>
            <w:r>
              <w:rPr>
                <w:rFonts w:hint="eastAsia"/>
                <w:szCs w:val="18"/>
              </w:rPr>
              <w:t>查询</w:t>
            </w:r>
            <w:r>
              <w:t>家庭医生签约关系</w:t>
            </w:r>
            <w:r>
              <w:rPr>
                <w:szCs w:val="18"/>
              </w:rPr>
              <w:t>信息</w:t>
            </w:r>
            <w:r>
              <w:rPr>
                <w:rFonts w:hint="eastAsia"/>
                <w:szCs w:val="18"/>
              </w:rPr>
              <w:t>服务</w:t>
            </w:r>
            <w:r>
              <w:rPr>
                <w:szCs w:val="18"/>
              </w:rPr>
              <w:t>的</w:t>
            </w:r>
            <w:r w:rsidRPr="00314F1A">
              <w:rPr>
                <w:rFonts w:hint="eastAsia"/>
                <w:szCs w:val="18"/>
              </w:rPr>
              <w:t>OID标识符</w:t>
            </w:r>
          </w:p>
        </w:tc>
      </w:tr>
      <w:tr w:rsidR="00F3140F" w:rsidRPr="00314F1A" w:rsidTr="00F135DF">
        <w:tc>
          <w:tcPr>
            <w:tcW w:w="1050" w:type="pct"/>
            <w:vMerge/>
            <w:shd w:val="clear" w:color="auto" w:fill="auto"/>
            <w:vAlign w:val="center"/>
          </w:tcPr>
          <w:p w:rsidR="00F3140F" w:rsidRPr="00314F1A" w:rsidRDefault="00F3140F" w:rsidP="00F135DF">
            <w:pPr>
              <w:widowControl/>
              <w:jc w:val="left"/>
              <w:rPr>
                <w:rFonts w:ascii="宋体"/>
                <w:noProof/>
                <w:kern w:val="0"/>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事件目标名称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“查询</w:t>
            </w:r>
            <w:r>
              <w:t>家庭医生签约关系</w:t>
            </w:r>
            <w:r>
              <w:rPr>
                <w:szCs w:val="18"/>
              </w:rPr>
              <w:t>信息</w:t>
            </w:r>
            <w:r>
              <w:rPr>
                <w:rFonts w:hint="eastAsia"/>
                <w:szCs w:val="18"/>
              </w:rPr>
              <w:t>服务</w:t>
            </w:r>
            <w:r w:rsidRPr="00314F1A">
              <w:rPr>
                <w:rFonts w:hint="eastAsia"/>
                <w:szCs w:val="18"/>
              </w:rPr>
              <w:t>”</w:t>
            </w:r>
          </w:p>
        </w:tc>
      </w:tr>
      <w:tr w:rsidR="00F3140F" w:rsidRPr="00314F1A" w:rsidTr="00F135DF">
        <w:tc>
          <w:tcPr>
            <w:tcW w:w="1050" w:type="pct"/>
            <w:vMerge/>
            <w:shd w:val="clear" w:color="auto" w:fill="auto"/>
            <w:vAlign w:val="center"/>
          </w:tcPr>
          <w:p w:rsidR="00F3140F" w:rsidRPr="00314F1A" w:rsidRDefault="00F3140F" w:rsidP="00F135DF">
            <w:pPr>
              <w:widowControl/>
              <w:jc w:val="left"/>
              <w:rPr>
                <w:rFonts w:ascii="宋体"/>
                <w:noProof/>
                <w:kern w:val="0"/>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网络类型代码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F3140F" w:rsidRPr="00314F1A" w:rsidTr="00F135DF">
        <w:tc>
          <w:tcPr>
            <w:tcW w:w="1050" w:type="pct"/>
            <w:vMerge/>
            <w:shd w:val="clear" w:color="auto" w:fill="auto"/>
            <w:vAlign w:val="center"/>
          </w:tcPr>
          <w:p w:rsidR="00F3140F" w:rsidRPr="00314F1A" w:rsidRDefault="00F3140F" w:rsidP="00F135DF">
            <w:pPr>
              <w:widowControl/>
              <w:jc w:val="left"/>
              <w:rPr>
                <w:rFonts w:ascii="宋体"/>
                <w:noProof/>
                <w:kern w:val="0"/>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网络地址</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查询</w:t>
            </w:r>
            <w:r>
              <w:rPr>
                <w:szCs w:val="18"/>
              </w:rPr>
              <w:t>签约团队信息</w:t>
            </w:r>
            <w:r w:rsidRPr="00314F1A">
              <w:rPr>
                <w:rFonts w:hint="eastAsia"/>
                <w:szCs w:val="18"/>
              </w:rPr>
              <w:t>服务DNS地址或者IP地址</w:t>
            </w:r>
          </w:p>
        </w:tc>
      </w:tr>
      <w:tr w:rsidR="00F3140F" w:rsidRPr="00314F1A" w:rsidTr="00F135DF">
        <w:tc>
          <w:tcPr>
            <w:tcW w:w="1050" w:type="pct"/>
            <w:vMerge w:val="restar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(可选)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用户标识符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请求人标识</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用户名称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请求人姓名</w:t>
            </w:r>
          </w:p>
        </w:tc>
      </w:tr>
      <w:tr w:rsidR="00F3140F" w:rsidRPr="00314F1A" w:rsidTr="00F135DF">
        <w:tc>
          <w:tcPr>
            <w:tcW w:w="1050" w:type="pct"/>
            <w:vMerge w:val="restar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Pr>
                <w:rFonts w:hint="eastAsia"/>
                <w:szCs w:val="18"/>
              </w:rPr>
              <w:t>查询函数</w:t>
            </w:r>
            <w:r w:rsidRPr="00314F1A">
              <w:rPr>
                <w:rFonts w:hint="eastAsia"/>
                <w:szCs w:val="18"/>
              </w:rPr>
              <w:t>（</w:t>
            </w:r>
            <w:r>
              <w:rPr>
                <w:szCs w:val="18"/>
              </w:rPr>
              <w:t>Query</w:t>
            </w:r>
            <w:r w:rsidRPr="00314F1A">
              <w:rPr>
                <w:rFonts w:hint="eastAsia"/>
                <w:szCs w:val="18"/>
              </w:rPr>
              <w:t>）</w:t>
            </w:r>
          </w:p>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（多选）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sidRPr="00314F1A">
              <w:rPr>
                <w:szCs w:val="18"/>
              </w:rPr>
              <w:t>2</w:t>
            </w:r>
            <w:r w:rsidRPr="00314F1A">
              <w:rPr>
                <w:rFonts w:hint="eastAsia"/>
                <w:szCs w:val="18"/>
              </w:rPr>
              <w:t>”系统对象</w:t>
            </w:r>
          </w:p>
        </w:tc>
      </w:tr>
      <w:tr w:rsidR="00F3140F" w:rsidRPr="00314F1A" w:rsidTr="00F135DF">
        <w:tc>
          <w:tcPr>
            <w:tcW w:w="1050" w:type="pct"/>
            <w:vMerge/>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Pr>
                <w:szCs w:val="18"/>
              </w:rPr>
              <w:t>24</w:t>
            </w:r>
            <w:r w:rsidRPr="00314F1A">
              <w:rPr>
                <w:rFonts w:hint="eastAsia"/>
                <w:szCs w:val="18"/>
              </w:rPr>
              <w:t>”</w:t>
            </w:r>
            <w:r>
              <w:rPr>
                <w:rFonts w:hint="eastAsia"/>
                <w:szCs w:val="18"/>
              </w:rPr>
              <w:t>查询</w:t>
            </w:r>
          </w:p>
        </w:tc>
      </w:tr>
      <w:tr w:rsidR="00F3140F" w:rsidRPr="00314F1A" w:rsidTr="00F135DF">
        <w:tc>
          <w:tcPr>
            <w:tcW w:w="1050" w:type="pct"/>
            <w:vMerge/>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“10”查询</w:t>
            </w:r>
            <w:r>
              <w:rPr>
                <w:szCs w:val="18"/>
              </w:rPr>
              <w:t>条件</w:t>
            </w:r>
          </w:p>
        </w:tc>
      </w:tr>
      <w:tr w:rsidR="00F3140F" w:rsidRPr="00314F1A" w:rsidTr="00F135DF">
        <w:tc>
          <w:tcPr>
            <w:tcW w:w="1050" w:type="pct"/>
            <w:vMerge/>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查询</w:t>
            </w:r>
            <w:r>
              <w:rPr>
                <w:szCs w:val="18"/>
              </w:rPr>
              <w:t>函数</w:t>
            </w:r>
            <w:r>
              <w:rPr>
                <w:rFonts w:hint="eastAsia"/>
                <w:szCs w:val="18"/>
              </w:rPr>
              <w:t>的UU</w:t>
            </w:r>
            <w:r>
              <w:rPr>
                <w:szCs w:val="18"/>
              </w:rPr>
              <w:t>ID</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100" w:firstLine="210"/>
              <w:rPr>
                <w:szCs w:val="18"/>
              </w:rPr>
            </w:pPr>
            <w:r w:rsidRPr="00314F1A">
              <w:rPr>
                <w:rFonts w:hint="eastAsia"/>
                <w:szCs w:val="18"/>
              </w:rPr>
              <w:t>可选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无限制</w:t>
            </w:r>
          </w:p>
        </w:tc>
      </w:tr>
      <w:tr w:rsidR="00F3140F" w:rsidRPr="00314F1A" w:rsidTr="00F135DF">
        <w:tc>
          <w:tcPr>
            <w:tcW w:w="1050" w:type="pct"/>
            <w:vMerge w:val="restar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审计源(Audit Source)(必选)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审计源标识符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在节点认证系统中注册的信息使用者</w:t>
            </w:r>
            <w:r w:rsidRPr="00314F1A">
              <w:rPr>
                <w:rFonts w:hint="eastAsia"/>
                <w:szCs w:val="18"/>
              </w:rPr>
              <w:t>OID标识符</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审计源名称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可选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在节点认证系统中注册的</w:t>
            </w:r>
            <w:r>
              <w:rPr>
                <w:rFonts w:hint="eastAsia"/>
                <w:szCs w:val="18"/>
              </w:rPr>
              <w:t>信息使用者</w:t>
            </w:r>
            <w:r w:rsidRPr="00314F1A">
              <w:rPr>
                <w:rFonts w:hint="eastAsia"/>
                <w:szCs w:val="18"/>
              </w:rPr>
              <w:t>名称</w:t>
            </w:r>
          </w:p>
        </w:tc>
      </w:tr>
    </w:tbl>
    <w:p w:rsidR="00F3140F" w:rsidRPr="00F3140F" w:rsidRDefault="00F3140F" w:rsidP="00F3140F">
      <w:pPr>
        <w:pStyle w:val="aff6"/>
      </w:pPr>
    </w:p>
    <w:p w:rsidR="000A3F20" w:rsidRDefault="000A3F20" w:rsidP="006A5E73">
      <w:pPr>
        <w:pStyle w:val="a7"/>
        <w:spacing w:before="156" w:after="156"/>
      </w:pPr>
      <w:r>
        <w:rPr>
          <w:rFonts w:hint="eastAsia"/>
        </w:rPr>
        <w:t>查询</w:t>
      </w:r>
      <w:r>
        <w:t>家庭医生服务记录</w:t>
      </w:r>
    </w:p>
    <w:p w:rsidR="00F3140F" w:rsidRDefault="001C0C0D" w:rsidP="00F3140F">
      <w:pPr>
        <w:pStyle w:val="aff6"/>
      </w:pPr>
      <w:r>
        <w:t>家庭医生服务记录</w:t>
      </w:r>
      <w:r w:rsidR="00F3140F">
        <w:rPr>
          <w:rFonts w:hint="eastAsia"/>
        </w:rPr>
        <w:t>信息使用者向平台</w:t>
      </w:r>
      <w:r w:rsidR="00F3140F">
        <w:t>发起</w:t>
      </w:r>
      <w:r>
        <w:t>家庭医生服务记录</w:t>
      </w:r>
      <w:r w:rsidR="00F3140F">
        <w:rPr>
          <w:rFonts w:hint="eastAsia"/>
        </w:rPr>
        <w:t>信息查询</w:t>
      </w:r>
      <w:r w:rsidR="00F3140F">
        <w:t>的请求</w:t>
      </w:r>
      <w:r w:rsidR="00F3140F">
        <w:rPr>
          <w:rFonts w:hint="eastAsia"/>
        </w:rPr>
        <w:t>，</w:t>
      </w:r>
      <w:r w:rsidR="00F3140F">
        <w:t>并</w:t>
      </w:r>
      <w:r w:rsidR="00F3140F">
        <w:rPr>
          <w:rFonts w:hint="eastAsia"/>
        </w:rPr>
        <w:t>接收相应服务</w:t>
      </w:r>
      <w:r w:rsidR="00F3140F">
        <w:t>返回</w:t>
      </w:r>
      <w:r w:rsidR="00F3140F">
        <w:rPr>
          <w:rFonts w:hint="eastAsia"/>
        </w:rPr>
        <w:t>的消息</w:t>
      </w:r>
      <w:r w:rsidR="00F3140F">
        <w:t>。</w:t>
      </w:r>
      <w:r w:rsidR="00F3140F">
        <w:rPr>
          <w:rFonts w:hint="eastAsia"/>
        </w:rPr>
        <w:t>向审计追踪服务提交审计消息，</w:t>
      </w:r>
      <w:r w:rsidR="00F3140F">
        <w:t>审计消息详见</w:t>
      </w:r>
      <w:r w:rsidR="00F3140F">
        <w:rPr>
          <w:rFonts w:hint="eastAsia"/>
        </w:rPr>
        <w:t>表</w:t>
      </w:r>
      <w:r w:rsidR="00F3140F">
        <w:t>如下：</w:t>
      </w:r>
    </w:p>
    <w:p w:rsidR="00F3140F" w:rsidRDefault="00F3140F" w:rsidP="00F3140F">
      <w:pPr>
        <w:pStyle w:val="af7"/>
        <w:spacing w:before="156" w:after="156"/>
      </w:pPr>
      <w:r>
        <w:rPr>
          <w:rFonts w:hint="eastAsia"/>
        </w:rPr>
        <w:t>查询</w:t>
      </w:r>
      <w:r w:rsidR="001C0C0D">
        <w:t>家庭医生服务记录</w:t>
      </w:r>
      <w:r>
        <w:t>审计</w:t>
      </w:r>
      <w:r>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F3140F" w:rsidRPr="00314F1A" w:rsidTr="00F135DF">
        <w:tc>
          <w:tcPr>
            <w:tcW w:w="1050" w:type="pct"/>
            <w:shd w:val="clear" w:color="auto" w:fill="D9D9D9"/>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szCs w:val="18"/>
              </w:rPr>
              <w:t>记录内容</w:t>
            </w:r>
          </w:p>
        </w:tc>
        <w:tc>
          <w:tcPr>
            <w:tcW w:w="1054" w:type="pct"/>
            <w:shd w:val="clear" w:color="auto" w:fill="D9D9D9"/>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szCs w:val="18"/>
              </w:rPr>
              <w:t>消息节点</w:t>
            </w:r>
          </w:p>
        </w:tc>
        <w:tc>
          <w:tcPr>
            <w:tcW w:w="702" w:type="pct"/>
            <w:shd w:val="clear" w:color="auto" w:fill="D9D9D9"/>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可选项</w:t>
            </w:r>
          </w:p>
        </w:tc>
        <w:tc>
          <w:tcPr>
            <w:tcW w:w="2194" w:type="pct"/>
            <w:shd w:val="clear" w:color="auto" w:fill="D9D9D9"/>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取值约束</w:t>
            </w:r>
          </w:p>
        </w:tc>
      </w:tr>
      <w:tr w:rsidR="00F3140F" w:rsidRPr="00314F1A" w:rsidTr="00F135DF">
        <w:tc>
          <w:tcPr>
            <w:tcW w:w="1050" w:type="pct"/>
            <w:vMerge w:val="restar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pPr>
            <w:r w:rsidRPr="00314F1A">
              <w:rPr>
                <w:rFonts w:hint="eastAsia"/>
                <w:szCs w:val="18"/>
              </w:rPr>
              <w:t>事件</w:t>
            </w:r>
            <w:r w:rsidRPr="00314F1A">
              <w:t>（Event）</w:t>
            </w:r>
          </w:p>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t>（必选）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t>事件标识</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无限制</w:t>
            </w:r>
          </w:p>
        </w:tc>
      </w:tr>
      <w:tr w:rsidR="00F3140F" w:rsidRPr="00314F1A" w:rsidTr="00F135DF">
        <w:tc>
          <w:tcPr>
            <w:tcW w:w="1050" w:type="pct"/>
            <w:vMerge/>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Pr>
                <w:szCs w:val="18"/>
              </w:rPr>
              <w:t>R</w:t>
            </w:r>
            <w:r w:rsidRPr="00314F1A">
              <w:rPr>
                <w:rFonts w:hint="eastAsia"/>
                <w:szCs w:val="18"/>
              </w:rPr>
              <w:t>”（</w:t>
            </w:r>
            <w:r>
              <w:rPr>
                <w:rFonts w:hint="eastAsia"/>
                <w:szCs w:val="18"/>
              </w:rPr>
              <w:t>读取</w:t>
            </w:r>
            <w:r w:rsidRPr="00314F1A">
              <w:rPr>
                <w:rFonts w:hint="eastAsia"/>
                <w:szCs w:val="18"/>
              </w:rPr>
              <w:t>）</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t>发起时间</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事件结果</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F3140F" w:rsidRPr="00314F1A" w:rsidTr="00F135DF">
        <w:trPr>
          <w:trHeight w:val="1258"/>
        </w:trPr>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@code=</w:t>
            </w:r>
            <w:r w:rsidRPr="00314F1A">
              <w:rPr>
                <w:szCs w:val="18"/>
              </w:rPr>
              <w:t>“</w:t>
            </w:r>
            <w:r>
              <w:rPr>
                <w:rFonts w:hint="eastAsia"/>
                <w:szCs w:val="18"/>
              </w:rPr>
              <w:t>IST-</w:t>
            </w:r>
            <w:r>
              <w:rPr>
                <w:szCs w:val="18"/>
              </w:rPr>
              <w:t>CS</w:t>
            </w:r>
            <w:r w:rsidR="001C0C0D">
              <w:rPr>
                <w:szCs w:val="18"/>
              </w:rPr>
              <w:t>11</w:t>
            </w:r>
            <w:r w:rsidRPr="00314F1A">
              <w:rPr>
                <w:szCs w:val="18"/>
              </w:rPr>
              <w:t>”</w:t>
            </w:r>
            <w:r w:rsidRPr="00314F1A">
              <w:rPr>
                <w:rFonts w:hint="eastAsia"/>
                <w:szCs w:val="18"/>
              </w:rPr>
              <w:t>;</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@displayName=</w:t>
            </w:r>
            <w:r w:rsidRPr="00314F1A">
              <w:rPr>
                <w:szCs w:val="18"/>
              </w:rPr>
              <w:t>“</w:t>
            </w:r>
            <w:r>
              <w:rPr>
                <w:rFonts w:hint="eastAsia"/>
                <w:szCs w:val="18"/>
              </w:rPr>
              <w:t>查询</w:t>
            </w:r>
            <w:r w:rsidR="001C0C0D">
              <w:t>家庭医生服务记录</w:t>
            </w:r>
            <w:r>
              <w:rPr>
                <w:szCs w:val="18"/>
              </w:rPr>
              <w:t>信息</w:t>
            </w:r>
            <w:r w:rsidRPr="00314F1A">
              <w:rPr>
                <w:szCs w:val="18"/>
              </w:rPr>
              <w:t>”</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F3140F" w:rsidRPr="00314F1A" w:rsidTr="00F135DF">
        <w:tc>
          <w:tcPr>
            <w:tcW w:w="1050" w:type="pct"/>
            <w:vMerge w:val="restar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事件源(Event Source)</w:t>
            </w:r>
          </w:p>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事件源标识符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在节点认证系统中注册的信息使用者</w:t>
            </w:r>
            <w:r w:rsidRPr="00314F1A">
              <w:rPr>
                <w:rFonts w:hint="eastAsia"/>
                <w:szCs w:val="18"/>
              </w:rPr>
              <w:t>应用OID标识符</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事件源名称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在节点认证系统中注册的</w:t>
            </w:r>
            <w:r>
              <w:rPr>
                <w:rFonts w:hint="eastAsia"/>
                <w:szCs w:val="18"/>
              </w:rPr>
              <w:t>信息</w:t>
            </w:r>
            <w:r>
              <w:rPr>
                <w:szCs w:val="18"/>
              </w:rPr>
              <w:t>使用者</w:t>
            </w:r>
            <w:r w:rsidRPr="00314F1A">
              <w:rPr>
                <w:rFonts w:hint="eastAsia"/>
                <w:szCs w:val="18"/>
              </w:rPr>
              <w:t>应用名称</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szCs w:val="18"/>
              </w:rPr>
              <w:lastRenderedPageBreak/>
              <w:t>@codeSystemName=</w:t>
            </w:r>
            <w:r w:rsidRPr="00314F1A">
              <w:rPr>
                <w:szCs w:val="18"/>
              </w:rPr>
              <w:t>“</w:t>
            </w:r>
            <w:r w:rsidRPr="00314F1A">
              <w:rPr>
                <w:rFonts w:hint="eastAsia"/>
                <w:szCs w:val="18"/>
              </w:rPr>
              <w:t>D</w:t>
            </w:r>
            <w:r w:rsidRPr="00314F1A">
              <w:rPr>
                <w:szCs w:val="18"/>
              </w:rPr>
              <w:t>CM</w:t>
            </w:r>
            <w:r w:rsidRPr="00314F1A">
              <w:rPr>
                <w:szCs w:val="18"/>
              </w:rPr>
              <w:t>”</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网络类型代码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网络地址</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信息使用者</w:t>
            </w:r>
            <w:r w:rsidRPr="00314F1A">
              <w:rPr>
                <w:rFonts w:hint="eastAsia"/>
                <w:szCs w:val="18"/>
              </w:rPr>
              <w:t>应用DNS地址或者IP地址</w:t>
            </w:r>
          </w:p>
        </w:tc>
      </w:tr>
      <w:tr w:rsidR="00F3140F" w:rsidRPr="00314F1A" w:rsidTr="00F135DF">
        <w:tc>
          <w:tcPr>
            <w:tcW w:w="1050" w:type="pct"/>
            <w:vMerge w:val="restar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在节点认证系统中注册的</w:t>
            </w:r>
            <w:r>
              <w:rPr>
                <w:rFonts w:hint="eastAsia"/>
                <w:szCs w:val="18"/>
              </w:rPr>
              <w:t>查询</w:t>
            </w:r>
            <w:r w:rsidR="001C0C0D">
              <w:t>家庭医生服务记录</w:t>
            </w:r>
            <w:r>
              <w:rPr>
                <w:szCs w:val="18"/>
              </w:rPr>
              <w:t>信息</w:t>
            </w:r>
            <w:r>
              <w:rPr>
                <w:rFonts w:hint="eastAsia"/>
                <w:szCs w:val="18"/>
              </w:rPr>
              <w:t>服务</w:t>
            </w:r>
            <w:r>
              <w:rPr>
                <w:szCs w:val="18"/>
              </w:rPr>
              <w:t>的</w:t>
            </w:r>
            <w:r w:rsidRPr="00314F1A">
              <w:rPr>
                <w:rFonts w:hint="eastAsia"/>
                <w:szCs w:val="18"/>
              </w:rPr>
              <w:t>OID标识符</w:t>
            </w:r>
          </w:p>
        </w:tc>
      </w:tr>
      <w:tr w:rsidR="00F3140F" w:rsidRPr="00314F1A" w:rsidTr="00F135DF">
        <w:tc>
          <w:tcPr>
            <w:tcW w:w="1050" w:type="pct"/>
            <w:vMerge/>
            <w:shd w:val="clear" w:color="auto" w:fill="auto"/>
            <w:vAlign w:val="center"/>
          </w:tcPr>
          <w:p w:rsidR="00F3140F" w:rsidRPr="00314F1A" w:rsidRDefault="00F3140F" w:rsidP="00F135DF">
            <w:pPr>
              <w:widowControl/>
              <w:jc w:val="left"/>
              <w:rPr>
                <w:rFonts w:ascii="宋体"/>
                <w:noProof/>
                <w:kern w:val="0"/>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事件目标名称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“查询</w:t>
            </w:r>
            <w:r w:rsidR="001C0C0D">
              <w:t>家庭医生服务记录</w:t>
            </w:r>
            <w:r>
              <w:rPr>
                <w:szCs w:val="18"/>
              </w:rPr>
              <w:t>信息</w:t>
            </w:r>
            <w:r>
              <w:rPr>
                <w:rFonts w:hint="eastAsia"/>
                <w:szCs w:val="18"/>
              </w:rPr>
              <w:t>服务</w:t>
            </w:r>
            <w:r w:rsidRPr="00314F1A">
              <w:rPr>
                <w:rFonts w:hint="eastAsia"/>
                <w:szCs w:val="18"/>
              </w:rPr>
              <w:t>”</w:t>
            </w:r>
          </w:p>
        </w:tc>
      </w:tr>
      <w:tr w:rsidR="00F3140F" w:rsidRPr="00314F1A" w:rsidTr="00F135DF">
        <w:tc>
          <w:tcPr>
            <w:tcW w:w="1050" w:type="pct"/>
            <w:vMerge/>
            <w:shd w:val="clear" w:color="auto" w:fill="auto"/>
            <w:vAlign w:val="center"/>
          </w:tcPr>
          <w:p w:rsidR="00F3140F" w:rsidRPr="00314F1A" w:rsidRDefault="00F3140F" w:rsidP="00F135DF">
            <w:pPr>
              <w:widowControl/>
              <w:jc w:val="left"/>
              <w:rPr>
                <w:rFonts w:ascii="宋体"/>
                <w:noProof/>
                <w:kern w:val="0"/>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网络类型代码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F3140F" w:rsidRPr="00314F1A" w:rsidTr="00F135DF">
        <w:tc>
          <w:tcPr>
            <w:tcW w:w="1050" w:type="pct"/>
            <w:vMerge/>
            <w:shd w:val="clear" w:color="auto" w:fill="auto"/>
            <w:vAlign w:val="center"/>
          </w:tcPr>
          <w:p w:rsidR="00F3140F" w:rsidRPr="00314F1A" w:rsidRDefault="00F3140F" w:rsidP="00F135DF">
            <w:pPr>
              <w:widowControl/>
              <w:jc w:val="left"/>
              <w:rPr>
                <w:rFonts w:ascii="宋体"/>
                <w:noProof/>
                <w:kern w:val="0"/>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网络地址</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存在时必选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查询</w:t>
            </w:r>
            <w:r w:rsidR="001C0C0D">
              <w:t>家庭医生服务记录</w:t>
            </w:r>
            <w:r>
              <w:rPr>
                <w:szCs w:val="18"/>
              </w:rPr>
              <w:t>信息</w:t>
            </w:r>
            <w:r w:rsidRPr="00314F1A">
              <w:rPr>
                <w:rFonts w:hint="eastAsia"/>
                <w:szCs w:val="18"/>
              </w:rPr>
              <w:t>服务DNS地址或者IP地址</w:t>
            </w:r>
          </w:p>
        </w:tc>
      </w:tr>
      <w:tr w:rsidR="00F3140F" w:rsidRPr="00314F1A" w:rsidTr="00F135DF">
        <w:tc>
          <w:tcPr>
            <w:tcW w:w="1050" w:type="pct"/>
            <w:vMerge w:val="restar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(可选)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用户标识符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请求人标识</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用户名称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请求人姓名</w:t>
            </w:r>
          </w:p>
        </w:tc>
      </w:tr>
      <w:tr w:rsidR="00F3140F" w:rsidRPr="00314F1A" w:rsidTr="00F135DF">
        <w:tc>
          <w:tcPr>
            <w:tcW w:w="1050" w:type="pct"/>
            <w:vMerge w:val="restar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Pr>
                <w:rFonts w:hint="eastAsia"/>
                <w:szCs w:val="18"/>
              </w:rPr>
              <w:t>查询函数</w:t>
            </w:r>
            <w:r w:rsidRPr="00314F1A">
              <w:rPr>
                <w:rFonts w:hint="eastAsia"/>
                <w:szCs w:val="18"/>
              </w:rPr>
              <w:t>（</w:t>
            </w:r>
            <w:r>
              <w:rPr>
                <w:szCs w:val="18"/>
              </w:rPr>
              <w:t>Query</w:t>
            </w:r>
            <w:r w:rsidRPr="00314F1A">
              <w:rPr>
                <w:rFonts w:hint="eastAsia"/>
                <w:szCs w:val="18"/>
              </w:rPr>
              <w:t>）</w:t>
            </w:r>
          </w:p>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（多选）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sidRPr="00314F1A">
              <w:rPr>
                <w:szCs w:val="18"/>
              </w:rPr>
              <w:t>2</w:t>
            </w:r>
            <w:r w:rsidRPr="00314F1A">
              <w:rPr>
                <w:rFonts w:hint="eastAsia"/>
                <w:szCs w:val="18"/>
              </w:rPr>
              <w:t>”系统对象</w:t>
            </w:r>
          </w:p>
        </w:tc>
      </w:tr>
      <w:tr w:rsidR="00F3140F" w:rsidRPr="00314F1A" w:rsidTr="00F135DF">
        <w:tc>
          <w:tcPr>
            <w:tcW w:w="1050" w:type="pct"/>
            <w:vMerge/>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Pr>
                <w:szCs w:val="18"/>
              </w:rPr>
              <w:t>24</w:t>
            </w:r>
            <w:r w:rsidRPr="00314F1A">
              <w:rPr>
                <w:rFonts w:hint="eastAsia"/>
                <w:szCs w:val="18"/>
              </w:rPr>
              <w:t>”</w:t>
            </w:r>
            <w:r>
              <w:rPr>
                <w:rFonts w:hint="eastAsia"/>
                <w:szCs w:val="18"/>
              </w:rPr>
              <w:t>查询</w:t>
            </w:r>
          </w:p>
        </w:tc>
      </w:tr>
      <w:tr w:rsidR="00F3140F" w:rsidRPr="00314F1A" w:rsidTr="00F135DF">
        <w:tc>
          <w:tcPr>
            <w:tcW w:w="1050" w:type="pct"/>
            <w:vMerge/>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“10”查询</w:t>
            </w:r>
            <w:r>
              <w:rPr>
                <w:szCs w:val="18"/>
              </w:rPr>
              <w:t>条件</w:t>
            </w:r>
          </w:p>
        </w:tc>
      </w:tr>
      <w:tr w:rsidR="00F3140F" w:rsidRPr="00314F1A" w:rsidTr="00F135DF">
        <w:tc>
          <w:tcPr>
            <w:tcW w:w="1050" w:type="pct"/>
            <w:vMerge/>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查询</w:t>
            </w:r>
            <w:r>
              <w:rPr>
                <w:szCs w:val="18"/>
              </w:rPr>
              <w:t>函数</w:t>
            </w:r>
            <w:r>
              <w:rPr>
                <w:rFonts w:hint="eastAsia"/>
                <w:szCs w:val="18"/>
              </w:rPr>
              <w:t>的UU</w:t>
            </w:r>
            <w:r>
              <w:rPr>
                <w:szCs w:val="18"/>
              </w:rPr>
              <w:t>ID</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100" w:firstLine="210"/>
              <w:rPr>
                <w:szCs w:val="18"/>
              </w:rPr>
            </w:pPr>
            <w:r w:rsidRPr="00314F1A">
              <w:rPr>
                <w:rFonts w:hint="eastAsia"/>
                <w:szCs w:val="18"/>
              </w:rPr>
              <w:t>可选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无限制</w:t>
            </w:r>
          </w:p>
        </w:tc>
      </w:tr>
      <w:tr w:rsidR="00F3140F" w:rsidRPr="00314F1A" w:rsidTr="00F135DF">
        <w:tc>
          <w:tcPr>
            <w:tcW w:w="1050" w:type="pct"/>
            <w:vMerge w:val="restar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审计源(Audit Source)(必选)</w:t>
            </w: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审计源标识符</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Pr>
                <w:rFonts w:hint="eastAsia"/>
                <w:szCs w:val="18"/>
              </w:rPr>
              <w:t>在节点认证系统中注册的信息使用者</w:t>
            </w:r>
            <w:r w:rsidRPr="00314F1A">
              <w:rPr>
                <w:rFonts w:hint="eastAsia"/>
                <w:szCs w:val="18"/>
              </w:rPr>
              <w:t>OID标识符</w:t>
            </w:r>
          </w:p>
        </w:tc>
      </w:tr>
      <w:tr w:rsidR="00F3140F" w:rsidRPr="00314F1A" w:rsidTr="00F135DF">
        <w:tc>
          <w:tcPr>
            <w:tcW w:w="1050" w:type="pct"/>
            <w:vMerge/>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p>
        </w:tc>
        <w:tc>
          <w:tcPr>
            <w:tcW w:w="105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审计源名称</w:t>
            </w:r>
          </w:p>
        </w:tc>
        <w:tc>
          <w:tcPr>
            <w:tcW w:w="702" w:type="pct"/>
            <w:shd w:val="clear" w:color="auto" w:fill="auto"/>
            <w:vAlign w:val="center"/>
          </w:tcPr>
          <w:p w:rsidR="00F3140F" w:rsidRPr="00314F1A" w:rsidRDefault="00F3140F" w:rsidP="00F135DF">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可选</w:t>
            </w:r>
          </w:p>
        </w:tc>
        <w:tc>
          <w:tcPr>
            <w:tcW w:w="2194" w:type="pct"/>
            <w:shd w:val="clear" w:color="auto" w:fill="auto"/>
          </w:tcPr>
          <w:p w:rsidR="00F3140F" w:rsidRPr="00314F1A" w:rsidRDefault="00F3140F" w:rsidP="00F135DF">
            <w:pPr>
              <w:pStyle w:val="aff6"/>
              <w:tabs>
                <w:tab w:val="clear" w:pos="4201"/>
                <w:tab w:val="clear" w:pos="9298"/>
                <w:tab w:val="center" w:pos="1194"/>
                <w:tab w:val="right" w:leader="dot" w:pos="2643"/>
              </w:tabs>
              <w:ind w:firstLineChars="0" w:firstLine="0"/>
              <w:rPr>
                <w:szCs w:val="18"/>
              </w:rPr>
            </w:pPr>
            <w:r w:rsidRPr="00314F1A">
              <w:rPr>
                <w:rFonts w:hint="eastAsia"/>
                <w:szCs w:val="18"/>
              </w:rPr>
              <w:t>在节点认证系统中注册的</w:t>
            </w:r>
            <w:r>
              <w:rPr>
                <w:rFonts w:hint="eastAsia"/>
                <w:szCs w:val="18"/>
              </w:rPr>
              <w:t>信息使用者</w:t>
            </w:r>
            <w:r w:rsidRPr="00314F1A">
              <w:rPr>
                <w:rFonts w:hint="eastAsia"/>
                <w:szCs w:val="18"/>
              </w:rPr>
              <w:t>名称</w:t>
            </w:r>
          </w:p>
        </w:tc>
      </w:tr>
    </w:tbl>
    <w:p w:rsidR="00F3140F" w:rsidRPr="00F3140F" w:rsidRDefault="00F3140F" w:rsidP="00F3140F">
      <w:pPr>
        <w:pStyle w:val="aff6"/>
      </w:pPr>
    </w:p>
    <w:p w:rsidR="000A3F20" w:rsidRPr="000A3F20" w:rsidRDefault="000A3F20" w:rsidP="000A3F20">
      <w:pPr>
        <w:pStyle w:val="aff6"/>
      </w:pPr>
    </w:p>
    <w:bookmarkEnd w:id="305"/>
    <w:bookmarkEnd w:id="306"/>
    <w:p w:rsidR="008D1E24" w:rsidRDefault="008D1E24" w:rsidP="008D1E24">
      <w:pPr>
        <w:pStyle w:val="ab"/>
      </w:pPr>
    </w:p>
    <w:p w:rsidR="00F03857" w:rsidRDefault="00F03857" w:rsidP="008D1E24">
      <w:pPr>
        <w:pStyle w:val="af8"/>
      </w:pPr>
      <w:bookmarkStart w:id="307" w:name="_Toc486872300"/>
      <w:bookmarkEnd w:id="307"/>
    </w:p>
    <w:p w:rsidR="00F03857" w:rsidRDefault="00F03857" w:rsidP="00F03857">
      <w:pPr>
        <w:pStyle w:val="aff6"/>
      </w:pPr>
      <w:r>
        <w:rPr>
          <w:rFonts w:hint="eastAsia"/>
        </w:rPr>
        <w:t>签约</w:t>
      </w:r>
      <w:r>
        <w:t>服务</w:t>
      </w:r>
      <w:r>
        <w:rPr>
          <w:rFonts w:hint="eastAsia"/>
        </w:rPr>
        <w:t>的W</w:t>
      </w:r>
      <w:r>
        <w:t>SDL</w:t>
      </w:r>
      <w:r>
        <w:rPr>
          <w:rFonts w:hint="eastAsia"/>
        </w:rPr>
        <w:t>服务定义</w:t>
      </w:r>
      <w:r>
        <w:t>如下</w:t>
      </w:r>
      <w:r>
        <w:rPr>
          <w:rFonts w:hint="eastAsia"/>
        </w:rPr>
        <w:t>:</w:t>
      </w:r>
    </w:p>
    <w:tbl>
      <w:tblPr>
        <w:tblStyle w:val="afffffd"/>
        <w:tblW w:w="0" w:type="auto"/>
        <w:tblLook w:val="04A0" w:firstRow="1" w:lastRow="0" w:firstColumn="1" w:lastColumn="0" w:noHBand="0" w:noVBand="1"/>
      </w:tblPr>
      <w:tblGrid>
        <w:gridCol w:w="9345"/>
      </w:tblGrid>
      <w:tr w:rsidR="00F03857" w:rsidTr="00F03857">
        <w:tc>
          <w:tcPr>
            <w:tcW w:w="9345" w:type="dxa"/>
          </w:tcPr>
          <w:p w:rsidR="00F03857" w:rsidRDefault="00F03857" w:rsidP="00F03857">
            <w:pPr>
              <w:pStyle w:val="aff6"/>
              <w:ind w:firstLineChars="0" w:firstLine="0"/>
            </w:pPr>
            <w:r w:rsidRPr="00C1487B">
              <w:rPr>
                <w:rFonts w:ascii="Consolas" w:hAnsi="Consolas" w:hint="eastAsia"/>
                <w:color w:val="000096"/>
                <w:szCs w:val="21"/>
              </w:rPr>
              <w:t>文件名：</w:t>
            </w:r>
            <w:r>
              <w:rPr>
                <w:rFonts w:ascii="Consolas" w:hAnsi="Consolas"/>
                <w:color w:val="000096"/>
                <w:szCs w:val="21"/>
              </w:rPr>
              <w:t>dsscService.wsdl</w:t>
            </w:r>
          </w:p>
        </w:tc>
      </w:tr>
      <w:tr w:rsidR="00F03857" w:rsidTr="00F03857">
        <w:tc>
          <w:tcPr>
            <w:tcW w:w="9345" w:type="dxa"/>
          </w:tcPr>
          <w:p w:rsidR="00F03857" w:rsidRDefault="00F03857" w:rsidP="00F03857">
            <w:pPr>
              <w:autoSpaceDE w:val="0"/>
              <w:autoSpaceDN w:val="0"/>
              <w:adjustRightInd w:val="0"/>
              <w:jc w:val="left"/>
              <w:rPr>
                <w:rFonts w:cs="宋体"/>
                <w:color w:val="000000"/>
                <w:kern w:val="0"/>
                <w:sz w:val="20"/>
                <w:szCs w:val="20"/>
                <w:highlight w:val="white"/>
              </w:rPr>
            </w:pPr>
            <w:r>
              <w:rPr>
                <w:rFonts w:cs="宋体"/>
                <w:color w:val="008080"/>
                <w:kern w:val="0"/>
                <w:sz w:val="20"/>
                <w:szCs w:val="20"/>
                <w:highlight w:val="white"/>
              </w:rPr>
              <w:t>&lt;?xml version="1.0" encoding="utf-8"?&gt;</w:t>
            </w:r>
          </w:p>
          <w:p w:rsidR="00F03857" w:rsidRDefault="00F03857" w:rsidP="00F03857">
            <w:pPr>
              <w:autoSpaceDE w:val="0"/>
              <w:autoSpaceDN w:val="0"/>
              <w:adjustRightInd w:val="0"/>
              <w:jc w:val="left"/>
              <w:rPr>
                <w:rFonts w:cs="宋体"/>
                <w:color w:val="FF0000"/>
                <w:kern w:val="0"/>
                <w:sz w:val="20"/>
                <w:szCs w:val="20"/>
                <w:highlight w:val="white"/>
              </w:rPr>
            </w:pPr>
            <w:r>
              <w:rPr>
                <w:rFonts w:cs="宋体"/>
                <w:color w:val="0000FF"/>
                <w:kern w:val="0"/>
                <w:sz w:val="20"/>
                <w:szCs w:val="20"/>
                <w:highlight w:val="white"/>
              </w:rPr>
              <w:t>&lt;</w:t>
            </w:r>
            <w:r>
              <w:rPr>
                <w:rFonts w:cs="宋体"/>
                <w:color w:val="800000"/>
                <w:kern w:val="0"/>
                <w:sz w:val="20"/>
                <w:szCs w:val="20"/>
                <w:highlight w:val="white"/>
              </w:rPr>
              <w:t>wsdl:definitions</w:t>
            </w:r>
            <w:r>
              <w:rPr>
                <w:rFonts w:cs="宋体"/>
                <w:color w:val="FF0000"/>
                <w:kern w:val="0"/>
                <w:sz w:val="20"/>
                <w:szCs w:val="20"/>
                <w:highlight w:val="white"/>
              </w:rPr>
              <w:t xml:space="preserve"> xmlns:wsoap12</w:t>
            </w:r>
            <w:r>
              <w:rPr>
                <w:rFonts w:cs="宋体"/>
                <w:color w:val="0000FF"/>
                <w:kern w:val="0"/>
                <w:sz w:val="20"/>
                <w:szCs w:val="20"/>
                <w:highlight w:val="white"/>
              </w:rPr>
              <w:t>="</w:t>
            </w:r>
            <w:r>
              <w:rPr>
                <w:rFonts w:cs="宋体"/>
                <w:color w:val="000000"/>
                <w:kern w:val="0"/>
                <w:sz w:val="20"/>
                <w:szCs w:val="20"/>
                <w:highlight w:val="white"/>
              </w:rPr>
              <w:t>http://schemas.xmlsoap.org/wsdl/soap12/</w:t>
            </w:r>
            <w:r>
              <w:rPr>
                <w:rFonts w:cs="宋体"/>
                <w:color w:val="0000FF"/>
                <w:kern w:val="0"/>
                <w:sz w:val="20"/>
                <w:szCs w:val="20"/>
                <w:highlight w:val="white"/>
              </w:rPr>
              <w:t>"</w:t>
            </w:r>
            <w:r>
              <w:rPr>
                <w:rFonts w:cs="宋体"/>
                <w:color w:val="FF0000"/>
                <w:kern w:val="0"/>
                <w:sz w:val="20"/>
                <w:szCs w:val="20"/>
                <w:highlight w:val="white"/>
              </w:rPr>
              <w:t xml:space="preserve"> xmlns:wsdl</w:t>
            </w:r>
            <w:r>
              <w:rPr>
                <w:rFonts w:cs="宋体"/>
                <w:color w:val="0000FF"/>
                <w:kern w:val="0"/>
                <w:sz w:val="20"/>
                <w:szCs w:val="20"/>
                <w:highlight w:val="white"/>
              </w:rPr>
              <w:t>="</w:t>
            </w:r>
            <w:r>
              <w:rPr>
                <w:rFonts w:cs="宋体"/>
                <w:color w:val="000000"/>
                <w:kern w:val="0"/>
                <w:sz w:val="20"/>
                <w:szCs w:val="20"/>
                <w:highlight w:val="white"/>
              </w:rPr>
              <w:t>http://schemas.xmlsoap.org/wsdl/</w:t>
            </w:r>
            <w:r>
              <w:rPr>
                <w:rFonts w:cs="宋体"/>
                <w:color w:val="0000FF"/>
                <w:kern w:val="0"/>
                <w:sz w:val="20"/>
                <w:szCs w:val="20"/>
                <w:highlight w:val="white"/>
              </w:rPr>
              <w:t>"</w:t>
            </w:r>
            <w:r>
              <w:rPr>
                <w:rFonts w:cs="宋体"/>
                <w:color w:val="FF0000"/>
                <w:kern w:val="0"/>
                <w:sz w:val="20"/>
                <w:szCs w:val="20"/>
                <w:highlight w:val="white"/>
              </w:rPr>
              <w:t xml:space="preserve"> xmlns:xs</w:t>
            </w:r>
            <w:r>
              <w:rPr>
                <w:rFonts w:cs="宋体"/>
                <w:color w:val="0000FF"/>
                <w:kern w:val="0"/>
                <w:sz w:val="20"/>
                <w:szCs w:val="20"/>
                <w:highlight w:val="white"/>
              </w:rPr>
              <w:t>="</w:t>
            </w:r>
            <w:r>
              <w:rPr>
                <w:rFonts w:cs="宋体"/>
                <w:color w:val="000000"/>
                <w:kern w:val="0"/>
                <w:sz w:val="20"/>
                <w:szCs w:val="20"/>
                <w:highlight w:val="white"/>
              </w:rPr>
              <w:t>http://www.w3.org/2001/XMLSchema</w:t>
            </w:r>
            <w:r>
              <w:rPr>
                <w:rFonts w:cs="宋体"/>
                <w:color w:val="0000FF"/>
                <w:kern w:val="0"/>
                <w:sz w:val="20"/>
                <w:szCs w:val="20"/>
                <w:highlight w:val="white"/>
              </w:rPr>
              <w:t>"</w:t>
            </w:r>
            <w:r>
              <w:rPr>
                <w:rFonts w:cs="宋体"/>
                <w:color w:val="FF0000"/>
                <w:kern w:val="0"/>
                <w:sz w:val="20"/>
                <w:szCs w:val="20"/>
                <w:highlight w:val="white"/>
              </w:rPr>
              <w:t xml:space="preserve"> xmlns:xsi</w:t>
            </w:r>
            <w:r>
              <w:rPr>
                <w:rFonts w:cs="宋体"/>
                <w:color w:val="0000FF"/>
                <w:kern w:val="0"/>
                <w:sz w:val="20"/>
                <w:szCs w:val="20"/>
                <w:highlight w:val="white"/>
              </w:rPr>
              <w:t>="</w:t>
            </w:r>
            <w:r>
              <w:rPr>
                <w:rFonts w:cs="宋体"/>
                <w:color w:val="000000"/>
                <w:kern w:val="0"/>
                <w:sz w:val="20"/>
                <w:szCs w:val="20"/>
                <w:highlight w:val="white"/>
              </w:rPr>
              <w:t>http://www.w3.org/2001/XMLSchema-instance</w:t>
            </w:r>
            <w:r>
              <w:rPr>
                <w:rFonts w:cs="宋体"/>
                <w:color w:val="0000FF"/>
                <w:kern w:val="0"/>
                <w:sz w:val="20"/>
                <w:szCs w:val="20"/>
                <w:highlight w:val="white"/>
              </w:rPr>
              <w:t>"</w:t>
            </w:r>
            <w:r>
              <w:rPr>
                <w:rFonts w:cs="宋体"/>
                <w:color w:val="FF0000"/>
                <w:kern w:val="0"/>
                <w:sz w:val="20"/>
                <w:szCs w:val="20"/>
                <w:highlight w:val="white"/>
              </w:rPr>
              <w:t xml:space="preserve"> xmlns:rhin</w:t>
            </w:r>
            <w:r>
              <w:rPr>
                <w:rFonts w:cs="宋体"/>
                <w:color w:val="0000FF"/>
                <w:kern w:val="0"/>
                <w:sz w:val="20"/>
                <w:szCs w:val="20"/>
                <w:highlight w:val="white"/>
              </w:rPr>
              <w:t>="</w:t>
            </w:r>
            <w:r>
              <w:rPr>
                <w:rFonts w:cs="宋体"/>
                <w:color w:val="000000"/>
                <w:kern w:val="0"/>
                <w:sz w:val="20"/>
                <w:szCs w:val="20"/>
                <w:highlight w:val="white"/>
              </w:rPr>
              <w:t>http://www.chiss.org.cn/rhin/2015</w:t>
            </w:r>
            <w:r>
              <w:rPr>
                <w:rFonts w:cs="宋体"/>
                <w:color w:val="0000FF"/>
                <w:kern w:val="0"/>
                <w:sz w:val="20"/>
                <w:szCs w:val="20"/>
                <w:highlight w:val="white"/>
              </w:rPr>
              <w:t>"</w:t>
            </w:r>
            <w:r>
              <w:rPr>
                <w:rFonts w:cs="宋体"/>
                <w:color w:val="FF0000"/>
                <w:kern w:val="0"/>
                <w:sz w:val="20"/>
                <w:szCs w:val="20"/>
                <w:highlight w:val="white"/>
              </w:rPr>
              <w:t xml:space="preserve"> </w:t>
            </w:r>
          </w:p>
          <w:p w:rsidR="00F03857" w:rsidRDefault="00F03857" w:rsidP="00F03857">
            <w:pPr>
              <w:autoSpaceDE w:val="0"/>
              <w:autoSpaceDN w:val="0"/>
              <w:adjustRightInd w:val="0"/>
              <w:jc w:val="left"/>
              <w:rPr>
                <w:rFonts w:cs="宋体"/>
                <w:color w:val="000000"/>
                <w:kern w:val="0"/>
                <w:sz w:val="20"/>
                <w:szCs w:val="20"/>
                <w:highlight w:val="white"/>
              </w:rPr>
            </w:pPr>
            <w:r>
              <w:rPr>
                <w:rFonts w:cs="宋体"/>
                <w:color w:val="FF0000"/>
                <w:kern w:val="0"/>
                <w:sz w:val="20"/>
                <w:szCs w:val="20"/>
                <w:highlight w:val="white"/>
              </w:rPr>
              <w:t>xmlns:soapenc</w:t>
            </w:r>
            <w:r>
              <w:rPr>
                <w:rFonts w:cs="宋体"/>
                <w:color w:val="0000FF"/>
                <w:kern w:val="0"/>
                <w:sz w:val="20"/>
                <w:szCs w:val="20"/>
                <w:highlight w:val="white"/>
              </w:rPr>
              <w:t>="</w:t>
            </w:r>
            <w:r>
              <w:rPr>
                <w:rFonts w:cs="宋体"/>
                <w:color w:val="000000"/>
                <w:kern w:val="0"/>
                <w:sz w:val="20"/>
                <w:szCs w:val="20"/>
                <w:highlight w:val="white"/>
              </w:rPr>
              <w:t>http://schemas.xmlsoap.org/soap/encoding/</w:t>
            </w:r>
            <w:r>
              <w:rPr>
                <w:rFonts w:cs="宋体"/>
                <w:color w:val="0000FF"/>
                <w:kern w:val="0"/>
                <w:sz w:val="20"/>
                <w:szCs w:val="20"/>
                <w:highlight w:val="white"/>
              </w:rPr>
              <w:t>"</w:t>
            </w:r>
            <w:r>
              <w:rPr>
                <w:rFonts w:cs="宋体"/>
                <w:color w:val="FF0000"/>
                <w:kern w:val="0"/>
                <w:sz w:val="20"/>
                <w:szCs w:val="20"/>
                <w:highlight w:val="white"/>
              </w:rPr>
              <w:t xml:space="preserve"> xmlns:soap</w:t>
            </w:r>
            <w:r>
              <w:rPr>
                <w:rFonts w:cs="宋体"/>
                <w:color w:val="0000FF"/>
                <w:kern w:val="0"/>
                <w:sz w:val="20"/>
                <w:szCs w:val="20"/>
                <w:highlight w:val="white"/>
              </w:rPr>
              <w:t>="</w:t>
            </w:r>
            <w:r>
              <w:rPr>
                <w:rFonts w:cs="宋体"/>
                <w:color w:val="000000"/>
                <w:kern w:val="0"/>
                <w:sz w:val="20"/>
                <w:szCs w:val="20"/>
                <w:highlight w:val="white"/>
              </w:rPr>
              <w:t>http://schemas.xmlsoap.org/wsdl/soap/</w:t>
            </w:r>
            <w:r>
              <w:rPr>
                <w:rFonts w:cs="宋体"/>
                <w:color w:val="0000FF"/>
                <w:kern w:val="0"/>
                <w:sz w:val="20"/>
                <w:szCs w:val="20"/>
                <w:highlight w:val="white"/>
              </w:rPr>
              <w:t>"</w:t>
            </w:r>
            <w:r>
              <w:rPr>
                <w:rFonts w:cs="宋体"/>
                <w:color w:val="FF0000"/>
                <w:kern w:val="0"/>
                <w:sz w:val="20"/>
                <w:szCs w:val="20"/>
                <w:highlight w:val="white"/>
              </w:rPr>
              <w:t xml:space="preserve"> targetNamespace</w:t>
            </w:r>
            <w:r>
              <w:rPr>
                <w:rFonts w:cs="宋体"/>
                <w:color w:val="0000FF"/>
                <w:kern w:val="0"/>
                <w:sz w:val="20"/>
                <w:szCs w:val="20"/>
                <w:highlight w:val="white"/>
              </w:rPr>
              <w:t>="</w:t>
            </w:r>
            <w:r>
              <w:t>http://webservice.dssc.wjw.com/</w:t>
            </w:r>
            <w:r>
              <w:rPr>
                <w:rFonts w:cs="宋体"/>
                <w:color w:val="0000FF"/>
                <w:kern w:val="0"/>
                <w:sz w:val="20"/>
                <w:szCs w:val="20"/>
                <w:highlight w:val="white"/>
              </w:rPr>
              <w:t>"&gt;</w:t>
            </w:r>
          </w:p>
          <w:p w:rsidR="00F03857" w:rsidRDefault="00F03857" w:rsidP="00F03857">
            <w:pPr>
              <w:pStyle w:val="aff6"/>
            </w:pPr>
            <w:r>
              <w:t xml:space="preserve">  &lt;wsdl:types&gt;</w:t>
            </w:r>
          </w:p>
          <w:p w:rsidR="00F03857" w:rsidRDefault="00F03857" w:rsidP="00F03857">
            <w:pPr>
              <w:pStyle w:val="aff6"/>
            </w:pPr>
            <w:r>
              <w:t>&lt;xs:schema xmlns:xs="http://www.w3.org/2001/XMLSchema" xmlns:tns="http://webservice.dssc.wjw.com/" attributeFormDefault="unqualified" elementFormDefault="unqualified" targetNamespace="http://webservice.dssc.wjw.com/"&gt;</w:t>
            </w:r>
          </w:p>
          <w:p w:rsidR="00F03857" w:rsidRDefault="00F03857" w:rsidP="00F03857">
            <w:pPr>
              <w:pStyle w:val="aff6"/>
            </w:pPr>
            <w:r>
              <w:t xml:space="preserve">  &lt;xs:element name="resourceMethod" type="tns:resourceMethod"/&gt;</w:t>
            </w:r>
          </w:p>
          <w:p w:rsidR="00F03857" w:rsidRDefault="00F03857" w:rsidP="00F03857">
            <w:pPr>
              <w:pStyle w:val="aff6"/>
            </w:pPr>
            <w:r>
              <w:t xml:space="preserve">  &lt;xs:element name="resourceMethodResponse" type="tns:resourceMethodResponse"/&gt;</w:t>
            </w:r>
          </w:p>
          <w:p w:rsidR="00F03857" w:rsidRDefault="00F03857" w:rsidP="00F03857">
            <w:pPr>
              <w:pStyle w:val="aff6"/>
            </w:pPr>
            <w:r>
              <w:t xml:space="preserve">  &lt;xs:complexType name="resourceMethod"&gt;</w:t>
            </w:r>
          </w:p>
          <w:p w:rsidR="00F03857" w:rsidRDefault="00F03857" w:rsidP="00F03857">
            <w:pPr>
              <w:pStyle w:val="aff6"/>
            </w:pPr>
            <w:r>
              <w:t xml:space="preserve">    &lt;xs:sequence&gt;</w:t>
            </w:r>
          </w:p>
          <w:p w:rsidR="00F03857" w:rsidRDefault="00F03857" w:rsidP="00F03857">
            <w:pPr>
              <w:pStyle w:val="aff6"/>
            </w:pPr>
            <w:r>
              <w:tab/>
              <w:t xml:space="preserve">  &lt;xs:element minOccurs="0" name="serviceCode" type="xs:string"/&gt;</w:t>
            </w:r>
          </w:p>
          <w:p w:rsidR="00F03857" w:rsidRDefault="00F03857" w:rsidP="00F03857">
            <w:pPr>
              <w:pStyle w:val="aff6"/>
            </w:pPr>
            <w:r>
              <w:t xml:space="preserve">      &lt;xs:element minOccurs="0" name="xmlData" type="xs:string"/&gt;</w:t>
            </w:r>
          </w:p>
          <w:p w:rsidR="00F03857" w:rsidRDefault="00F03857" w:rsidP="00F03857">
            <w:pPr>
              <w:pStyle w:val="aff6"/>
            </w:pPr>
            <w:r>
              <w:t xml:space="preserve">    &lt;/xs:sequence&gt;</w:t>
            </w:r>
          </w:p>
          <w:p w:rsidR="00F03857" w:rsidRDefault="00F03857" w:rsidP="00F03857">
            <w:pPr>
              <w:pStyle w:val="aff6"/>
            </w:pPr>
            <w:r>
              <w:t xml:space="preserve">  &lt;/xs:complexType&gt;</w:t>
            </w:r>
          </w:p>
          <w:p w:rsidR="00F03857" w:rsidRDefault="00F03857" w:rsidP="00F03857">
            <w:pPr>
              <w:pStyle w:val="aff6"/>
            </w:pPr>
            <w:r>
              <w:t xml:space="preserve">  &lt;xs:complexType name="resourceMethodResponse"&gt;</w:t>
            </w:r>
          </w:p>
          <w:p w:rsidR="00F03857" w:rsidRDefault="00F03857" w:rsidP="00F03857">
            <w:pPr>
              <w:pStyle w:val="aff6"/>
            </w:pPr>
            <w:r>
              <w:t xml:space="preserve">    &lt;xs:sequence&gt;</w:t>
            </w:r>
          </w:p>
          <w:p w:rsidR="00F03857" w:rsidRDefault="00F03857" w:rsidP="00F03857">
            <w:pPr>
              <w:pStyle w:val="aff6"/>
            </w:pPr>
            <w:r>
              <w:t xml:space="preserve">      &lt;xs:element minOccurs="0" name="xmlData" type="xs:string"/&gt;</w:t>
            </w:r>
          </w:p>
          <w:p w:rsidR="00F03857" w:rsidRDefault="00F03857" w:rsidP="00F03857">
            <w:pPr>
              <w:pStyle w:val="aff6"/>
            </w:pPr>
            <w:r>
              <w:t xml:space="preserve">    &lt;/xs:sequence&gt;</w:t>
            </w:r>
          </w:p>
          <w:p w:rsidR="00F03857" w:rsidRDefault="00F03857" w:rsidP="00F03857">
            <w:pPr>
              <w:pStyle w:val="aff6"/>
            </w:pPr>
            <w:r>
              <w:t xml:space="preserve">  &lt;/xs:complexType&gt;</w:t>
            </w:r>
          </w:p>
          <w:p w:rsidR="00F03857" w:rsidRDefault="00F03857" w:rsidP="00F03857">
            <w:pPr>
              <w:pStyle w:val="aff6"/>
            </w:pPr>
            <w:r>
              <w:t xml:space="preserve">  &lt;xs:element name="Exception" type="tns:Exception"/&gt;</w:t>
            </w:r>
          </w:p>
          <w:p w:rsidR="00F03857" w:rsidRDefault="00F03857" w:rsidP="00F03857">
            <w:pPr>
              <w:pStyle w:val="aff6"/>
            </w:pPr>
            <w:r>
              <w:t xml:space="preserve">  &lt;xs:complexType name="Exception"&gt;</w:t>
            </w:r>
          </w:p>
          <w:p w:rsidR="00F03857" w:rsidRDefault="00F03857" w:rsidP="00F03857">
            <w:pPr>
              <w:pStyle w:val="aff6"/>
            </w:pPr>
            <w:r>
              <w:t xml:space="preserve">    &lt;xs:sequence&gt;</w:t>
            </w:r>
          </w:p>
          <w:p w:rsidR="00F03857" w:rsidRDefault="00F03857" w:rsidP="00F03857">
            <w:pPr>
              <w:pStyle w:val="aff6"/>
            </w:pPr>
            <w:r>
              <w:t xml:space="preserve">      &lt;xs:element minOccurs="0" name="message" type="xs:string"/&gt;</w:t>
            </w:r>
          </w:p>
          <w:p w:rsidR="00F03857" w:rsidRDefault="00F03857" w:rsidP="00F03857">
            <w:pPr>
              <w:pStyle w:val="aff6"/>
            </w:pPr>
            <w:r>
              <w:t xml:space="preserve">    &lt;/xs:sequence&gt;</w:t>
            </w:r>
          </w:p>
          <w:p w:rsidR="00F03857" w:rsidRDefault="00F03857" w:rsidP="00F03857">
            <w:pPr>
              <w:pStyle w:val="aff6"/>
            </w:pPr>
            <w:r>
              <w:t xml:space="preserve">  &lt;/xs:complexType&gt;</w:t>
            </w:r>
          </w:p>
          <w:p w:rsidR="00F03857" w:rsidRDefault="00F03857" w:rsidP="00F03857">
            <w:pPr>
              <w:pStyle w:val="aff6"/>
            </w:pPr>
            <w:r>
              <w:t>&lt;/xs:schema&gt;</w:t>
            </w:r>
          </w:p>
          <w:p w:rsidR="00F03857" w:rsidRDefault="00F03857" w:rsidP="00F03857">
            <w:pPr>
              <w:pStyle w:val="aff6"/>
            </w:pPr>
            <w:r>
              <w:t xml:space="preserve">  &lt;/wsdl:types&gt;</w:t>
            </w:r>
          </w:p>
          <w:p w:rsidR="00F03857" w:rsidRDefault="00F03857" w:rsidP="00F03857">
            <w:pPr>
              <w:pStyle w:val="aff6"/>
            </w:pPr>
            <w:r>
              <w:t xml:space="preserve">  &lt;wsdl:message name="resourceMethodResponse"&gt;</w:t>
            </w:r>
          </w:p>
          <w:p w:rsidR="00F03857" w:rsidRDefault="00F03857" w:rsidP="00F03857">
            <w:pPr>
              <w:pStyle w:val="aff6"/>
            </w:pPr>
            <w:r>
              <w:t xml:space="preserve">    &lt;wsdl:part element="tns:resourceMethodResponse" name="parameters"&gt;</w:t>
            </w:r>
          </w:p>
          <w:p w:rsidR="00F03857" w:rsidRDefault="00F03857" w:rsidP="00F03857">
            <w:pPr>
              <w:pStyle w:val="aff6"/>
            </w:pPr>
            <w:r>
              <w:t xml:space="preserve">    &lt;/wsdl:part&gt;</w:t>
            </w:r>
          </w:p>
          <w:p w:rsidR="00F03857" w:rsidRDefault="00F03857" w:rsidP="00F03857">
            <w:pPr>
              <w:pStyle w:val="aff6"/>
            </w:pPr>
            <w:r>
              <w:lastRenderedPageBreak/>
              <w:t xml:space="preserve">  &lt;/wsdl:message&gt;</w:t>
            </w:r>
          </w:p>
          <w:p w:rsidR="00F03857" w:rsidRDefault="00F03857" w:rsidP="00F03857">
            <w:pPr>
              <w:pStyle w:val="aff6"/>
            </w:pPr>
            <w:r>
              <w:t xml:space="preserve">  &lt;wsdl:message name="resourceMethod"&gt;</w:t>
            </w:r>
          </w:p>
          <w:p w:rsidR="00F03857" w:rsidRDefault="00F03857" w:rsidP="00F03857">
            <w:pPr>
              <w:pStyle w:val="aff6"/>
            </w:pPr>
            <w:r>
              <w:t xml:space="preserve">    &lt;wsdl:part element="tns:resourceMethod" name="parameters"&gt;</w:t>
            </w:r>
          </w:p>
          <w:p w:rsidR="00F03857" w:rsidRDefault="00F03857" w:rsidP="00F03857">
            <w:pPr>
              <w:pStyle w:val="aff6"/>
            </w:pPr>
            <w:r>
              <w:t xml:space="preserve">    &lt;/wsdl:part&gt;</w:t>
            </w:r>
          </w:p>
          <w:p w:rsidR="00F03857" w:rsidRDefault="00F03857" w:rsidP="00F03857">
            <w:pPr>
              <w:pStyle w:val="aff6"/>
            </w:pPr>
            <w:r>
              <w:t xml:space="preserve">  &lt;/wsdl:message&gt;</w:t>
            </w:r>
          </w:p>
          <w:p w:rsidR="00F03857" w:rsidRDefault="00F03857" w:rsidP="00F03857">
            <w:pPr>
              <w:pStyle w:val="aff6"/>
            </w:pPr>
            <w:r>
              <w:t xml:space="preserve">  &lt;wsdl:message name="Exception"&gt;</w:t>
            </w:r>
          </w:p>
          <w:p w:rsidR="00F03857" w:rsidRDefault="00F03857" w:rsidP="00F03857">
            <w:pPr>
              <w:pStyle w:val="aff6"/>
            </w:pPr>
            <w:r>
              <w:t xml:space="preserve">    &lt;wsdl:part element="tns:Exception" name="Exception"&gt;</w:t>
            </w:r>
          </w:p>
          <w:p w:rsidR="00F03857" w:rsidRDefault="00F03857" w:rsidP="00F03857">
            <w:pPr>
              <w:pStyle w:val="aff6"/>
            </w:pPr>
            <w:r>
              <w:t xml:space="preserve">    &lt;/wsdl:part&gt;</w:t>
            </w:r>
          </w:p>
          <w:p w:rsidR="00F03857" w:rsidRDefault="00F03857" w:rsidP="00F03857">
            <w:pPr>
              <w:pStyle w:val="aff6"/>
            </w:pPr>
            <w:r>
              <w:t xml:space="preserve">  &lt;/wsdl:message&gt;</w:t>
            </w:r>
          </w:p>
          <w:p w:rsidR="00F03857" w:rsidRDefault="00F03857" w:rsidP="00F03857">
            <w:pPr>
              <w:pStyle w:val="aff6"/>
            </w:pPr>
            <w:r>
              <w:t xml:space="preserve">  &lt;wsdl:portType name="DsscWebservice"&gt;</w:t>
            </w:r>
          </w:p>
          <w:p w:rsidR="00F03857" w:rsidRDefault="00F03857" w:rsidP="00F03857">
            <w:pPr>
              <w:pStyle w:val="aff6"/>
            </w:pPr>
            <w:r>
              <w:t xml:space="preserve">    &lt;wsdl:operation name="resourceMethod"&gt;</w:t>
            </w:r>
          </w:p>
          <w:p w:rsidR="00F03857" w:rsidRDefault="00F03857" w:rsidP="00F03857">
            <w:pPr>
              <w:pStyle w:val="aff6"/>
            </w:pPr>
            <w:r>
              <w:t xml:space="preserve">      &lt;wsdl:input message="tns:resourceMethod" name="resourceMethod"&gt;</w:t>
            </w:r>
          </w:p>
          <w:p w:rsidR="00F03857" w:rsidRDefault="00F03857" w:rsidP="00F03857">
            <w:pPr>
              <w:pStyle w:val="aff6"/>
            </w:pPr>
            <w:r>
              <w:t xml:space="preserve">    &lt;/wsdl:input&gt;</w:t>
            </w:r>
          </w:p>
          <w:p w:rsidR="00F03857" w:rsidRDefault="00F03857" w:rsidP="00F03857">
            <w:pPr>
              <w:pStyle w:val="aff6"/>
            </w:pPr>
            <w:r>
              <w:t xml:space="preserve">      &lt;wsdl:output message="tns:resourceMethodResponse" name="resourceMethodResponse"&gt;</w:t>
            </w:r>
          </w:p>
          <w:p w:rsidR="00F03857" w:rsidRDefault="00F03857" w:rsidP="00F03857">
            <w:pPr>
              <w:pStyle w:val="aff6"/>
            </w:pPr>
            <w:r>
              <w:t xml:space="preserve">    &lt;/wsdl:output&gt;</w:t>
            </w:r>
          </w:p>
          <w:p w:rsidR="00F03857" w:rsidRDefault="00F03857" w:rsidP="00F03857">
            <w:pPr>
              <w:pStyle w:val="aff6"/>
            </w:pPr>
            <w:r>
              <w:t xml:space="preserve">      &lt;wsdl:fault message="tns:Exception" name="Exception"&gt;</w:t>
            </w:r>
          </w:p>
          <w:p w:rsidR="00F03857" w:rsidRDefault="00F03857" w:rsidP="00F03857">
            <w:pPr>
              <w:pStyle w:val="aff6"/>
            </w:pPr>
            <w:r>
              <w:t xml:space="preserve">    &lt;/wsdl:fault&gt;</w:t>
            </w:r>
          </w:p>
          <w:p w:rsidR="00F03857" w:rsidRDefault="00F03857" w:rsidP="00F03857">
            <w:pPr>
              <w:pStyle w:val="aff6"/>
            </w:pPr>
            <w:r>
              <w:t xml:space="preserve">    &lt;/wsdl:operation&gt;</w:t>
            </w:r>
          </w:p>
          <w:p w:rsidR="00F03857" w:rsidRDefault="00F03857" w:rsidP="00F03857">
            <w:pPr>
              <w:pStyle w:val="aff6"/>
            </w:pPr>
            <w:r>
              <w:t xml:space="preserve">  &lt;/wsdl:portType&gt;</w:t>
            </w:r>
          </w:p>
          <w:p w:rsidR="00F03857" w:rsidRDefault="00F03857" w:rsidP="00F03857">
            <w:pPr>
              <w:pStyle w:val="aff6"/>
            </w:pPr>
            <w:r>
              <w:t xml:space="preserve">  &lt;wsdl:binding name="DsscWebserviceImplServiceSoapBinding" type="tns:DsscWebservice"&gt;</w:t>
            </w:r>
          </w:p>
          <w:p w:rsidR="00F03857" w:rsidRDefault="00F03857" w:rsidP="00F03857">
            <w:pPr>
              <w:pStyle w:val="aff6"/>
            </w:pPr>
            <w:r>
              <w:t xml:space="preserve">    &lt;soap:binding style="document" transport="http://schemas.xmlsoap.org/soap/http"/&gt;</w:t>
            </w:r>
          </w:p>
          <w:p w:rsidR="00F03857" w:rsidRDefault="00F03857" w:rsidP="00F03857">
            <w:pPr>
              <w:pStyle w:val="aff6"/>
            </w:pPr>
            <w:r>
              <w:t xml:space="preserve">    &lt;wsdl:operation name="resourceMethod"&gt;</w:t>
            </w:r>
          </w:p>
          <w:p w:rsidR="00F03857" w:rsidRDefault="00F03857" w:rsidP="00F03857">
            <w:pPr>
              <w:pStyle w:val="aff6"/>
            </w:pPr>
            <w:r>
              <w:t xml:space="preserve">      &lt;soap:operation soapAction="" style="document"/&gt;</w:t>
            </w:r>
          </w:p>
          <w:p w:rsidR="00F03857" w:rsidRDefault="00F03857" w:rsidP="00F03857">
            <w:pPr>
              <w:pStyle w:val="aff6"/>
            </w:pPr>
            <w:r>
              <w:t xml:space="preserve">      &lt;wsdl:input name="resourceMethod"&gt;</w:t>
            </w:r>
          </w:p>
          <w:p w:rsidR="00F03857" w:rsidRDefault="00F03857" w:rsidP="00F03857">
            <w:pPr>
              <w:pStyle w:val="aff6"/>
            </w:pPr>
            <w:r>
              <w:t xml:space="preserve">        &lt;soap:body use="literal"/&gt;</w:t>
            </w:r>
          </w:p>
          <w:p w:rsidR="00F03857" w:rsidRDefault="00F03857" w:rsidP="00F03857">
            <w:pPr>
              <w:pStyle w:val="aff6"/>
            </w:pPr>
            <w:r>
              <w:t xml:space="preserve">      &lt;/wsdl:input&gt;</w:t>
            </w:r>
          </w:p>
          <w:p w:rsidR="00F03857" w:rsidRDefault="00F03857" w:rsidP="00F03857">
            <w:pPr>
              <w:pStyle w:val="aff6"/>
            </w:pPr>
            <w:r>
              <w:t xml:space="preserve">      &lt;wsdl:output name="resourceMethodResponse"&gt;</w:t>
            </w:r>
          </w:p>
          <w:p w:rsidR="00F03857" w:rsidRDefault="00F03857" w:rsidP="00F03857">
            <w:pPr>
              <w:pStyle w:val="aff6"/>
            </w:pPr>
            <w:r>
              <w:t xml:space="preserve">        &lt;soap:body use="literal"/&gt;</w:t>
            </w:r>
          </w:p>
          <w:p w:rsidR="00F03857" w:rsidRDefault="00F03857" w:rsidP="00F03857">
            <w:pPr>
              <w:pStyle w:val="aff6"/>
            </w:pPr>
            <w:r>
              <w:t xml:space="preserve">      &lt;/wsdl:output&gt;</w:t>
            </w:r>
          </w:p>
          <w:p w:rsidR="00F03857" w:rsidRDefault="00F03857" w:rsidP="00F03857">
            <w:pPr>
              <w:pStyle w:val="aff6"/>
            </w:pPr>
            <w:r>
              <w:t xml:space="preserve">      &lt;wsdl:fault name="Exception"&gt;</w:t>
            </w:r>
          </w:p>
          <w:p w:rsidR="00F03857" w:rsidRDefault="00F03857" w:rsidP="00F03857">
            <w:pPr>
              <w:pStyle w:val="aff6"/>
            </w:pPr>
            <w:r>
              <w:t xml:space="preserve">        &lt;soap:fault name="Exception" use="literal"/&gt;</w:t>
            </w:r>
          </w:p>
          <w:p w:rsidR="00F03857" w:rsidRDefault="00F03857" w:rsidP="00F03857">
            <w:pPr>
              <w:pStyle w:val="aff6"/>
            </w:pPr>
            <w:r>
              <w:t xml:space="preserve">      &lt;/wsdl:fault&gt;</w:t>
            </w:r>
          </w:p>
          <w:p w:rsidR="00F03857" w:rsidRDefault="00F03857" w:rsidP="00F03857">
            <w:pPr>
              <w:pStyle w:val="aff6"/>
            </w:pPr>
            <w:r>
              <w:t xml:space="preserve">    &lt;/wsdl:operation&gt;</w:t>
            </w:r>
          </w:p>
          <w:p w:rsidR="00F03857" w:rsidRDefault="00F03857" w:rsidP="00F03857">
            <w:pPr>
              <w:pStyle w:val="aff6"/>
            </w:pPr>
            <w:r>
              <w:t xml:space="preserve">  &lt;/wsdl:binding&gt;</w:t>
            </w:r>
          </w:p>
          <w:p w:rsidR="00F03857" w:rsidRDefault="00F03857" w:rsidP="00F03857">
            <w:pPr>
              <w:pStyle w:val="aff6"/>
            </w:pPr>
            <w:r>
              <w:t xml:space="preserve">  &lt;wsdl:service name="DsscWebserviceImplService"&gt;</w:t>
            </w:r>
          </w:p>
          <w:p w:rsidR="00F03857" w:rsidRDefault="00F03857" w:rsidP="00F03857">
            <w:pPr>
              <w:pStyle w:val="aff6"/>
            </w:pPr>
            <w:r>
              <w:t xml:space="preserve">    &lt;wsdl:port binding="tns:DsscWebserviceImplServiceSoapBinding" name="DsscWebserviceImplPort"&gt;</w:t>
            </w:r>
          </w:p>
          <w:p w:rsidR="00F03857" w:rsidRDefault="00F03857" w:rsidP="00F03857">
            <w:pPr>
              <w:pStyle w:val="aff6"/>
            </w:pPr>
            <w:r>
              <w:t xml:space="preserve">      &lt;soap:address location="http://localhost:8080/dssc/dsscService"/&gt;</w:t>
            </w:r>
          </w:p>
          <w:p w:rsidR="00F03857" w:rsidRDefault="00F03857" w:rsidP="00F03857">
            <w:pPr>
              <w:pStyle w:val="aff6"/>
            </w:pPr>
            <w:r>
              <w:t xml:space="preserve">    &lt;/wsdl:port&gt;</w:t>
            </w:r>
          </w:p>
          <w:p w:rsidR="00F03857" w:rsidRDefault="00F03857" w:rsidP="00F03857">
            <w:pPr>
              <w:pStyle w:val="aff6"/>
            </w:pPr>
            <w:r>
              <w:t xml:space="preserve">  &lt;/wsdl:service&gt;</w:t>
            </w:r>
          </w:p>
          <w:p w:rsidR="00F03857" w:rsidRDefault="00F03857" w:rsidP="00F03857">
            <w:pPr>
              <w:pStyle w:val="aff6"/>
              <w:ind w:firstLineChars="0" w:firstLine="0"/>
            </w:pPr>
            <w:r>
              <w:lastRenderedPageBreak/>
              <w:t>&lt;/wsdl:definitions&gt;</w:t>
            </w:r>
          </w:p>
        </w:tc>
      </w:tr>
    </w:tbl>
    <w:p w:rsidR="00F03857" w:rsidRDefault="00F03857" w:rsidP="00F03857">
      <w:pPr>
        <w:pStyle w:val="aff6"/>
      </w:pPr>
    </w:p>
    <w:p w:rsidR="00516C01" w:rsidRDefault="00516C01" w:rsidP="00516C01">
      <w:pPr>
        <w:pStyle w:val="aff6"/>
        <w:jc w:val="center"/>
        <w:outlineLvl w:val="0"/>
      </w:pPr>
      <w:r>
        <w:rPr>
          <w:rFonts w:hint="eastAsia"/>
        </w:rPr>
        <w:t>附录B</w:t>
      </w:r>
    </w:p>
    <w:p w:rsidR="00516C01" w:rsidRPr="00F03857" w:rsidRDefault="00516C01" w:rsidP="00F03857">
      <w:pPr>
        <w:pStyle w:val="aff6"/>
      </w:pPr>
      <w:r>
        <w:rPr>
          <w:rFonts w:hint="eastAsia"/>
        </w:rPr>
        <w:t>签约</w:t>
      </w:r>
      <w:r>
        <w:t>服务的交互格式如下</w:t>
      </w:r>
      <w:r>
        <w:rPr>
          <w:rFonts w:hint="eastAsia"/>
        </w:rPr>
        <w:t>:</w:t>
      </w:r>
    </w:p>
    <w:p w:rsidR="00516C01" w:rsidRDefault="00516C01" w:rsidP="00516C01">
      <w:pPr>
        <w:pStyle w:val="ab"/>
      </w:pPr>
      <w:r>
        <w:lastRenderedPageBreak/>
        <w:br/>
      </w:r>
      <w:bookmarkStart w:id="308" w:name="_Toc459123463"/>
      <w:bookmarkStart w:id="309" w:name="_Toc475014605"/>
      <w:bookmarkStart w:id="310" w:name="_Toc479607278"/>
      <w:bookmarkStart w:id="311" w:name="_Toc479689921"/>
      <w:bookmarkStart w:id="312" w:name="_Toc485806446"/>
      <w:bookmarkStart w:id="313" w:name="_Toc485982499"/>
      <w:r>
        <w:rPr>
          <w:rFonts w:hint="eastAsia"/>
        </w:rPr>
        <w:t>（规范性附录）</w:t>
      </w:r>
      <w:r>
        <w:br/>
      </w:r>
      <w:bookmarkStart w:id="314" w:name="OLE_LINK185"/>
      <w:bookmarkStart w:id="315" w:name="OLE_LINK186"/>
      <w:bookmarkEnd w:id="308"/>
      <w:bookmarkEnd w:id="309"/>
      <w:bookmarkEnd w:id="310"/>
      <w:bookmarkEnd w:id="311"/>
      <w:bookmarkEnd w:id="312"/>
      <w:bookmarkEnd w:id="313"/>
      <w:r>
        <w:rPr>
          <w:rFonts w:hint="eastAsia"/>
        </w:rPr>
        <w:t>签约</w:t>
      </w:r>
      <w:r>
        <w:t>服务</w:t>
      </w:r>
      <w:r>
        <w:rPr>
          <w:rFonts w:hint="eastAsia"/>
        </w:rPr>
        <w:t>的</w:t>
      </w:r>
      <w:r>
        <w:t>消息格式如下</w:t>
      </w:r>
      <w:r>
        <w:rPr>
          <w:rFonts w:hint="eastAsia"/>
        </w:rPr>
        <w:t>:</w:t>
      </w:r>
      <w:r>
        <w:t xml:space="preserve">   </w:t>
      </w:r>
    </w:p>
    <w:tbl>
      <w:tblPr>
        <w:tblStyle w:val="afffffd"/>
        <w:tblW w:w="0" w:type="auto"/>
        <w:tblLook w:val="04A0" w:firstRow="1" w:lastRow="0" w:firstColumn="1" w:lastColumn="0" w:noHBand="0" w:noVBand="1"/>
      </w:tblPr>
      <w:tblGrid>
        <w:gridCol w:w="9345"/>
      </w:tblGrid>
      <w:tr w:rsidR="00516C01" w:rsidTr="00FA457C">
        <w:tc>
          <w:tcPr>
            <w:tcW w:w="9345" w:type="dxa"/>
          </w:tcPr>
          <w:p w:rsidR="00516C01" w:rsidRDefault="00516C01" w:rsidP="00FA457C">
            <w:pPr>
              <w:pStyle w:val="aff6"/>
              <w:ind w:firstLineChars="0" w:firstLine="0"/>
            </w:pPr>
            <w:r w:rsidRPr="00FF3A55">
              <w:rPr>
                <w:rFonts w:hint="eastAsia"/>
              </w:rPr>
              <w:t>查询家庭医生服务记录服务</w:t>
            </w:r>
            <w:r>
              <w:t xml:space="preserve"> </w:t>
            </w:r>
            <w:r w:rsidRPr="00FF3A55">
              <w:t>FamilyDoc_InfoQueryRequest.xsd</w:t>
            </w:r>
          </w:p>
        </w:tc>
      </w:tr>
      <w:tr w:rsidR="00516C01" w:rsidTr="00FA457C">
        <w:tc>
          <w:tcPr>
            <w:tcW w:w="9345" w:type="dxa"/>
          </w:tcPr>
          <w:p w:rsidR="00516C01" w:rsidRDefault="00516C01" w:rsidP="00FA457C">
            <w:pPr>
              <w:pStyle w:val="aff6"/>
            </w:pPr>
            <w:r>
              <w:t>&lt;?xml version="1.0" encoding="UTF-8"?&gt;</w:t>
            </w:r>
          </w:p>
          <w:p w:rsidR="00516C01" w:rsidRDefault="00516C01" w:rsidP="00FA457C">
            <w:pPr>
              <w:pStyle w:val="aff6"/>
            </w:pPr>
            <w:r>
              <w:t>&lt;xs:schema xmlns:xs="http://www.w3.org/2001/XMLSchema" elementFormDefault="qualified"&gt;</w:t>
            </w:r>
          </w:p>
          <w:p w:rsidR="00516C01" w:rsidRDefault="00516C01" w:rsidP="00FA457C">
            <w:pPr>
              <w:pStyle w:val="aff6"/>
            </w:pPr>
            <w:r>
              <w:t xml:space="preserve">  &lt;xs:element name="FamilyDoc_InfoQueryRequest"&gt;</w:t>
            </w:r>
          </w:p>
          <w:p w:rsidR="00516C01" w:rsidRDefault="00516C01" w:rsidP="00FA457C">
            <w:pPr>
              <w:pStyle w:val="aff6"/>
            </w:pPr>
            <w:r>
              <w:t xml:space="preserve">    &lt;xs:complexType&gt;</w:t>
            </w:r>
          </w:p>
          <w:p w:rsidR="00516C01" w:rsidRDefault="00516C01" w:rsidP="00FA457C">
            <w:pPr>
              <w:pStyle w:val="aff6"/>
            </w:pPr>
            <w:r>
              <w:t xml:space="preserve">      &lt;xs:sequence&gt;</w:t>
            </w:r>
          </w:p>
          <w:p w:rsidR="00516C01" w:rsidRDefault="00516C01" w:rsidP="00FA457C">
            <w:pPr>
              <w:pStyle w:val="aff6"/>
            </w:pPr>
            <w:r>
              <w:t xml:space="preserve">        &lt;xs:element ref="ID"/&gt;</w:t>
            </w:r>
          </w:p>
          <w:p w:rsidR="00516C01" w:rsidRDefault="00516C01" w:rsidP="00FA457C">
            <w:pPr>
              <w:pStyle w:val="aff6"/>
            </w:pPr>
            <w:r>
              <w:t xml:space="preserve">        &lt;xs:element ref="business"/&gt;</w:t>
            </w:r>
          </w:p>
          <w:p w:rsidR="00516C01" w:rsidRDefault="00516C01" w:rsidP="00FA457C">
            <w:pPr>
              <w:pStyle w:val="aff6"/>
            </w:pPr>
            <w:r>
              <w:t xml:space="preserve">      &lt;/xs:sequence&gt;</w:t>
            </w:r>
          </w:p>
          <w:p w:rsidR="00516C01" w:rsidRDefault="00516C01" w:rsidP="00FA457C">
            <w:pPr>
              <w:pStyle w:val="aff6"/>
            </w:pPr>
            <w:r>
              <w:t xml:space="preserve">    &lt;/xs:complexType&gt;</w:t>
            </w:r>
          </w:p>
          <w:p w:rsidR="00516C01" w:rsidRDefault="00516C01" w:rsidP="00FA457C">
            <w:pPr>
              <w:pStyle w:val="aff6"/>
            </w:pPr>
            <w:r>
              <w:t xml:space="preserve">  &lt;/xs:element&gt;</w:t>
            </w:r>
          </w:p>
          <w:p w:rsidR="00516C01" w:rsidRDefault="00516C01" w:rsidP="00FA457C">
            <w:pPr>
              <w:pStyle w:val="aff6"/>
            </w:pPr>
            <w:r>
              <w:t xml:space="preserve">  &lt;xs:element name="ID"&gt;</w:t>
            </w:r>
          </w:p>
          <w:p w:rsidR="00516C01" w:rsidRDefault="00516C01" w:rsidP="00FA457C">
            <w:pPr>
              <w:pStyle w:val="aff6"/>
            </w:pPr>
            <w:r>
              <w:t xml:space="preserve">    &lt;xs:complexType&gt;</w:t>
            </w:r>
          </w:p>
          <w:p w:rsidR="00516C01" w:rsidRDefault="00516C01" w:rsidP="00FA457C">
            <w:pPr>
              <w:pStyle w:val="aff6"/>
            </w:pPr>
            <w:r>
              <w:t xml:space="preserve">      &lt;xs:attribute name="extension" use="required"/&gt;</w:t>
            </w:r>
          </w:p>
          <w:p w:rsidR="00516C01" w:rsidRDefault="00516C01" w:rsidP="00FA457C">
            <w:pPr>
              <w:pStyle w:val="aff6"/>
            </w:pPr>
            <w:r>
              <w:t xml:space="preserve">      &lt;xs:attribute name="root" use="required" type="xs:NCName"/&gt;</w:t>
            </w:r>
          </w:p>
          <w:p w:rsidR="00516C01" w:rsidRDefault="00516C01" w:rsidP="00FA457C">
            <w:pPr>
              <w:pStyle w:val="aff6"/>
            </w:pPr>
            <w:r>
              <w:t xml:space="preserve">    &lt;/xs:complexType&gt;</w:t>
            </w:r>
          </w:p>
          <w:p w:rsidR="00516C01" w:rsidRDefault="00516C01" w:rsidP="00FA457C">
            <w:pPr>
              <w:pStyle w:val="aff6"/>
            </w:pPr>
            <w:r>
              <w:t xml:space="preserve">  &lt;/xs:element&gt;</w:t>
            </w:r>
          </w:p>
          <w:p w:rsidR="00516C01" w:rsidRDefault="00516C01" w:rsidP="00FA457C">
            <w:pPr>
              <w:pStyle w:val="aff6"/>
            </w:pPr>
            <w:r>
              <w:t xml:space="preserve">  &lt;xs:element name="business"&gt;</w:t>
            </w:r>
          </w:p>
          <w:p w:rsidR="00516C01" w:rsidRDefault="00516C01" w:rsidP="00FA457C">
            <w:pPr>
              <w:pStyle w:val="aff6"/>
            </w:pPr>
            <w:r>
              <w:t xml:space="preserve">    &lt;xs:complexType&gt;</w:t>
            </w:r>
          </w:p>
          <w:p w:rsidR="00516C01" w:rsidRDefault="00516C01" w:rsidP="00FA457C">
            <w:pPr>
              <w:pStyle w:val="aff6"/>
            </w:pPr>
            <w:r>
              <w:t xml:space="preserve">      &lt;xs:sequence&gt;</w:t>
            </w:r>
          </w:p>
          <w:p w:rsidR="00516C01" w:rsidRDefault="00516C01" w:rsidP="00FA457C">
            <w:pPr>
              <w:pStyle w:val="aff6"/>
            </w:pPr>
            <w:r>
              <w:t xml:space="preserve">        &lt;xs:element ref="requestset"/&gt;</w:t>
            </w:r>
          </w:p>
          <w:p w:rsidR="00516C01" w:rsidRDefault="00516C01" w:rsidP="00FA457C">
            <w:pPr>
              <w:pStyle w:val="aff6"/>
            </w:pPr>
            <w:r>
              <w:t xml:space="preserve">      &lt;/xs:sequence&gt;</w:t>
            </w:r>
          </w:p>
          <w:p w:rsidR="00516C01" w:rsidRDefault="00516C01" w:rsidP="00FA457C">
            <w:pPr>
              <w:pStyle w:val="aff6"/>
            </w:pPr>
            <w:r>
              <w:t xml:space="preserve">    &lt;/xs:complexType&gt;</w:t>
            </w:r>
          </w:p>
          <w:p w:rsidR="00516C01" w:rsidRDefault="00516C01" w:rsidP="00FA457C">
            <w:pPr>
              <w:pStyle w:val="aff6"/>
            </w:pPr>
            <w:r>
              <w:t xml:space="preserve">  &lt;/xs:element&gt;</w:t>
            </w:r>
          </w:p>
          <w:p w:rsidR="00516C01" w:rsidRDefault="00516C01" w:rsidP="00FA457C">
            <w:pPr>
              <w:pStyle w:val="aff6"/>
            </w:pPr>
            <w:r>
              <w:t xml:space="preserve">  &lt;xs:element name="requestset"&gt;</w:t>
            </w:r>
          </w:p>
          <w:p w:rsidR="00516C01" w:rsidRDefault="00516C01" w:rsidP="00FA457C">
            <w:pPr>
              <w:pStyle w:val="aff6"/>
            </w:pPr>
            <w:r>
              <w:t xml:space="preserve">    &lt;xs:complexType&gt;</w:t>
            </w:r>
          </w:p>
          <w:p w:rsidR="00516C01" w:rsidRDefault="00516C01" w:rsidP="00FA457C">
            <w:pPr>
              <w:pStyle w:val="aff6"/>
            </w:pPr>
            <w:r>
              <w:t xml:space="preserve">      &lt;xs:sequence&gt;</w:t>
            </w:r>
          </w:p>
          <w:p w:rsidR="00516C01" w:rsidRDefault="00516C01" w:rsidP="00FA457C">
            <w:pPr>
              <w:pStyle w:val="aff6"/>
            </w:pPr>
            <w:r>
              <w:t xml:space="preserve">        &lt;xs:element ref="reqcondition"/&gt;</w:t>
            </w:r>
          </w:p>
          <w:p w:rsidR="00516C01" w:rsidRDefault="00516C01" w:rsidP="00FA457C">
            <w:pPr>
              <w:pStyle w:val="aff6"/>
            </w:pPr>
            <w:r>
              <w:t xml:space="preserve">      &lt;/xs:sequence&gt;</w:t>
            </w:r>
          </w:p>
          <w:p w:rsidR="00516C01" w:rsidRDefault="00516C01" w:rsidP="00FA457C">
            <w:pPr>
              <w:pStyle w:val="aff6"/>
            </w:pPr>
            <w:r>
              <w:t xml:space="preserve">    &lt;/xs:complexType&gt;</w:t>
            </w:r>
          </w:p>
          <w:p w:rsidR="00516C01" w:rsidRDefault="00516C01" w:rsidP="00FA457C">
            <w:pPr>
              <w:pStyle w:val="aff6"/>
            </w:pPr>
            <w:r>
              <w:t xml:space="preserve">  &lt;/xs:element&gt;</w:t>
            </w:r>
          </w:p>
          <w:p w:rsidR="00516C01" w:rsidRDefault="00516C01" w:rsidP="00FA457C">
            <w:pPr>
              <w:pStyle w:val="aff6"/>
            </w:pPr>
            <w:r>
              <w:t xml:space="preserve">  &lt;xs:element name="reqcondition"&gt;</w:t>
            </w:r>
          </w:p>
          <w:p w:rsidR="00516C01" w:rsidRDefault="00516C01" w:rsidP="00FA457C">
            <w:pPr>
              <w:pStyle w:val="aff6"/>
            </w:pPr>
            <w:r>
              <w:t xml:space="preserve">    &lt;xs:complexType&gt;</w:t>
            </w:r>
          </w:p>
          <w:p w:rsidR="00516C01" w:rsidRDefault="00516C01" w:rsidP="00FA457C">
            <w:pPr>
              <w:pStyle w:val="aff6"/>
            </w:pPr>
            <w:r>
              <w:t xml:space="preserve">      &lt;xs:sequence&gt;</w:t>
            </w:r>
          </w:p>
          <w:p w:rsidR="00516C01" w:rsidRDefault="00516C01" w:rsidP="00FA457C">
            <w:pPr>
              <w:pStyle w:val="aff6"/>
            </w:pPr>
            <w:r>
              <w:t xml:space="preserve">        &lt;xs:element ref="condition"/&gt;</w:t>
            </w:r>
          </w:p>
          <w:p w:rsidR="00516C01" w:rsidRDefault="00516C01" w:rsidP="00FA457C">
            <w:pPr>
              <w:pStyle w:val="aff6"/>
            </w:pPr>
            <w:r>
              <w:t xml:space="preserve">      &lt;/xs:sequence&gt;</w:t>
            </w:r>
          </w:p>
          <w:p w:rsidR="00516C01" w:rsidRDefault="00516C01" w:rsidP="00FA457C">
            <w:pPr>
              <w:pStyle w:val="aff6"/>
            </w:pPr>
            <w:r>
              <w:t xml:space="preserve">    &lt;/xs:complexType&gt;</w:t>
            </w:r>
          </w:p>
          <w:p w:rsidR="00516C01" w:rsidRDefault="00516C01" w:rsidP="00FA457C">
            <w:pPr>
              <w:pStyle w:val="aff6"/>
            </w:pPr>
            <w:r>
              <w:t xml:space="preserve">  &lt;/xs:element&gt;</w:t>
            </w:r>
          </w:p>
          <w:p w:rsidR="00516C01" w:rsidRDefault="00516C01" w:rsidP="00FA457C">
            <w:pPr>
              <w:pStyle w:val="aff6"/>
            </w:pPr>
            <w:r>
              <w:t xml:space="preserve">  &lt;xs:element name="condition"&gt;</w:t>
            </w:r>
          </w:p>
          <w:p w:rsidR="00516C01" w:rsidRDefault="00516C01" w:rsidP="00FA457C">
            <w:pPr>
              <w:pStyle w:val="aff6"/>
            </w:pPr>
            <w:r>
              <w:t xml:space="preserve">    &lt;xs:complexType&gt;</w:t>
            </w:r>
          </w:p>
          <w:p w:rsidR="00516C01" w:rsidRDefault="00516C01" w:rsidP="00FA457C">
            <w:pPr>
              <w:pStyle w:val="aff6"/>
            </w:pPr>
            <w:r>
              <w:t xml:space="preserve">      &lt;xs:sequence&gt;</w:t>
            </w:r>
          </w:p>
          <w:p w:rsidR="00516C01" w:rsidRDefault="00516C01" w:rsidP="00FA457C">
            <w:pPr>
              <w:pStyle w:val="aff6"/>
            </w:pPr>
            <w:r>
              <w:lastRenderedPageBreak/>
              <w:t xml:space="preserve">        &lt;xs:element ref="serviceRecordID"/&gt;</w:t>
            </w:r>
          </w:p>
          <w:p w:rsidR="00516C01" w:rsidRDefault="00516C01" w:rsidP="00FA457C">
            <w:pPr>
              <w:pStyle w:val="aff6"/>
            </w:pPr>
            <w:r>
              <w:t xml:space="preserve">        &lt;xs:element ref="startTime"/&gt;</w:t>
            </w:r>
          </w:p>
          <w:p w:rsidR="00516C01" w:rsidRDefault="00516C01" w:rsidP="00FA457C">
            <w:pPr>
              <w:pStyle w:val="aff6"/>
            </w:pPr>
            <w:r>
              <w:t xml:space="preserve">        &lt;xs:element ref="endTime"/&gt;</w:t>
            </w:r>
          </w:p>
          <w:p w:rsidR="00516C01" w:rsidRDefault="00516C01" w:rsidP="00FA457C">
            <w:pPr>
              <w:pStyle w:val="aff6"/>
            </w:pPr>
            <w:r>
              <w:t xml:space="preserve">        &lt;xs:element ref="certTypeCode"/&gt;</w:t>
            </w:r>
          </w:p>
          <w:p w:rsidR="00516C01" w:rsidRDefault="00516C01" w:rsidP="00FA457C">
            <w:pPr>
              <w:pStyle w:val="aff6"/>
            </w:pPr>
            <w:r>
              <w:t xml:space="preserve">        &lt;xs:element ref="certTypeName"/&gt;</w:t>
            </w:r>
          </w:p>
          <w:p w:rsidR="00516C01" w:rsidRDefault="00516C01" w:rsidP="00FA457C">
            <w:pPr>
              <w:pStyle w:val="aff6"/>
            </w:pPr>
            <w:r>
              <w:t xml:space="preserve">        &lt;xs:element ref="certNum"/&gt;</w:t>
            </w:r>
          </w:p>
          <w:p w:rsidR="00516C01" w:rsidRDefault="00516C01" w:rsidP="00FA457C">
            <w:pPr>
              <w:pStyle w:val="aff6"/>
            </w:pPr>
            <w:r>
              <w:t xml:space="preserve">        &lt;xs:element ref="serviceOrgCode"/&gt;</w:t>
            </w:r>
          </w:p>
          <w:p w:rsidR="00516C01" w:rsidRDefault="00516C01" w:rsidP="00FA457C">
            <w:pPr>
              <w:pStyle w:val="aff6"/>
            </w:pPr>
            <w:r>
              <w:t xml:space="preserve">        &lt;xs:element ref="serviceOrgName"/&gt;</w:t>
            </w:r>
          </w:p>
          <w:p w:rsidR="00516C01" w:rsidRDefault="00516C01" w:rsidP="00FA457C">
            <w:pPr>
              <w:pStyle w:val="aff6"/>
            </w:pPr>
            <w:r>
              <w:t xml:space="preserve">        &lt;xs:element ref="docCode"/&gt;</w:t>
            </w:r>
          </w:p>
          <w:p w:rsidR="00516C01" w:rsidRDefault="00516C01" w:rsidP="00FA457C">
            <w:pPr>
              <w:pStyle w:val="aff6"/>
            </w:pPr>
            <w:r>
              <w:t xml:space="preserve">        &lt;xs:element ref="docName"/&gt;</w:t>
            </w:r>
          </w:p>
          <w:p w:rsidR="00516C01" w:rsidRDefault="00516C01" w:rsidP="00FA457C">
            <w:pPr>
              <w:pStyle w:val="aff6"/>
            </w:pPr>
            <w:r>
              <w:t xml:space="preserve">      &lt;/xs:sequence&gt;</w:t>
            </w:r>
          </w:p>
          <w:p w:rsidR="00516C01" w:rsidRDefault="00516C01" w:rsidP="00FA457C">
            <w:pPr>
              <w:pStyle w:val="aff6"/>
            </w:pPr>
            <w:r>
              <w:t xml:space="preserve">    &lt;/xs:complexType&gt;</w:t>
            </w:r>
          </w:p>
          <w:p w:rsidR="00516C01" w:rsidRDefault="00516C01" w:rsidP="00FA457C">
            <w:pPr>
              <w:pStyle w:val="aff6"/>
            </w:pPr>
            <w:r>
              <w:t xml:space="preserve">  &lt;/xs:element&gt;</w:t>
            </w:r>
          </w:p>
          <w:p w:rsidR="00516C01" w:rsidRDefault="00516C01" w:rsidP="00FA457C">
            <w:pPr>
              <w:pStyle w:val="aff6"/>
            </w:pPr>
            <w:r>
              <w:t xml:space="preserve">  &lt;xs:element name="serviceRecordID"&gt;</w:t>
            </w:r>
          </w:p>
          <w:p w:rsidR="00516C01" w:rsidRDefault="00516C01" w:rsidP="00FA457C">
            <w:pPr>
              <w:pStyle w:val="aff6"/>
            </w:pPr>
            <w:r>
              <w:t xml:space="preserve">    &lt;xs:complexType/&gt;</w:t>
            </w:r>
          </w:p>
          <w:p w:rsidR="00516C01" w:rsidRDefault="00516C01" w:rsidP="00FA457C">
            <w:pPr>
              <w:pStyle w:val="aff6"/>
            </w:pPr>
            <w:r>
              <w:t xml:space="preserve">  &lt;/xs:element&gt;</w:t>
            </w:r>
          </w:p>
          <w:p w:rsidR="00516C01" w:rsidRDefault="00516C01" w:rsidP="00FA457C">
            <w:pPr>
              <w:pStyle w:val="aff6"/>
            </w:pPr>
            <w:r>
              <w:t xml:space="preserve">  &lt;xs:element name="startTime"&gt;</w:t>
            </w:r>
          </w:p>
          <w:p w:rsidR="00516C01" w:rsidRDefault="00516C01" w:rsidP="00FA457C">
            <w:pPr>
              <w:pStyle w:val="aff6"/>
            </w:pPr>
            <w:r>
              <w:t xml:space="preserve">    &lt;xs:complexType/&gt;</w:t>
            </w:r>
          </w:p>
          <w:p w:rsidR="00516C01" w:rsidRDefault="00516C01" w:rsidP="00FA457C">
            <w:pPr>
              <w:pStyle w:val="aff6"/>
            </w:pPr>
            <w:r>
              <w:t xml:space="preserve">  &lt;/xs:element&gt;</w:t>
            </w:r>
          </w:p>
          <w:p w:rsidR="00516C01" w:rsidRDefault="00516C01" w:rsidP="00FA457C">
            <w:pPr>
              <w:pStyle w:val="aff6"/>
            </w:pPr>
            <w:r>
              <w:t xml:space="preserve">  &lt;xs:element name="endTime"&gt;</w:t>
            </w:r>
          </w:p>
          <w:p w:rsidR="00516C01" w:rsidRDefault="00516C01" w:rsidP="00FA457C">
            <w:pPr>
              <w:pStyle w:val="aff6"/>
            </w:pPr>
            <w:r>
              <w:t xml:space="preserve">    &lt;xs:complexType/&gt;</w:t>
            </w:r>
          </w:p>
          <w:p w:rsidR="00516C01" w:rsidRDefault="00516C01" w:rsidP="00FA457C">
            <w:pPr>
              <w:pStyle w:val="aff6"/>
            </w:pPr>
            <w:r>
              <w:t xml:space="preserve">  &lt;/xs:element&gt;</w:t>
            </w:r>
          </w:p>
          <w:p w:rsidR="00516C01" w:rsidRDefault="00516C01" w:rsidP="00FA457C">
            <w:pPr>
              <w:pStyle w:val="aff6"/>
            </w:pPr>
            <w:r>
              <w:t xml:space="preserve">  &lt;xs:element name="certTypeCode"&gt;</w:t>
            </w:r>
          </w:p>
          <w:p w:rsidR="00516C01" w:rsidRDefault="00516C01" w:rsidP="00FA457C">
            <w:pPr>
              <w:pStyle w:val="aff6"/>
            </w:pPr>
            <w:r>
              <w:t xml:space="preserve">    &lt;xs:complexType/&gt;</w:t>
            </w:r>
          </w:p>
          <w:p w:rsidR="00516C01" w:rsidRDefault="00516C01" w:rsidP="00FA457C">
            <w:pPr>
              <w:pStyle w:val="aff6"/>
            </w:pPr>
            <w:r>
              <w:t xml:space="preserve">  &lt;/xs:element&gt;</w:t>
            </w:r>
          </w:p>
          <w:p w:rsidR="00516C01" w:rsidRDefault="00516C01" w:rsidP="00FA457C">
            <w:pPr>
              <w:pStyle w:val="aff6"/>
            </w:pPr>
            <w:r>
              <w:t xml:space="preserve">  &lt;xs:element name="certTypeName"&gt;</w:t>
            </w:r>
          </w:p>
          <w:p w:rsidR="00516C01" w:rsidRDefault="00516C01" w:rsidP="00FA457C">
            <w:pPr>
              <w:pStyle w:val="aff6"/>
            </w:pPr>
            <w:r>
              <w:t xml:space="preserve">    &lt;xs:complexType/&gt;</w:t>
            </w:r>
          </w:p>
          <w:p w:rsidR="00516C01" w:rsidRDefault="00516C01" w:rsidP="00FA457C">
            <w:pPr>
              <w:pStyle w:val="aff6"/>
            </w:pPr>
            <w:r>
              <w:t xml:space="preserve">  &lt;/xs:element&gt;</w:t>
            </w:r>
          </w:p>
          <w:p w:rsidR="00516C01" w:rsidRDefault="00516C01" w:rsidP="00FA457C">
            <w:pPr>
              <w:pStyle w:val="aff6"/>
            </w:pPr>
            <w:r>
              <w:t xml:space="preserve">  &lt;xs:element name="certNum"&gt;</w:t>
            </w:r>
          </w:p>
          <w:p w:rsidR="00516C01" w:rsidRDefault="00516C01" w:rsidP="00FA457C">
            <w:pPr>
              <w:pStyle w:val="aff6"/>
            </w:pPr>
            <w:r>
              <w:t xml:space="preserve">    &lt;xs:complexType/&gt;</w:t>
            </w:r>
          </w:p>
          <w:p w:rsidR="00516C01" w:rsidRDefault="00516C01" w:rsidP="00FA457C">
            <w:pPr>
              <w:pStyle w:val="aff6"/>
            </w:pPr>
            <w:r>
              <w:t xml:space="preserve">  &lt;/xs:element&gt;</w:t>
            </w:r>
          </w:p>
          <w:p w:rsidR="00516C01" w:rsidRDefault="00516C01" w:rsidP="00FA457C">
            <w:pPr>
              <w:pStyle w:val="aff6"/>
            </w:pPr>
            <w:r>
              <w:t xml:space="preserve">  &lt;xs:element name="serviceOrgCode"&gt;</w:t>
            </w:r>
          </w:p>
          <w:p w:rsidR="00516C01" w:rsidRDefault="00516C01" w:rsidP="00FA457C">
            <w:pPr>
              <w:pStyle w:val="aff6"/>
            </w:pPr>
            <w:r>
              <w:t xml:space="preserve">    &lt;xs:complexType/&gt;</w:t>
            </w:r>
          </w:p>
          <w:p w:rsidR="00516C01" w:rsidRDefault="00516C01" w:rsidP="00FA457C">
            <w:pPr>
              <w:pStyle w:val="aff6"/>
            </w:pPr>
            <w:r>
              <w:t xml:space="preserve">  &lt;/xs:element&gt;</w:t>
            </w:r>
          </w:p>
          <w:p w:rsidR="00516C01" w:rsidRDefault="00516C01" w:rsidP="00FA457C">
            <w:pPr>
              <w:pStyle w:val="aff6"/>
            </w:pPr>
            <w:r>
              <w:t xml:space="preserve">  &lt;xs:element name="serviceOrgName"&gt;</w:t>
            </w:r>
          </w:p>
          <w:p w:rsidR="00516C01" w:rsidRDefault="00516C01" w:rsidP="00FA457C">
            <w:pPr>
              <w:pStyle w:val="aff6"/>
            </w:pPr>
            <w:r>
              <w:t xml:space="preserve">    &lt;xs:complexType/&gt;</w:t>
            </w:r>
          </w:p>
          <w:p w:rsidR="00516C01" w:rsidRDefault="00516C01" w:rsidP="00FA457C">
            <w:pPr>
              <w:pStyle w:val="aff6"/>
            </w:pPr>
            <w:r>
              <w:t xml:space="preserve">  &lt;/xs:element&gt;</w:t>
            </w:r>
          </w:p>
          <w:p w:rsidR="00516C01" w:rsidRDefault="00516C01" w:rsidP="00FA457C">
            <w:pPr>
              <w:pStyle w:val="aff6"/>
            </w:pPr>
            <w:r>
              <w:t xml:space="preserve">  &lt;xs:element name="docCode"&gt;</w:t>
            </w:r>
          </w:p>
          <w:p w:rsidR="00516C01" w:rsidRDefault="00516C01" w:rsidP="00FA457C">
            <w:pPr>
              <w:pStyle w:val="aff6"/>
            </w:pPr>
            <w:r>
              <w:t xml:space="preserve">    &lt;xs:complexType/&gt;</w:t>
            </w:r>
          </w:p>
          <w:p w:rsidR="00516C01" w:rsidRDefault="00516C01" w:rsidP="00FA457C">
            <w:pPr>
              <w:pStyle w:val="aff6"/>
            </w:pPr>
            <w:r>
              <w:t xml:space="preserve">  &lt;/xs:element&gt;</w:t>
            </w:r>
          </w:p>
          <w:p w:rsidR="00516C01" w:rsidRDefault="00516C01" w:rsidP="00FA457C">
            <w:pPr>
              <w:pStyle w:val="aff6"/>
            </w:pPr>
            <w:r>
              <w:t xml:space="preserve">  &lt;xs:element name="docName"&gt;</w:t>
            </w:r>
          </w:p>
          <w:p w:rsidR="00516C01" w:rsidRDefault="00516C01" w:rsidP="00FA457C">
            <w:pPr>
              <w:pStyle w:val="aff6"/>
            </w:pPr>
            <w:r>
              <w:t xml:space="preserve">    &lt;xs:complexType/&gt;</w:t>
            </w:r>
          </w:p>
          <w:p w:rsidR="00516C01" w:rsidRDefault="00516C01" w:rsidP="00FA457C">
            <w:pPr>
              <w:pStyle w:val="aff6"/>
            </w:pPr>
            <w:r>
              <w:t xml:space="preserve">  &lt;/xs:element&gt;</w:t>
            </w:r>
          </w:p>
          <w:p w:rsidR="00516C01" w:rsidRDefault="00516C01" w:rsidP="00FA457C">
            <w:pPr>
              <w:pStyle w:val="aff6"/>
              <w:ind w:firstLineChars="0" w:firstLine="0"/>
            </w:pPr>
            <w:r>
              <w:lastRenderedPageBreak/>
              <w:t>&lt;/xs:schema&gt;</w:t>
            </w:r>
          </w:p>
        </w:tc>
      </w:tr>
    </w:tbl>
    <w:p w:rsidR="00516C01" w:rsidRDefault="00516C01" w:rsidP="00516C01">
      <w:pPr>
        <w:pStyle w:val="aff6"/>
      </w:pPr>
    </w:p>
    <w:tbl>
      <w:tblPr>
        <w:tblStyle w:val="afffffd"/>
        <w:tblW w:w="0" w:type="auto"/>
        <w:tblLook w:val="04A0" w:firstRow="1" w:lastRow="0" w:firstColumn="1" w:lastColumn="0" w:noHBand="0" w:noVBand="1"/>
      </w:tblPr>
      <w:tblGrid>
        <w:gridCol w:w="9345"/>
      </w:tblGrid>
      <w:tr w:rsidR="005F4804" w:rsidTr="005F4804">
        <w:tc>
          <w:tcPr>
            <w:tcW w:w="9345" w:type="dxa"/>
          </w:tcPr>
          <w:p w:rsidR="005F4804" w:rsidRDefault="005F4804" w:rsidP="00516C01">
            <w:pPr>
              <w:pStyle w:val="aff6"/>
              <w:ind w:firstLineChars="0" w:firstLine="0"/>
            </w:pPr>
            <w:r w:rsidRPr="005F4804">
              <w:rPr>
                <w:rFonts w:hint="eastAsia"/>
              </w:rPr>
              <w:t>家庭医生签约</w:t>
            </w:r>
            <w:r>
              <w:rPr>
                <w:rFonts w:hint="eastAsia"/>
              </w:rPr>
              <w:t xml:space="preserve"> -</w:t>
            </w:r>
            <w:r w:rsidRPr="005F4804">
              <w:t>FamilyDocContractRequest.xsd</w:t>
            </w:r>
          </w:p>
        </w:tc>
      </w:tr>
      <w:tr w:rsidR="005F4804" w:rsidTr="005F4804">
        <w:tc>
          <w:tcPr>
            <w:tcW w:w="9345" w:type="dxa"/>
          </w:tcPr>
          <w:p w:rsidR="005F4804" w:rsidRDefault="005F4804" w:rsidP="005F4804">
            <w:pPr>
              <w:pStyle w:val="aff6"/>
            </w:pPr>
            <w:r>
              <w:t>&lt;?xml version="1.0" encoding="UTF-8"?&gt;</w:t>
            </w:r>
          </w:p>
          <w:p w:rsidR="005F4804" w:rsidRDefault="005F4804" w:rsidP="005F4804">
            <w:pPr>
              <w:pStyle w:val="aff6"/>
            </w:pPr>
            <w:r>
              <w:t>&lt;xs:schema xmlns:xs="http://www.w3.org/2001/XMLSchema" elementFormDefault="qualified"&gt;</w:t>
            </w:r>
          </w:p>
          <w:p w:rsidR="005F4804" w:rsidRDefault="005F4804" w:rsidP="005F4804">
            <w:pPr>
              <w:pStyle w:val="aff6"/>
            </w:pPr>
            <w:r>
              <w:t xml:space="preserve">  &lt;xs:element name="FamilyDocContractRequest"&gt;</w:t>
            </w:r>
          </w:p>
          <w:p w:rsidR="005F4804" w:rsidRDefault="005F4804" w:rsidP="005F4804">
            <w:pPr>
              <w:pStyle w:val="aff6"/>
            </w:pPr>
            <w:r>
              <w:t xml:space="preserve">    &lt;xs:complexType&gt;</w:t>
            </w:r>
          </w:p>
          <w:p w:rsidR="005F4804" w:rsidRDefault="005F4804" w:rsidP="005F4804">
            <w:pPr>
              <w:pStyle w:val="aff6"/>
            </w:pPr>
            <w:r>
              <w:t xml:space="preserve">      &lt;xs:sequence&gt;</w:t>
            </w:r>
          </w:p>
          <w:p w:rsidR="005F4804" w:rsidRDefault="005F4804" w:rsidP="005F4804">
            <w:pPr>
              <w:pStyle w:val="aff6"/>
            </w:pPr>
            <w:r>
              <w:t xml:space="preserve">        &lt;xs:element ref="ID"/&gt;</w:t>
            </w:r>
          </w:p>
          <w:p w:rsidR="005F4804" w:rsidRDefault="005F4804" w:rsidP="005F4804">
            <w:pPr>
              <w:pStyle w:val="aff6"/>
            </w:pPr>
            <w:r>
              <w:t xml:space="preserve">        &lt;xs:element ref="ContractingId"/&gt;</w:t>
            </w:r>
          </w:p>
          <w:p w:rsidR="005F4804" w:rsidRDefault="005F4804" w:rsidP="005F4804">
            <w:pPr>
              <w:pStyle w:val="aff6"/>
            </w:pPr>
            <w:r>
              <w:t xml:space="preserve">        &lt;xs:element ref="ContractingTime"/&gt;</w:t>
            </w:r>
          </w:p>
          <w:p w:rsidR="005F4804" w:rsidRDefault="005F4804" w:rsidP="005F4804">
            <w:pPr>
              <w:pStyle w:val="aff6"/>
            </w:pPr>
            <w:r>
              <w:t xml:space="preserve">        &lt;xs:element ref="ContractingStartTime"/&gt;</w:t>
            </w:r>
          </w:p>
          <w:p w:rsidR="005F4804" w:rsidRDefault="005F4804" w:rsidP="005F4804">
            <w:pPr>
              <w:pStyle w:val="aff6"/>
            </w:pPr>
            <w:r>
              <w:t xml:space="preserve">        &lt;xs:element ref="ContractingEndTime"/&gt;</w:t>
            </w:r>
          </w:p>
          <w:p w:rsidR="005F4804" w:rsidRDefault="005F4804" w:rsidP="005F4804">
            <w:pPr>
              <w:pStyle w:val="aff6"/>
            </w:pPr>
            <w:r>
              <w:t xml:space="preserve">        &lt;xs:element ref="ContractingOrganization"/&gt;</w:t>
            </w:r>
          </w:p>
          <w:p w:rsidR="005F4804" w:rsidRDefault="005F4804" w:rsidP="005F4804">
            <w:pPr>
              <w:pStyle w:val="aff6"/>
            </w:pPr>
            <w:r>
              <w:t xml:space="preserve">        &lt;xs:element ref="ContractingDoc"/&gt;</w:t>
            </w:r>
          </w:p>
          <w:p w:rsidR="005F4804" w:rsidRDefault="005F4804" w:rsidP="005F4804">
            <w:pPr>
              <w:pStyle w:val="aff6"/>
            </w:pPr>
            <w:r>
              <w:t xml:space="preserve">        &lt;xs:element ref="ContractingDoctor"/&gt;</w:t>
            </w:r>
          </w:p>
          <w:p w:rsidR="005F4804" w:rsidRDefault="005F4804" w:rsidP="005F4804">
            <w:pPr>
              <w:pStyle w:val="aff6"/>
            </w:pPr>
            <w:r>
              <w:t xml:space="preserve">        &lt;xs:element ref="ContractingOperator"/&gt;</w:t>
            </w:r>
          </w:p>
          <w:p w:rsidR="005F4804" w:rsidRDefault="005F4804" w:rsidP="005F4804">
            <w:pPr>
              <w:pStyle w:val="aff6"/>
            </w:pPr>
            <w:r>
              <w:t xml:space="preserve">        &lt;xs:element ref="ServiceMethod"/&gt;</w:t>
            </w:r>
          </w:p>
          <w:p w:rsidR="005F4804" w:rsidRDefault="005F4804" w:rsidP="005F4804">
            <w:pPr>
              <w:pStyle w:val="aff6"/>
            </w:pPr>
            <w:r>
              <w:t xml:space="preserve">        &lt;xs:element ref="ServiceItemInfo"/&gt;</w:t>
            </w:r>
          </w:p>
          <w:p w:rsidR="005F4804" w:rsidRDefault="005F4804" w:rsidP="005F4804">
            <w:pPr>
              <w:pStyle w:val="aff6"/>
            </w:pPr>
            <w:r>
              <w:t xml:space="preserve">      &lt;/xs:sequence&gt;</w:t>
            </w:r>
          </w:p>
          <w:p w:rsidR="005F4804" w:rsidRDefault="005F4804" w:rsidP="005F4804">
            <w:pPr>
              <w:pStyle w:val="aff6"/>
            </w:pPr>
            <w:r>
              <w:t xml:space="preserve">    &lt;/xs:complexType&gt;</w:t>
            </w:r>
          </w:p>
          <w:p w:rsidR="005F4804" w:rsidRDefault="005F4804" w:rsidP="005F4804">
            <w:pPr>
              <w:pStyle w:val="aff6"/>
            </w:pPr>
            <w:r>
              <w:t xml:space="preserve">  &lt;/xs:element&gt;</w:t>
            </w:r>
          </w:p>
          <w:p w:rsidR="005F4804" w:rsidRDefault="005F4804" w:rsidP="005F4804">
            <w:pPr>
              <w:pStyle w:val="aff6"/>
            </w:pPr>
            <w:r>
              <w:t xml:space="preserve">  &lt;xs:element name="ID"&gt;</w:t>
            </w:r>
          </w:p>
          <w:p w:rsidR="005F4804" w:rsidRDefault="005F4804" w:rsidP="005F4804">
            <w:pPr>
              <w:pStyle w:val="aff6"/>
            </w:pPr>
            <w:r>
              <w:t xml:space="preserve">    &lt;xs:complexType&gt;</w:t>
            </w:r>
          </w:p>
          <w:p w:rsidR="005F4804" w:rsidRDefault="005F4804" w:rsidP="005F4804">
            <w:pPr>
              <w:pStyle w:val="aff6"/>
            </w:pPr>
            <w:r>
              <w:t xml:space="preserve">      &lt;xs:attribute name="extension" use="required"/&gt;</w:t>
            </w:r>
          </w:p>
          <w:p w:rsidR="005F4804" w:rsidRDefault="005F4804" w:rsidP="005F4804">
            <w:pPr>
              <w:pStyle w:val="aff6"/>
            </w:pPr>
            <w:r>
              <w:t xml:space="preserve">      &lt;xs:attribute name="root" use="required" type="xs:NCName"/&gt;</w:t>
            </w:r>
          </w:p>
          <w:p w:rsidR="005F4804" w:rsidRDefault="005F4804" w:rsidP="005F4804">
            <w:pPr>
              <w:pStyle w:val="aff6"/>
            </w:pPr>
            <w:r>
              <w:t xml:space="preserve">    &lt;/xs:complexType&gt;</w:t>
            </w:r>
          </w:p>
          <w:p w:rsidR="005F4804" w:rsidRDefault="005F4804" w:rsidP="005F4804">
            <w:pPr>
              <w:pStyle w:val="aff6"/>
            </w:pPr>
            <w:r>
              <w:t xml:space="preserve">  &lt;/xs:element&gt;</w:t>
            </w:r>
          </w:p>
          <w:p w:rsidR="005F4804" w:rsidRDefault="005F4804" w:rsidP="005F4804">
            <w:pPr>
              <w:pStyle w:val="aff6"/>
            </w:pPr>
            <w:r>
              <w:t xml:space="preserve">  &lt;xs:element name="ContractingId"&gt;</w:t>
            </w:r>
          </w:p>
          <w:p w:rsidR="005F4804" w:rsidRDefault="005F4804" w:rsidP="005F4804">
            <w:pPr>
              <w:pStyle w:val="aff6"/>
            </w:pPr>
            <w:r>
              <w:t xml:space="preserve">    &lt;xs:complexType/&gt;</w:t>
            </w:r>
          </w:p>
          <w:p w:rsidR="005F4804" w:rsidRDefault="005F4804" w:rsidP="005F4804">
            <w:pPr>
              <w:pStyle w:val="aff6"/>
            </w:pPr>
            <w:r>
              <w:t xml:space="preserve">  &lt;/xs:element&gt;</w:t>
            </w:r>
          </w:p>
          <w:p w:rsidR="005F4804" w:rsidRDefault="005F4804" w:rsidP="005F4804">
            <w:pPr>
              <w:pStyle w:val="aff6"/>
            </w:pPr>
            <w:r>
              <w:t xml:space="preserve">  &lt;xs:element name="ContractingTime"&gt;</w:t>
            </w:r>
          </w:p>
          <w:p w:rsidR="005F4804" w:rsidRDefault="005F4804" w:rsidP="005F4804">
            <w:pPr>
              <w:pStyle w:val="aff6"/>
            </w:pPr>
            <w:r>
              <w:t xml:space="preserve">    &lt;xs:complexType/&gt;</w:t>
            </w:r>
          </w:p>
          <w:p w:rsidR="005F4804" w:rsidRDefault="005F4804" w:rsidP="005F4804">
            <w:pPr>
              <w:pStyle w:val="aff6"/>
            </w:pPr>
            <w:r>
              <w:t xml:space="preserve">  &lt;/xs:element&gt;</w:t>
            </w:r>
          </w:p>
          <w:p w:rsidR="005F4804" w:rsidRDefault="005F4804" w:rsidP="005F4804">
            <w:pPr>
              <w:pStyle w:val="aff6"/>
            </w:pPr>
            <w:r>
              <w:t xml:space="preserve">  &lt;xs:element name="ContractingStartTime"&gt;</w:t>
            </w:r>
          </w:p>
          <w:p w:rsidR="005F4804" w:rsidRDefault="005F4804" w:rsidP="005F4804">
            <w:pPr>
              <w:pStyle w:val="aff6"/>
            </w:pPr>
            <w:r>
              <w:t xml:space="preserve">    &lt;xs:complexType/&gt;</w:t>
            </w:r>
          </w:p>
          <w:p w:rsidR="005F4804" w:rsidRDefault="005F4804" w:rsidP="005F4804">
            <w:pPr>
              <w:pStyle w:val="aff6"/>
            </w:pPr>
            <w:r>
              <w:t xml:space="preserve">  &lt;/xs:element&gt;</w:t>
            </w:r>
          </w:p>
          <w:p w:rsidR="005F4804" w:rsidRDefault="005F4804" w:rsidP="005F4804">
            <w:pPr>
              <w:pStyle w:val="aff6"/>
            </w:pPr>
            <w:r>
              <w:t xml:space="preserve">  &lt;xs:element name="ContractingEndTime"&gt;</w:t>
            </w:r>
          </w:p>
          <w:p w:rsidR="005F4804" w:rsidRDefault="005F4804" w:rsidP="005F4804">
            <w:pPr>
              <w:pStyle w:val="aff6"/>
            </w:pPr>
            <w:r>
              <w:t xml:space="preserve">    &lt;xs:complexType/&gt;</w:t>
            </w:r>
          </w:p>
          <w:p w:rsidR="005F4804" w:rsidRDefault="005F4804" w:rsidP="005F4804">
            <w:pPr>
              <w:pStyle w:val="aff6"/>
            </w:pPr>
            <w:r>
              <w:t xml:space="preserve">  &lt;/xs:element&gt;</w:t>
            </w:r>
          </w:p>
          <w:p w:rsidR="005F4804" w:rsidRDefault="005F4804" w:rsidP="005F4804">
            <w:pPr>
              <w:pStyle w:val="aff6"/>
            </w:pPr>
            <w:r>
              <w:t xml:space="preserve">  &lt;xs:element name="ContractingOrganization"&gt;</w:t>
            </w:r>
          </w:p>
          <w:p w:rsidR="005F4804" w:rsidRDefault="005F4804" w:rsidP="005F4804">
            <w:pPr>
              <w:pStyle w:val="aff6"/>
            </w:pPr>
            <w:r>
              <w:lastRenderedPageBreak/>
              <w:t xml:space="preserve">    &lt;xs:complexType&gt;</w:t>
            </w:r>
          </w:p>
          <w:p w:rsidR="005F4804" w:rsidRDefault="005F4804" w:rsidP="005F4804">
            <w:pPr>
              <w:pStyle w:val="aff6"/>
            </w:pPr>
            <w:r>
              <w:t xml:space="preserve">      &lt;xs:complexContent&gt;</w:t>
            </w:r>
          </w:p>
          <w:p w:rsidR="005F4804" w:rsidRDefault="005F4804" w:rsidP="005F4804">
            <w:pPr>
              <w:pStyle w:val="aff6"/>
            </w:pPr>
            <w:r>
              <w:t xml:space="preserve">        &lt;xs:extension base="Name"&gt;</w:t>
            </w:r>
          </w:p>
          <w:p w:rsidR="005F4804" w:rsidRDefault="005F4804" w:rsidP="005F4804">
            <w:pPr>
              <w:pStyle w:val="aff6"/>
            </w:pPr>
            <w:r>
              <w:t xml:space="preserve">          &lt;xs:attribute name="id" use="required"/&gt;</w:t>
            </w:r>
          </w:p>
          <w:p w:rsidR="005F4804" w:rsidRDefault="005F4804" w:rsidP="005F4804">
            <w:pPr>
              <w:pStyle w:val="aff6"/>
            </w:pPr>
            <w:r>
              <w:t xml:space="preserve">        &lt;/xs:extension&gt;</w:t>
            </w:r>
          </w:p>
          <w:p w:rsidR="005F4804" w:rsidRDefault="005F4804" w:rsidP="005F4804">
            <w:pPr>
              <w:pStyle w:val="aff6"/>
            </w:pPr>
            <w:r>
              <w:t xml:space="preserve">      &lt;/xs:complexContent&gt;</w:t>
            </w:r>
          </w:p>
          <w:p w:rsidR="005F4804" w:rsidRDefault="005F4804" w:rsidP="005F4804">
            <w:pPr>
              <w:pStyle w:val="aff6"/>
            </w:pPr>
            <w:r>
              <w:t xml:space="preserve">    &lt;/xs:complexType&gt;</w:t>
            </w:r>
          </w:p>
          <w:p w:rsidR="005F4804" w:rsidRDefault="005F4804" w:rsidP="005F4804">
            <w:pPr>
              <w:pStyle w:val="aff6"/>
            </w:pPr>
            <w:r>
              <w:t xml:space="preserve">  &lt;/xs:element&gt;</w:t>
            </w:r>
          </w:p>
          <w:p w:rsidR="005F4804" w:rsidRDefault="005F4804" w:rsidP="005F4804">
            <w:pPr>
              <w:pStyle w:val="aff6"/>
            </w:pPr>
            <w:r>
              <w:t xml:space="preserve">  &lt;xs:element name="ContractingDoc"&gt;</w:t>
            </w:r>
          </w:p>
          <w:p w:rsidR="005F4804" w:rsidRDefault="005F4804" w:rsidP="005F4804">
            <w:pPr>
              <w:pStyle w:val="aff6"/>
            </w:pPr>
            <w:r>
              <w:t xml:space="preserve">    &lt;xs:complexType&gt;</w:t>
            </w:r>
          </w:p>
          <w:p w:rsidR="005F4804" w:rsidRDefault="005F4804" w:rsidP="005F4804">
            <w:pPr>
              <w:pStyle w:val="aff6"/>
            </w:pPr>
            <w:r>
              <w:t xml:space="preserve">      &lt;xs:complexContent&gt;</w:t>
            </w:r>
          </w:p>
          <w:p w:rsidR="005F4804" w:rsidRDefault="005F4804" w:rsidP="005F4804">
            <w:pPr>
              <w:pStyle w:val="aff6"/>
            </w:pPr>
            <w:r>
              <w:t xml:space="preserve">        &lt;xs:extension base="Name"&gt;</w:t>
            </w:r>
          </w:p>
          <w:p w:rsidR="005F4804" w:rsidRDefault="005F4804" w:rsidP="005F4804">
            <w:pPr>
              <w:pStyle w:val="aff6"/>
            </w:pPr>
            <w:r>
              <w:t xml:space="preserve">          &lt;xs:attribute name="id" use="required"/&gt;</w:t>
            </w:r>
          </w:p>
          <w:p w:rsidR="005F4804" w:rsidRDefault="005F4804" w:rsidP="005F4804">
            <w:pPr>
              <w:pStyle w:val="aff6"/>
            </w:pPr>
            <w:r>
              <w:t xml:space="preserve">        &lt;/xs:extension&gt;</w:t>
            </w:r>
          </w:p>
          <w:p w:rsidR="005F4804" w:rsidRDefault="005F4804" w:rsidP="005F4804">
            <w:pPr>
              <w:pStyle w:val="aff6"/>
            </w:pPr>
            <w:r>
              <w:t xml:space="preserve">      &lt;/xs:complexContent&gt;</w:t>
            </w:r>
          </w:p>
          <w:p w:rsidR="005F4804" w:rsidRDefault="005F4804" w:rsidP="005F4804">
            <w:pPr>
              <w:pStyle w:val="aff6"/>
            </w:pPr>
            <w:r>
              <w:t xml:space="preserve">    &lt;/xs:complexType&gt;</w:t>
            </w:r>
          </w:p>
          <w:p w:rsidR="005F4804" w:rsidRDefault="005F4804" w:rsidP="005F4804">
            <w:pPr>
              <w:pStyle w:val="aff6"/>
            </w:pPr>
            <w:r>
              <w:t xml:space="preserve">  &lt;/xs:element&gt;</w:t>
            </w:r>
          </w:p>
          <w:p w:rsidR="005F4804" w:rsidRDefault="005F4804" w:rsidP="005F4804">
            <w:pPr>
              <w:pStyle w:val="aff6"/>
            </w:pPr>
            <w:r>
              <w:t xml:space="preserve">  &lt;xs:element name="ContractingDoctor"&gt;</w:t>
            </w:r>
          </w:p>
          <w:p w:rsidR="005F4804" w:rsidRDefault="005F4804" w:rsidP="005F4804">
            <w:pPr>
              <w:pStyle w:val="aff6"/>
            </w:pPr>
            <w:r>
              <w:t xml:space="preserve">    &lt;xs:complexType&gt;</w:t>
            </w:r>
          </w:p>
          <w:p w:rsidR="005F4804" w:rsidRDefault="005F4804" w:rsidP="005F4804">
            <w:pPr>
              <w:pStyle w:val="aff6"/>
            </w:pPr>
            <w:r>
              <w:t xml:space="preserve">      &lt;xs:complexContent&gt;</w:t>
            </w:r>
          </w:p>
          <w:p w:rsidR="005F4804" w:rsidRDefault="005F4804" w:rsidP="005F4804">
            <w:pPr>
              <w:pStyle w:val="aff6"/>
            </w:pPr>
            <w:r>
              <w:t xml:space="preserve">        &lt;xs:extension base="Name"&gt;</w:t>
            </w:r>
          </w:p>
          <w:p w:rsidR="005F4804" w:rsidRDefault="005F4804" w:rsidP="005F4804">
            <w:pPr>
              <w:pStyle w:val="aff6"/>
            </w:pPr>
            <w:r>
              <w:t xml:space="preserve">          &lt;xs:attribute name="id" use="required"/&gt;</w:t>
            </w:r>
          </w:p>
          <w:p w:rsidR="005F4804" w:rsidRDefault="005F4804" w:rsidP="005F4804">
            <w:pPr>
              <w:pStyle w:val="aff6"/>
            </w:pPr>
            <w:r>
              <w:t xml:space="preserve">        &lt;/xs:extension&gt;</w:t>
            </w:r>
          </w:p>
          <w:p w:rsidR="005F4804" w:rsidRDefault="005F4804" w:rsidP="005F4804">
            <w:pPr>
              <w:pStyle w:val="aff6"/>
            </w:pPr>
            <w:r>
              <w:t xml:space="preserve">      &lt;/xs:complexContent&gt;</w:t>
            </w:r>
          </w:p>
          <w:p w:rsidR="005F4804" w:rsidRDefault="005F4804" w:rsidP="005F4804">
            <w:pPr>
              <w:pStyle w:val="aff6"/>
            </w:pPr>
            <w:r>
              <w:t xml:space="preserve">    &lt;/xs:complexType&gt;</w:t>
            </w:r>
          </w:p>
          <w:p w:rsidR="005F4804" w:rsidRDefault="005F4804" w:rsidP="005F4804">
            <w:pPr>
              <w:pStyle w:val="aff6"/>
            </w:pPr>
            <w:r>
              <w:t xml:space="preserve">  &lt;/xs:element&gt;</w:t>
            </w:r>
          </w:p>
          <w:p w:rsidR="005F4804" w:rsidRDefault="005F4804" w:rsidP="005F4804">
            <w:pPr>
              <w:pStyle w:val="aff6"/>
            </w:pPr>
            <w:r>
              <w:t xml:space="preserve">  &lt;xs:element name="ContractingOperator"&gt;</w:t>
            </w:r>
          </w:p>
          <w:p w:rsidR="005F4804" w:rsidRDefault="005F4804" w:rsidP="005F4804">
            <w:pPr>
              <w:pStyle w:val="aff6"/>
            </w:pPr>
            <w:r>
              <w:t xml:space="preserve">    &lt;xs:complexType&gt;</w:t>
            </w:r>
          </w:p>
          <w:p w:rsidR="005F4804" w:rsidRDefault="005F4804" w:rsidP="005F4804">
            <w:pPr>
              <w:pStyle w:val="aff6"/>
            </w:pPr>
            <w:r>
              <w:t xml:space="preserve">      &lt;xs:complexContent&gt;</w:t>
            </w:r>
          </w:p>
          <w:p w:rsidR="005F4804" w:rsidRDefault="005F4804" w:rsidP="005F4804">
            <w:pPr>
              <w:pStyle w:val="aff6"/>
            </w:pPr>
            <w:r>
              <w:t xml:space="preserve">        &lt;xs:extension base="Name"&gt;</w:t>
            </w:r>
          </w:p>
          <w:p w:rsidR="005F4804" w:rsidRDefault="005F4804" w:rsidP="005F4804">
            <w:pPr>
              <w:pStyle w:val="aff6"/>
            </w:pPr>
            <w:r>
              <w:t xml:space="preserve">          &lt;xs:attribute name="id" use="required" type="xs:integer"/&gt;</w:t>
            </w:r>
          </w:p>
          <w:p w:rsidR="005F4804" w:rsidRDefault="005F4804" w:rsidP="005F4804">
            <w:pPr>
              <w:pStyle w:val="aff6"/>
            </w:pPr>
            <w:r>
              <w:t xml:space="preserve">        &lt;/xs:extension&gt;</w:t>
            </w:r>
          </w:p>
          <w:p w:rsidR="005F4804" w:rsidRDefault="005F4804" w:rsidP="005F4804">
            <w:pPr>
              <w:pStyle w:val="aff6"/>
            </w:pPr>
            <w:r>
              <w:t xml:space="preserve">      &lt;/xs:complexContent&gt;</w:t>
            </w:r>
          </w:p>
          <w:p w:rsidR="005F4804" w:rsidRDefault="005F4804" w:rsidP="005F4804">
            <w:pPr>
              <w:pStyle w:val="aff6"/>
            </w:pPr>
            <w:r>
              <w:t xml:space="preserve">    &lt;/xs:complexType&gt;</w:t>
            </w:r>
          </w:p>
          <w:p w:rsidR="005F4804" w:rsidRDefault="005F4804" w:rsidP="005F4804">
            <w:pPr>
              <w:pStyle w:val="aff6"/>
            </w:pPr>
            <w:r>
              <w:t xml:space="preserve">  &lt;/xs:element&gt;</w:t>
            </w:r>
          </w:p>
          <w:p w:rsidR="005F4804" w:rsidRDefault="005F4804" w:rsidP="005F4804">
            <w:pPr>
              <w:pStyle w:val="aff6"/>
            </w:pPr>
            <w:r>
              <w:t xml:space="preserve">  &lt;xs:element name="ServiceMethod"&gt;</w:t>
            </w:r>
          </w:p>
          <w:p w:rsidR="005F4804" w:rsidRDefault="005F4804" w:rsidP="005F4804">
            <w:pPr>
              <w:pStyle w:val="aff6"/>
            </w:pPr>
            <w:r>
              <w:t xml:space="preserve">    &lt;xs:complexType/&gt;</w:t>
            </w:r>
          </w:p>
          <w:p w:rsidR="005F4804" w:rsidRDefault="005F4804" w:rsidP="005F4804">
            <w:pPr>
              <w:pStyle w:val="aff6"/>
            </w:pPr>
            <w:r>
              <w:t xml:space="preserve">  &lt;/xs:element&gt;</w:t>
            </w:r>
          </w:p>
          <w:p w:rsidR="005F4804" w:rsidRDefault="005F4804" w:rsidP="005F4804">
            <w:pPr>
              <w:pStyle w:val="aff6"/>
            </w:pPr>
            <w:r>
              <w:t xml:space="preserve">  &lt;xs:element name="ServiceItemInfo"&gt;</w:t>
            </w:r>
          </w:p>
          <w:p w:rsidR="005F4804" w:rsidRDefault="005F4804" w:rsidP="005F4804">
            <w:pPr>
              <w:pStyle w:val="aff6"/>
            </w:pPr>
            <w:r>
              <w:t xml:space="preserve">    &lt;xs:complexType&gt;</w:t>
            </w:r>
          </w:p>
          <w:p w:rsidR="005F4804" w:rsidRDefault="005F4804" w:rsidP="005F4804">
            <w:pPr>
              <w:pStyle w:val="aff6"/>
            </w:pPr>
            <w:r>
              <w:t xml:space="preserve">      &lt;xs:sequence&gt;</w:t>
            </w:r>
          </w:p>
          <w:p w:rsidR="005F4804" w:rsidRDefault="005F4804" w:rsidP="005F4804">
            <w:pPr>
              <w:pStyle w:val="aff6"/>
            </w:pPr>
            <w:r>
              <w:t xml:space="preserve">        &lt;xs:element ref="ServiceItems"/&gt;</w:t>
            </w:r>
          </w:p>
          <w:p w:rsidR="005F4804" w:rsidRDefault="005F4804" w:rsidP="005F4804">
            <w:pPr>
              <w:pStyle w:val="aff6"/>
            </w:pPr>
            <w:r>
              <w:t xml:space="preserve">      &lt;/xs:sequence&gt;</w:t>
            </w:r>
          </w:p>
          <w:p w:rsidR="005F4804" w:rsidRDefault="005F4804" w:rsidP="005F4804">
            <w:pPr>
              <w:pStyle w:val="aff6"/>
            </w:pPr>
            <w:r>
              <w:lastRenderedPageBreak/>
              <w:t xml:space="preserve">    &lt;/xs:complexType&gt;</w:t>
            </w:r>
          </w:p>
          <w:p w:rsidR="005F4804" w:rsidRDefault="005F4804" w:rsidP="005F4804">
            <w:pPr>
              <w:pStyle w:val="aff6"/>
            </w:pPr>
            <w:r>
              <w:t xml:space="preserve">  &lt;/xs:element&gt;</w:t>
            </w:r>
          </w:p>
          <w:p w:rsidR="005F4804" w:rsidRDefault="005F4804" w:rsidP="005F4804">
            <w:pPr>
              <w:pStyle w:val="aff6"/>
            </w:pPr>
            <w:r>
              <w:t xml:space="preserve">  &lt;xs:element name="ServiceItems"&gt;</w:t>
            </w:r>
          </w:p>
          <w:p w:rsidR="005F4804" w:rsidRDefault="005F4804" w:rsidP="005F4804">
            <w:pPr>
              <w:pStyle w:val="aff6"/>
            </w:pPr>
            <w:r>
              <w:t xml:space="preserve">    &lt;xs:complexType&gt;</w:t>
            </w:r>
          </w:p>
          <w:p w:rsidR="005F4804" w:rsidRDefault="005F4804" w:rsidP="005F4804">
            <w:pPr>
              <w:pStyle w:val="aff6"/>
            </w:pPr>
            <w:r>
              <w:t xml:space="preserve">      &lt;xs:complexContent&gt;</w:t>
            </w:r>
          </w:p>
          <w:p w:rsidR="005F4804" w:rsidRDefault="005F4804" w:rsidP="005F4804">
            <w:pPr>
              <w:pStyle w:val="aff6"/>
            </w:pPr>
            <w:r>
              <w:t xml:space="preserve">        &lt;xs:extension base="Name"&gt;</w:t>
            </w:r>
          </w:p>
          <w:p w:rsidR="005F4804" w:rsidRDefault="005F4804" w:rsidP="005F4804">
            <w:pPr>
              <w:pStyle w:val="aff6"/>
            </w:pPr>
            <w:r>
              <w:t xml:space="preserve">          &lt;xs:sequence&gt;</w:t>
            </w:r>
          </w:p>
          <w:p w:rsidR="005F4804" w:rsidRDefault="005F4804" w:rsidP="005F4804">
            <w:pPr>
              <w:pStyle w:val="aff6"/>
            </w:pPr>
            <w:r>
              <w:t xml:space="preserve">            &lt;xs:element ref="price"/&gt;</w:t>
            </w:r>
          </w:p>
          <w:p w:rsidR="005F4804" w:rsidRDefault="005F4804" w:rsidP="005F4804">
            <w:pPr>
              <w:pStyle w:val="aff6"/>
            </w:pPr>
            <w:r>
              <w:t xml:space="preserve">            &lt;xs:element ref="discount"/&gt;</w:t>
            </w:r>
          </w:p>
          <w:p w:rsidR="005F4804" w:rsidRDefault="005F4804" w:rsidP="005F4804">
            <w:pPr>
              <w:pStyle w:val="aff6"/>
            </w:pPr>
            <w:r>
              <w:t xml:space="preserve">          &lt;/xs:sequence&gt;</w:t>
            </w:r>
          </w:p>
          <w:p w:rsidR="005F4804" w:rsidRDefault="005F4804" w:rsidP="005F4804">
            <w:pPr>
              <w:pStyle w:val="aff6"/>
            </w:pPr>
            <w:r>
              <w:t xml:space="preserve">          &lt;xs:attribute name="id" use="required" type="xs:integer"/&gt;</w:t>
            </w:r>
          </w:p>
          <w:p w:rsidR="005F4804" w:rsidRDefault="005F4804" w:rsidP="005F4804">
            <w:pPr>
              <w:pStyle w:val="aff6"/>
            </w:pPr>
            <w:r>
              <w:t xml:space="preserve">        &lt;/xs:extension&gt;</w:t>
            </w:r>
          </w:p>
          <w:p w:rsidR="005F4804" w:rsidRDefault="005F4804" w:rsidP="005F4804">
            <w:pPr>
              <w:pStyle w:val="aff6"/>
            </w:pPr>
            <w:r>
              <w:t xml:space="preserve">      &lt;/xs:complexContent&gt;</w:t>
            </w:r>
          </w:p>
          <w:p w:rsidR="005F4804" w:rsidRDefault="005F4804" w:rsidP="005F4804">
            <w:pPr>
              <w:pStyle w:val="aff6"/>
            </w:pPr>
            <w:r>
              <w:t xml:space="preserve">    &lt;/xs:complexType&gt;</w:t>
            </w:r>
          </w:p>
          <w:p w:rsidR="005F4804" w:rsidRDefault="005F4804" w:rsidP="005F4804">
            <w:pPr>
              <w:pStyle w:val="aff6"/>
            </w:pPr>
            <w:r>
              <w:t xml:space="preserve">  &lt;/xs:element&gt;</w:t>
            </w:r>
          </w:p>
          <w:p w:rsidR="005F4804" w:rsidRDefault="005F4804" w:rsidP="005F4804">
            <w:pPr>
              <w:pStyle w:val="aff6"/>
            </w:pPr>
            <w:r>
              <w:t xml:space="preserve">  &lt;xs:element name="price"&gt;</w:t>
            </w:r>
          </w:p>
          <w:p w:rsidR="005F4804" w:rsidRDefault="005F4804" w:rsidP="005F4804">
            <w:pPr>
              <w:pStyle w:val="aff6"/>
            </w:pPr>
            <w:r>
              <w:t xml:space="preserve">    &lt;xs:complexType/&gt;</w:t>
            </w:r>
          </w:p>
          <w:p w:rsidR="005F4804" w:rsidRDefault="005F4804" w:rsidP="005F4804">
            <w:pPr>
              <w:pStyle w:val="aff6"/>
            </w:pPr>
            <w:r>
              <w:t xml:space="preserve">  &lt;/xs:element&gt;</w:t>
            </w:r>
          </w:p>
          <w:p w:rsidR="005F4804" w:rsidRDefault="005F4804" w:rsidP="005F4804">
            <w:pPr>
              <w:pStyle w:val="aff6"/>
            </w:pPr>
            <w:r>
              <w:t xml:space="preserve">  &lt;xs:element name="discount"&gt;</w:t>
            </w:r>
          </w:p>
          <w:p w:rsidR="005F4804" w:rsidRDefault="005F4804" w:rsidP="005F4804">
            <w:pPr>
              <w:pStyle w:val="aff6"/>
            </w:pPr>
            <w:r>
              <w:t xml:space="preserve">    &lt;xs:complexType/&gt;</w:t>
            </w:r>
          </w:p>
          <w:p w:rsidR="005F4804" w:rsidRDefault="005F4804" w:rsidP="005F4804">
            <w:pPr>
              <w:pStyle w:val="aff6"/>
            </w:pPr>
            <w:r>
              <w:t xml:space="preserve">  &lt;/xs:element&gt;</w:t>
            </w:r>
          </w:p>
          <w:p w:rsidR="005F4804" w:rsidRDefault="005F4804" w:rsidP="005F4804">
            <w:pPr>
              <w:pStyle w:val="aff6"/>
            </w:pPr>
            <w:r>
              <w:t xml:space="preserve">  &lt;xs:complexType name="Name"&gt;</w:t>
            </w:r>
          </w:p>
          <w:p w:rsidR="005F4804" w:rsidRDefault="005F4804" w:rsidP="005F4804">
            <w:pPr>
              <w:pStyle w:val="aff6"/>
            </w:pPr>
            <w:r>
              <w:t xml:space="preserve">    &lt;xs:sequence&gt;</w:t>
            </w:r>
          </w:p>
          <w:p w:rsidR="005F4804" w:rsidRDefault="005F4804" w:rsidP="005F4804">
            <w:pPr>
              <w:pStyle w:val="aff6"/>
            </w:pPr>
            <w:r>
              <w:t xml:space="preserve">      &lt;xs:element ref="Name"/&gt;</w:t>
            </w:r>
          </w:p>
          <w:p w:rsidR="005F4804" w:rsidRDefault="005F4804" w:rsidP="005F4804">
            <w:pPr>
              <w:pStyle w:val="aff6"/>
            </w:pPr>
            <w:r>
              <w:t xml:space="preserve">    &lt;/xs:sequence&gt;</w:t>
            </w:r>
          </w:p>
          <w:p w:rsidR="005F4804" w:rsidRDefault="005F4804" w:rsidP="005F4804">
            <w:pPr>
              <w:pStyle w:val="aff6"/>
            </w:pPr>
            <w:r>
              <w:t xml:space="preserve">  &lt;/xs:complexType&gt;</w:t>
            </w:r>
          </w:p>
          <w:p w:rsidR="005F4804" w:rsidRDefault="005F4804" w:rsidP="005F4804">
            <w:pPr>
              <w:pStyle w:val="aff6"/>
            </w:pPr>
            <w:r>
              <w:t xml:space="preserve">  &lt;xs:element name="Name"&gt;</w:t>
            </w:r>
          </w:p>
          <w:p w:rsidR="005F4804" w:rsidRDefault="005F4804" w:rsidP="005F4804">
            <w:pPr>
              <w:pStyle w:val="aff6"/>
            </w:pPr>
            <w:r>
              <w:t xml:space="preserve">    &lt;xs:complexType/&gt;</w:t>
            </w:r>
          </w:p>
          <w:p w:rsidR="005F4804" w:rsidRDefault="005F4804" w:rsidP="005F4804">
            <w:pPr>
              <w:pStyle w:val="aff6"/>
            </w:pPr>
            <w:r>
              <w:t xml:space="preserve">  &lt;/xs:element&gt;</w:t>
            </w:r>
          </w:p>
          <w:p w:rsidR="005F4804" w:rsidRDefault="005F4804" w:rsidP="005F4804">
            <w:pPr>
              <w:pStyle w:val="aff6"/>
              <w:ind w:firstLineChars="0" w:firstLine="0"/>
            </w:pPr>
            <w:r>
              <w:t>&lt;/xs:schema&gt;</w:t>
            </w:r>
          </w:p>
        </w:tc>
      </w:tr>
    </w:tbl>
    <w:p w:rsidR="005F4804" w:rsidRDefault="005F4804" w:rsidP="00516C01">
      <w:pPr>
        <w:pStyle w:val="aff6"/>
      </w:pPr>
    </w:p>
    <w:tbl>
      <w:tblPr>
        <w:tblStyle w:val="afffffd"/>
        <w:tblW w:w="0" w:type="auto"/>
        <w:tblLook w:val="04A0" w:firstRow="1" w:lastRow="0" w:firstColumn="1" w:lastColumn="0" w:noHBand="0" w:noVBand="1"/>
      </w:tblPr>
      <w:tblGrid>
        <w:gridCol w:w="9345"/>
      </w:tblGrid>
      <w:tr w:rsidR="00263941" w:rsidTr="00263941">
        <w:tc>
          <w:tcPr>
            <w:tcW w:w="9345" w:type="dxa"/>
          </w:tcPr>
          <w:p w:rsidR="00263941" w:rsidRPr="00263941" w:rsidRDefault="00263941" w:rsidP="00516C01">
            <w:pPr>
              <w:pStyle w:val="aff6"/>
              <w:ind w:firstLineChars="0" w:firstLine="0"/>
            </w:pPr>
            <w:r w:rsidRPr="00263941">
              <w:rPr>
                <w:rFonts w:hint="eastAsia"/>
              </w:rPr>
              <w:t>签约团队信息同步</w:t>
            </w:r>
            <w:r>
              <w:rPr>
                <w:rFonts w:hint="eastAsia"/>
              </w:rPr>
              <w:t>-</w:t>
            </w:r>
            <w:r>
              <w:t xml:space="preserve"> </w:t>
            </w:r>
            <w:r w:rsidRPr="00263941">
              <w:t>SyncFamilyDocTeamInfoRequest.xsd</w:t>
            </w:r>
          </w:p>
        </w:tc>
      </w:tr>
      <w:tr w:rsidR="00263941" w:rsidTr="00263941">
        <w:tc>
          <w:tcPr>
            <w:tcW w:w="9345" w:type="dxa"/>
          </w:tcPr>
          <w:p w:rsidR="00263941" w:rsidRDefault="00263941" w:rsidP="00263941">
            <w:pPr>
              <w:pStyle w:val="aff6"/>
            </w:pPr>
            <w:r>
              <w:t>&lt;?xml version="1.0" encoding="UTF-8"?&gt;</w:t>
            </w:r>
          </w:p>
          <w:p w:rsidR="00263941" w:rsidRDefault="00EE6FC6" w:rsidP="00263941">
            <w:pPr>
              <w:pStyle w:val="aff6"/>
            </w:pPr>
            <w:r>
              <w:t xml:space="preserve">&lt;xs:schema </w:t>
            </w:r>
            <w:r w:rsidR="00263941">
              <w:t>xmlns:xs="http://www.w3.org/2001/XMLSchema" elementFormDefault="qualified"&gt;</w:t>
            </w:r>
          </w:p>
          <w:p w:rsidR="00263941" w:rsidRDefault="00263941" w:rsidP="00263941">
            <w:pPr>
              <w:pStyle w:val="aff6"/>
            </w:pPr>
            <w:r>
              <w:t xml:space="preserve">  &lt;xs:element name="SyncFamilyDocTeamInfoRequest"&gt;</w:t>
            </w:r>
          </w:p>
          <w:p w:rsidR="00263941" w:rsidRDefault="00263941" w:rsidP="00263941">
            <w:pPr>
              <w:pStyle w:val="aff6"/>
            </w:pPr>
            <w:r>
              <w:t xml:space="preserve">    &lt;xs:complexType&gt;</w:t>
            </w:r>
          </w:p>
          <w:p w:rsidR="00263941" w:rsidRDefault="00263941" w:rsidP="00263941">
            <w:pPr>
              <w:pStyle w:val="aff6"/>
            </w:pPr>
            <w:r>
              <w:t xml:space="preserve">      &lt;xs:sequence&gt;</w:t>
            </w:r>
          </w:p>
          <w:p w:rsidR="00263941" w:rsidRDefault="00263941" w:rsidP="00263941">
            <w:pPr>
              <w:pStyle w:val="aff6"/>
            </w:pPr>
            <w:r>
              <w:t xml:space="preserve">        &lt;xs:element ref="ID"/&gt;</w:t>
            </w:r>
          </w:p>
          <w:p w:rsidR="00263941" w:rsidRDefault="00263941" w:rsidP="00263941">
            <w:pPr>
              <w:pStyle w:val="aff6"/>
            </w:pPr>
            <w:r>
              <w:t xml:space="preserve">      &lt;/xs:sequence&gt;</w:t>
            </w:r>
          </w:p>
          <w:p w:rsidR="00263941" w:rsidRDefault="00263941" w:rsidP="00263941">
            <w:pPr>
              <w:pStyle w:val="aff6"/>
            </w:pPr>
            <w:r>
              <w:t xml:space="preserve">    &lt;/xs:complexType&gt;</w:t>
            </w:r>
          </w:p>
          <w:p w:rsidR="00263941" w:rsidRDefault="00263941" w:rsidP="00263941">
            <w:pPr>
              <w:pStyle w:val="aff6"/>
            </w:pPr>
            <w:r>
              <w:t xml:space="preserve">  &lt;/xs:element&gt;</w:t>
            </w:r>
          </w:p>
          <w:p w:rsidR="00263941" w:rsidRDefault="00263941" w:rsidP="00263941">
            <w:pPr>
              <w:pStyle w:val="aff6"/>
            </w:pPr>
            <w:r>
              <w:lastRenderedPageBreak/>
              <w:t xml:space="preserve">  &lt;xs:element name="ID"&gt;</w:t>
            </w:r>
          </w:p>
          <w:p w:rsidR="00263941" w:rsidRDefault="00263941" w:rsidP="00263941">
            <w:pPr>
              <w:pStyle w:val="aff6"/>
            </w:pPr>
            <w:r>
              <w:t xml:space="preserve">    &lt;xs:complexType&gt;</w:t>
            </w:r>
          </w:p>
          <w:p w:rsidR="00263941" w:rsidRDefault="00263941" w:rsidP="00263941">
            <w:pPr>
              <w:pStyle w:val="aff6"/>
            </w:pPr>
            <w:r>
              <w:t xml:space="preserve">      &lt;xs:attribute name="root" use="required" type="xs:NCName"/&gt;</w:t>
            </w:r>
          </w:p>
          <w:p w:rsidR="00263941" w:rsidRDefault="00263941" w:rsidP="00263941">
            <w:pPr>
              <w:pStyle w:val="aff6"/>
            </w:pPr>
            <w:r>
              <w:t xml:space="preserve">      &lt;xs:attribute name="value" use="required"/&gt;</w:t>
            </w:r>
          </w:p>
          <w:p w:rsidR="00263941" w:rsidRDefault="00263941" w:rsidP="00263941">
            <w:pPr>
              <w:pStyle w:val="aff6"/>
            </w:pPr>
            <w:r>
              <w:t xml:space="preserve">    &lt;/xs:complexType&gt;</w:t>
            </w:r>
          </w:p>
          <w:p w:rsidR="00263941" w:rsidRDefault="00263941" w:rsidP="00263941">
            <w:pPr>
              <w:pStyle w:val="aff6"/>
            </w:pPr>
            <w:r>
              <w:t xml:space="preserve">  &lt;/xs:element&gt;</w:t>
            </w:r>
          </w:p>
          <w:p w:rsidR="00263941" w:rsidRDefault="00263941" w:rsidP="00263941">
            <w:pPr>
              <w:pStyle w:val="aff6"/>
              <w:ind w:firstLineChars="0" w:firstLine="0"/>
            </w:pPr>
            <w:r>
              <w:t>&lt;/xs:schema&gt;</w:t>
            </w:r>
          </w:p>
        </w:tc>
      </w:tr>
      <w:bookmarkEnd w:id="314"/>
      <w:bookmarkEnd w:id="315"/>
    </w:tbl>
    <w:p w:rsidR="005F4804" w:rsidRPr="00FF3A55" w:rsidRDefault="005F4804" w:rsidP="00516C01">
      <w:pPr>
        <w:pStyle w:val="aff6"/>
      </w:pPr>
    </w:p>
    <w:sectPr w:rsidR="005F4804" w:rsidRPr="00FF3A55" w:rsidSect="00FF2407">
      <w:pgSz w:w="11906" w:h="16838" w:code="9"/>
      <w:pgMar w:top="567" w:right="1133" w:bottom="1134" w:left="1418" w:header="1418" w:footer="1134"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AE9" w:rsidRDefault="009E5AE9">
      <w:r>
        <w:separator/>
      </w:r>
    </w:p>
  </w:endnote>
  <w:endnote w:type="continuationSeparator" w:id="0">
    <w:p w:rsidR="009E5AE9" w:rsidRDefault="009E5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Damascus">
    <w:altName w:val="MS Mincho"/>
    <w:charset w:val="00"/>
    <w:family w:val="auto"/>
    <w:pitch w:val="variable"/>
    <w:sig w:usb0="00000003" w:usb1="88000000" w:usb2="14000008"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C2C" w:rsidRDefault="00932C2C" w:rsidP="00CA3234">
    <w:pPr>
      <w:pStyle w:val="aff7"/>
    </w:pPr>
    <w:r>
      <w:fldChar w:fldCharType="begin"/>
    </w:r>
    <w:r>
      <w:instrText xml:space="preserve"> PAGE  \* MERGEFORMAT </w:instrText>
    </w:r>
    <w:r>
      <w:fldChar w:fldCharType="separate"/>
    </w:r>
    <w:r w:rsidR="00B96E46">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AE9" w:rsidRDefault="009E5AE9">
      <w:r>
        <w:separator/>
      </w:r>
    </w:p>
  </w:footnote>
  <w:footnote w:type="continuationSeparator" w:id="0">
    <w:p w:rsidR="009E5AE9" w:rsidRDefault="009E5A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C2C" w:rsidRDefault="00932C2C" w:rsidP="00F34B99">
    <w:pPr>
      <w:pStyle w:val="aff8"/>
    </w:pPr>
    <w:r>
      <w:t>XX/T XXXXX</w:t>
    </w:r>
    <w:r>
      <w:t>—</w:t>
    </w:r>
    <w: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97E114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E3A02D06"/>
    <w:lvl w:ilvl="0">
      <w:start w:val="1"/>
      <w:numFmt w:val="decimal"/>
      <w:pStyle w:val="a"/>
      <w:lvlText w:val="%1."/>
      <w:lvlJc w:val="left"/>
      <w:pPr>
        <w:tabs>
          <w:tab w:val="num" w:pos="1620"/>
        </w:tabs>
        <w:ind w:leftChars="600" w:left="1620" w:hangingChars="200" w:hanging="360"/>
      </w:pPr>
    </w:lvl>
  </w:abstractNum>
  <w:abstractNum w:abstractNumId="2">
    <w:nsid w:val="FFFFFF83"/>
    <w:multiLevelType w:val="singleLevel"/>
    <w:tmpl w:val="63AE679A"/>
    <w:lvl w:ilvl="0">
      <w:start w:val="1"/>
      <w:numFmt w:val="bullet"/>
      <w:pStyle w:val="a0"/>
      <w:lvlText w:val=""/>
      <w:lvlJc w:val="left"/>
      <w:pPr>
        <w:tabs>
          <w:tab w:val="num" w:pos="643"/>
        </w:tabs>
        <w:ind w:left="643" w:hanging="360"/>
      </w:pPr>
      <w:rPr>
        <w:rFonts w:ascii="Symbol" w:hAnsi="Symbol" w:hint="default"/>
      </w:rPr>
    </w:lvl>
  </w:abstractNum>
  <w:abstractNum w:abstractNumId="3">
    <w:nsid w:val="FFFFFF89"/>
    <w:multiLevelType w:val="singleLevel"/>
    <w:tmpl w:val="91B67B3E"/>
    <w:lvl w:ilvl="0">
      <w:start w:val="1"/>
      <w:numFmt w:val="bullet"/>
      <w:pStyle w:val="CharCharCharCharChar1Char"/>
      <w:lvlText w:val=""/>
      <w:lvlJc w:val="left"/>
      <w:pPr>
        <w:tabs>
          <w:tab w:val="num" w:pos="360"/>
        </w:tabs>
        <w:ind w:left="360" w:hangingChars="200" w:hanging="360"/>
      </w:pPr>
      <w:rPr>
        <w:rFonts w:ascii="Wingdings" w:hAnsi="Wingdings" w:hint="default"/>
      </w:rPr>
    </w:lvl>
  </w:abstractNum>
  <w:abstractNum w:abstractNumId="4">
    <w:nsid w:val="00000001"/>
    <w:multiLevelType w:val="multilevel"/>
    <w:tmpl w:val="000000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C"/>
    <w:multiLevelType w:val="multilevel"/>
    <w:tmpl w:val="000000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0000012"/>
    <w:multiLevelType w:val="multilevel"/>
    <w:tmpl w:val="000000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079102AD"/>
    <w:multiLevelType w:val="multilevel"/>
    <w:tmpl w:val="32BE3086"/>
    <w:lvl w:ilvl="0">
      <w:start w:val="1"/>
      <w:numFmt w:val="decimal"/>
      <w:pStyle w:val="a1"/>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8">
    <w:nsid w:val="093C6778"/>
    <w:multiLevelType w:val="multilevel"/>
    <w:tmpl w:val="4BD45F30"/>
    <w:lvl w:ilvl="0">
      <w:start w:val="1"/>
      <w:numFmt w:val="decimal"/>
      <w:lvlRestart w:val="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nsid w:val="0AE367E9"/>
    <w:multiLevelType w:val="multilevel"/>
    <w:tmpl w:val="7CAE930C"/>
    <w:lvl w:ilvl="0">
      <w:start w:val="1"/>
      <w:numFmt w:val="none"/>
      <w:pStyle w:val="a2"/>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10">
    <w:nsid w:val="0D983844"/>
    <w:multiLevelType w:val="multilevel"/>
    <w:tmpl w:val="E54AD500"/>
    <w:lvl w:ilvl="0">
      <w:start w:val="1"/>
      <w:numFmt w:val="decimal"/>
      <w:pStyle w:val="a3"/>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
    <w:nsid w:val="0DDE2B46"/>
    <w:multiLevelType w:val="multilevel"/>
    <w:tmpl w:val="6978C306"/>
    <w:lvl w:ilvl="0">
      <w:start w:val="1"/>
      <w:numFmt w:val="lowerLetter"/>
      <w:suff w:val="nothing"/>
      <w:lvlText w:val="%1   "/>
      <w:lvlJc w:val="left"/>
      <w:pPr>
        <w:ind w:left="181" w:hanging="181"/>
      </w:pPr>
      <w:rPr>
        <w:rFonts w:ascii="宋体" w:eastAsia="宋体" w:hint="eastAsia"/>
        <w:b w:val="0"/>
        <w:i w:val="0"/>
        <w:sz w:val="18"/>
        <w:vertAlign w:val="superscript"/>
      </w:rPr>
    </w:lvl>
    <w:lvl w:ilvl="1">
      <w:start w:val="1"/>
      <w:numFmt w:val="lowerLetter"/>
      <w:lvlText w:val="%2"/>
      <w:lvlJc w:val="left"/>
      <w:pPr>
        <w:tabs>
          <w:tab w:val="num" w:pos="-306"/>
        </w:tabs>
        <w:ind w:left="0" w:hanging="363"/>
      </w:pPr>
      <w:rPr>
        <w:rFonts w:hint="eastAsia"/>
      </w:rPr>
    </w:lvl>
    <w:lvl w:ilvl="2">
      <w:start w:val="1"/>
      <w:numFmt w:val="lowerRoman"/>
      <w:lvlText w:val="%3."/>
      <w:lvlJc w:val="right"/>
      <w:pPr>
        <w:tabs>
          <w:tab w:val="num" w:pos="-306"/>
        </w:tabs>
        <w:ind w:left="0" w:hanging="363"/>
      </w:pPr>
      <w:rPr>
        <w:rFonts w:hint="eastAsia"/>
      </w:rPr>
    </w:lvl>
    <w:lvl w:ilvl="3">
      <w:start w:val="1"/>
      <w:numFmt w:val="decimal"/>
      <w:lvlText w:val="%4."/>
      <w:lvlJc w:val="left"/>
      <w:pPr>
        <w:tabs>
          <w:tab w:val="num" w:pos="-306"/>
        </w:tabs>
        <w:ind w:left="0" w:hanging="363"/>
      </w:pPr>
      <w:rPr>
        <w:rFonts w:hint="eastAsia"/>
      </w:rPr>
    </w:lvl>
    <w:lvl w:ilvl="4">
      <w:start w:val="1"/>
      <w:numFmt w:val="lowerLetter"/>
      <w:lvlText w:val="%5)"/>
      <w:lvlJc w:val="left"/>
      <w:pPr>
        <w:tabs>
          <w:tab w:val="num" w:pos="-306"/>
        </w:tabs>
        <w:ind w:left="0" w:hanging="363"/>
      </w:pPr>
      <w:rPr>
        <w:rFonts w:hint="eastAsia"/>
      </w:rPr>
    </w:lvl>
    <w:lvl w:ilvl="5">
      <w:start w:val="1"/>
      <w:numFmt w:val="lowerRoman"/>
      <w:lvlText w:val="%6."/>
      <w:lvlJc w:val="right"/>
      <w:pPr>
        <w:tabs>
          <w:tab w:val="num" w:pos="-306"/>
        </w:tabs>
        <w:ind w:left="0" w:hanging="363"/>
      </w:pPr>
      <w:rPr>
        <w:rFonts w:hint="eastAsia"/>
      </w:rPr>
    </w:lvl>
    <w:lvl w:ilvl="6">
      <w:start w:val="1"/>
      <w:numFmt w:val="decimal"/>
      <w:lvlText w:val="%7."/>
      <w:lvlJc w:val="left"/>
      <w:pPr>
        <w:tabs>
          <w:tab w:val="num" w:pos="-306"/>
        </w:tabs>
        <w:ind w:left="0" w:hanging="363"/>
      </w:pPr>
      <w:rPr>
        <w:rFonts w:hint="eastAsia"/>
      </w:rPr>
    </w:lvl>
    <w:lvl w:ilvl="7">
      <w:start w:val="1"/>
      <w:numFmt w:val="lowerLetter"/>
      <w:lvlText w:val="%8)"/>
      <w:lvlJc w:val="left"/>
      <w:pPr>
        <w:tabs>
          <w:tab w:val="num" w:pos="-306"/>
        </w:tabs>
        <w:ind w:left="0" w:hanging="363"/>
      </w:pPr>
      <w:rPr>
        <w:rFonts w:hint="eastAsia"/>
      </w:rPr>
    </w:lvl>
    <w:lvl w:ilvl="8">
      <w:start w:val="1"/>
      <w:numFmt w:val="lowerRoman"/>
      <w:lvlText w:val="%9."/>
      <w:lvlJc w:val="right"/>
      <w:pPr>
        <w:tabs>
          <w:tab w:val="num" w:pos="-306"/>
        </w:tabs>
        <w:ind w:left="0" w:hanging="363"/>
      </w:pPr>
      <w:rPr>
        <w:rFonts w:hint="eastAsia"/>
      </w:rPr>
    </w:lvl>
  </w:abstractNum>
  <w:abstractNum w:abstractNumId="12">
    <w:nsid w:val="1DBF583A"/>
    <w:multiLevelType w:val="multilevel"/>
    <w:tmpl w:val="F8D0F384"/>
    <w:lvl w:ilvl="0">
      <w:start w:val="1"/>
      <w:numFmt w:val="decimal"/>
      <w:lvlRestart w:val="0"/>
      <w:pStyle w:val="a4"/>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13">
    <w:nsid w:val="1FC91163"/>
    <w:multiLevelType w:val="multilevel"/>
    <w:tmpl w:val="855EE140"/>
    <w:lvl w:ilvl="0">
      <w:start w:val="1"/>
      <w:numFmt w:val="decimal"/>
      <w:pStyle w:val="a5"/>
      <w:suff w:val="nothing"/>
      <w:lvlText w:val="%1　"/>
      <w:lvlJc w:val="left"/>
      <w:pPr>
        <w:ind w:left="0" w:firstLine="0"/>
      </w:pPr>
      <w:rPr>
        <w:rFonts w:ascii="黑体" w:eastAsia="黑体" w:hAnsi="Times New Roman" w:hint="eastAsia"/>
        <w:b w:val="0"/>
        <w:i w:val="0"/>
        <w:sz w:val="21"/>
        <w:szCs w:val="21"/>
      </w:rPr>
    </w:lvl>
    <w:lvl w:ilvl="1">
      <w:start w:val="1"/>
      <w:numFmt w:val="decimal"/>
      <w:pStyle w:val="a6"/>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7"/>
      <w:suff w:val="nothing"/>
      <w:lvlText w:val="%1.%2.%3　"/>
      <w:lvlJc w:val="left"/>
      <w:pPr>
        <w:ind w:left="567"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8"/>
      <w:suff w:val="nothing"/>
      <w:lvlText w:val="%1.%2.%3.%4.%5　"/>
      <w:lvlJc w:val="left"/>
      <w:pPr>
        <w:ind w:left="0" w:firstLine="0"/>
      </w:pPr>
      <w:rPr>
        <w:rFonts w:ascii="黑体" w:eastAsia="黑体" w:hAnsi="Times New Roman" w:hint="eastAsia"/>
        <w:b w:val="0"/>
        <w:i w:val="0"/>
        <w:sz w:val="21"/>
      </w:rPr>
    </w:lvl>
    <w:lvl w:ilvl="5">
      <w:start w:val="1"/>
      <w:numFmt w:val="decimal"/>
      <w:pStyle w:val="a9"/>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nsid w:val="22827D5B"/>
    <w:multiLevelType w:val="multilevel"/>
    <w:tmpl w:val="BA6681E2"/>
    <w:lvl w:ilvl="0">
      <w:start w:val="1"/>
      <w:numFmt w:val="none"/>
      <w:pStyle w:val="a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15">
    <w:nsid w:val="254C1674"/>
    <w:multiLevelType w:val="multilevel"/>
    <w:tmpl w:val="3D9C044C"/>
    <w:lvl w:ilvl="0">
      <w:start w:val="1"/>
      <w:numFmt w:val="decimal"/>
      <w:pStyle w:val="1"/>
      <w:lvlText w:val="%1 "/>
      <w:lvlJc w:val="left"/>
      <w:pPr>
        <w:ind w:left="432" w:hanging="432"/>
      </w:pPr>
      <w:rPr>
        <w:rFonts w:hint="eastAsia"/>
      </w:rPr>
    </w:lvl>
    <w:lvl w:ilvl="1">
      <w:start w:val="1"/>
      <w:numFmt w:val="decimal"/>
      <w:pStyle w:val="2"/>
      <w:lvlText w:val="%1.%2 "/>
      <w:lvlJc w:val="left"/>
      <w:pPr>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
      <w:lvlJc w:val="left"/>
      <w:pPr>
        <w:ind w:left="1290" w:hanging="12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4">
      <w:start w:val="1"/>
      <w:numFmt w:val="decimal"/>
      <w:pStyle w:val="5"/>
      <w:lvlText w:val="%1.%2.%3.%4.%5 "/>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6">
    <w:nsid w:val="2A8F7113"/>
    <w:multiLevelType w:val="multilevel"/>
    <w:tmpl w:val="76786F08"/>
    <w:lvl w:ilvl="0">
      <w:start w:val="1"/>
      <w:numFmt w:val="upperLetter"/>
      <w:pStyle w:val="ab"/>
      <w:suff w:val="space"/>
      <w:lvlText w:val="%1"/>
      <w:lvlJc w:val="left"/>
      <w:pPr>
        <w:ind w:left="623" w:hanging="425"/>
      </w:pPr>
      <w:rPr>
        <w:rFonts w:hint="eastAsia"/>
      </w:rPr>
    </w:lvl>
    <w:lvl w:ilvl="1">
      <w:start w:val="1"/>
      <w:numFmt w:val="decimal"/>
      <w:pStyle w:val="ac"/>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7">
    <w:nsid w:val="2C5917C3"/>
    <w:multiLevelType w:val="multilevel"/>
    <w:tmpl w:val="C9A69A3E"/>
    <w:lvl w:ilvl="0">
      <w:start w:val="1"/>
      <w:numFmt w:val="none"/>
      <w:pStyle w:val="ad"/>
      <w:suff w:val="nothing"/>
      <w:lvlText w:val="%1——"/>
      <w:lvlJc w:val="left"/>
      <w:pPr>
        <w:ind w:left="833" w:hanging="408"/>
      </w:pPr>
      <w:rPr>
        <w:rFonts w:hint="eastAsia"/>
      </w:rPr>
    </w:lvl>
    <w:lvl w:ilvl="1">
      <w:start w:val="1"/>
      <w:numFmt w:val="bullet"/>
      <w:pStyle w:val="ae"/>
      <w:lvlText w:val=""/>
      <w:lvlJc w:val="left"/>
      <w:pPr>
        <w:tabs>
          <w:tab w:val="num" w:pos="760"/>
        </w:tabs>
        <w:ind w:left="1264" w:hanging="413"/>
      </w:pPr>
      <w:rPr>
        <w:rFonts w:ascii="Symbol" w:hAnsi="Symbol" w:hint="default"/>
        <w:color w:val="auto"/>
      </w:rPr>
    </w:lvl>
    <w:lvl w:ilvl="2">
      <w:start w:val="1"/>
      <w:numFmt w:val="bullet"/>
      <w:pStyle w:val="af"/>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8">
    <w:nsid w:val="3185662F"/>
    <w:multiLevelType w:val="multilevel"/>
    <w:tmpl w:val="24E02156"/>
    <w:lvl w:ilvl="0">
      <w:start w:val="1"/>
      <w:numFmt w:val="bullet"/>
      <w:pStyle w:val="af0"/>
      <w:lvlText w:val=""/>
      <w:lvlJc w:val="left"/>
      <w:pPr>
        <w:tabs>
          <w:tab w:val="num" w:pos="2121"/>
        </w:tabs>
        <w:ind w:left="2121" w:hanging="425"/>
      </w:pPr>
      <w:rPr>
        <w:rFonts w:ascii="Symbol" w:hAnsi="Symbol" w:hint="default"/>
        <w:color w:val="auto"/>
      </w:rPr>
    </w:lvl>
    <w:lvl w:ilvl="1">
      <w:start w:val="1"/>
      <w:numFmt w:val="bullet"/>
      <w:lvlText w:val=""/>
      <w:lvlJc w:val="left"/>
      <w:pPr>
        <w:tabs>
          <w:tab w:val="num" w:pos="2688"/>
        </w:tabs>
        <w:ind w:left="2688" w:hanging="567"/>
      </w:pPr>
      <w:rPr>
        <w:rFonts w:ascii="Symbol" w:hAnsi="Symbol" w:hint="default"/>
        <w:color w:val="auto"/>
      </w:rPr>
    </w:lvl>
    <w:lvl w:ilvl="2">
      <w:start w:val="1"/>
      <w:numFmt w:val="bullet"/>
      <w:lvlText w:val=""/>
      <w:lvlJc w:val="left"/>
      <w:pPr>
        <w:tabs>
          <w:tab w:val="num" w:pos="3114"/>
        </w:tabs>
        <w:ind w:left="3114" w:hanging="567"/>
      </w:pPr>
      <w:rPr>
        <w:rFonts w:ascii="Symbol" w:hAnsi="Symbol" w:hint="default"/>
        <w:color w:val="auto"/>
      </w:rPr>
    </w:lvl>
    <w:lvl w:ilvl="3">
      <w:start w:val="1"/>
      <w:numFmt w:val="decimal"/>
      <w:lvlText w:val="%1.%2.%3.%4"/>
      <w:lvlJc w:val="left"/>
      <w:pPr>
        <w:tabs>
          <w:tab w:val="num" w:pos="4412"/>
        </w:tabs>
        <w:ind w:left="3680" w:hanging="708"/>
      </w:pPr>
      <w:rPr>
        <w:rFonts w:hint="eastAsia"/>
      </w:rPr>
    </w:lvl>
    <w:lvl w:ilvl="4">
      <w:start w:val="1"/>
      <w:numFmt w:val="decimal"/>
      <w:lvlText w:val="%1.%2.%3.%4.%5"/>
      <w:lvlJc w:val="left"/>
      <w:pPr>
        <w:tabs>
          <w:tab w:val="num" w:pos="5197"/>
        </w:tabs>
        <w:ind w:left="4247" w:hanging="850"/>
      </w:pPr>
      <w:rPr>
        <w:rFonts w:hint="eastAsia"/>
      </w:rPr>
    </w:lvl>
    <w:lvl w:ilvl="5">
      <w:start w:val="1"/>
      <w:numFmt w:val="decimal"/>
      <w:lvlText w:val="%1.%2.%3.%4.%5.%6"/>
      <w:lvlJc w:val="left"/>
      <w:pPr>
        <w:tabs>
          <w:tab w:val="num" w:pos="5622"/>
        </w:tabs>
        <w:ind w:left="4956" w:hanging="1134"/>
      </w:pPr>
      <w:rPr>
        <w:rFonts w:hint="eastAsia"/>
      </w:rPr>
    </w:lvl>
    <w:lvl w:ilvl="6">
      <w:start w:val="1"/>
      <w:numFmt w:val="decimal"/>
      <w:lvlText w:val="%1.%2.%3.%4.%5.%6.%7"/>
      <w:lvlJc w:val="left"/>
      <w:pPr>
        <w:tabs>
          <w:tab w:val="num" w:pos="6407"/>
        </w:tabs>
        <w:ind w:left="5523" w:hanging="1276"/>
      </w:pPr>
      <w:rPr>
        <w:rFonts w:hint="eastAsia"/>
      </w:rPr>
    </w:lvl>
    <w:lvl w:ilvl="7">
      <w:start w:val="1"/>
      <w:numFmt w:val="decimal"/>
      <w:lvlText w:val="%1.%2.%3.%4.%5.%6.%7.%8"/>
      <w:lvlJc w:val="left"/>
      <w:pPr>
        <w:tabs>
          <w:tab w:val="num" w:pos="7192"/>
        </w:tabs>
        <w:ind w:left="6090" w:hanging="1418"/>
      </w:pPr>
      <w:rPr>
        <w:rFonts w:hint="eastAsia"/>
      </w:rPr>
    </w:lvl>
    <w:lvl w:ilvl="8">
      <w:start w:val="1"/>
      <w:numFmt w:val="decimal"/>
      <w:lvlText w:val="%1.%2.%3.%4.%5.%6.%7.%8.%9"/>
      <w:lvlJc w:val="left"/>
      <w:pPr>
        <w:tabs>
          <w:tab w:val="num" w:pos="7978"/>
        </w:tabs>
        <w:ind w:left="6798" w:hanging="1700"/>
      </w:pPr>
      <w:rPr>
        <w:rFonts w:hint="eastAsia"/>
      </w:rPr>
    </w:lvl>
  </w:abstractNum>
  <w:abstractNum w:abstractNumId="19">
    <w:nsid w:val="3D733618"/>
    <w:multiLevelType w:val="multilevel"/>
    <w:tmpl w:val="193A04F0"/>
    <w:lvl w:ilvl="0">
      <w:start w:val="1"/>
      <w:numFmt w:val="decimal"/>
      <w:pStyle w:val="af1"/>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20">
    <w:nsid w:val="44C50F90"/>
    <w:multiLevelType w:val="multilevel"/>
    <w:tmpl w:val="ED0C9B78"/>
    <w:lvl w:ilvl="0">
      <w:start w:val="1"/>
      <w:numFmt w:val="lowerLetter"/>
      <w:pStyle w:val="af2"/>
      <w:lvlText w:val="%1)"/>
      <w:lvlJc w:val="left"/>
      <w:pPr>
        <w:tabs>
          <w:tab w:val="num" w:pos="840"/>
        </w:tabs>
        <w:ind w:left="839" w:hanging="419"/>
      </w:pPr>
      <w:rPr>
        <w:rFonts w:ascii="宋体" w:eastAsia="宋体" w:hint="eastAsia"/>
        <w:b w:val="0"/>
        <w:i w:val="0"/>
        <w:sz w:val="21"/>
        <w:szCs w:val="21"/>
      </w:rPr>
    </w:lvl>
    <w:lvl w:ilvl="1">
      <w:start w:val="1"/>
      <w:numFmt w:val="decimal"/>
      <w:pStyle w:val="af3"/>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1">
    <w:nsid w:val="4B733A5F"/>
    <w:multiLevelType w:val="multilevel"/>
    <w:tmpl w:val="36B40DB4"/>
    <w:lvl w:ilvl="0">
      <w:start w:val="1"/>
      <w:numFmt w:val="decimal"/>
      <w:lvlRestart w:val="0"/>
      <w:pStyle w:val="af4"/>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2">
    <w:nsid w:val="53D31375"/>
    <w:multiLevelType w:val="hybridMultilevel"/>
    <w:tmpl w:val="24622C7E"/>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3">
    <w:nsid w:val="557C2AF5"/>
    <w:multiLevelType w:val="multilevel"/>
    <w:tmpl w:val="33768C04"/>
    <w:lvl w:ilvl="0">
      <w:start w:val="1"/>
      <w:numFmt w:val="decimal"/>
      <w:suff w:val="nothing"/>
      <w:lvlText w:val="图%1　"/>
      <w:lvlJc w:val="left"/>
      <w:pPr>
        <w:ind w:left="4111" w:firstLine="0"/>
      </w:pPr>
      <w:rPr>
        <w:rFonts w:ascii="黑体" w:eastAsia="黑体" w:hAnsi="Times New Roman" w:hint="eastAsia"/>
        <w:b w:val="0"/>
        <w:i w:val="0"/>
        <w:sz w:val="21"/>
        <w:lang w:val="en-US"/>
      </w:rPr>
    </w:lvl>
    <w:lvl w:ilvl="1">
      <w:start w:val="1"/>
      <w:numFmt w:val="decimal"/>
      <w:suff w:val="nothing"/>
      <w:lvlText w:val="%1%2　"/>
      <w:lvlJc w:val="left"/>
      <w:pPr>
        <w:ind w:left="1417" w:firstLine="0"/>
      </w:pPr>
      <w:rPr>
        <w:rFonts w:ascii="Times New Roman" w:eastAsia="黑体" w:hAnsi="Times New Roman" w:hint="default"/>
        <w:b w:val="0"/>
        <w:i w:val="0"/>
        <w:sz w:val="21"/>
      </w:rPr>
    </w:lvl>
    <w:lvl w:ilvl="2">
      <w:start w:val="1"/>
      <w:numFmt w:val="decimal"/>
      <w:suff w:val="nothing"/>
      <w:lvlText w:val="%1%2.%3　"/>
      <w:lvlJc w:val="left"/>
      <w:pPr>
        <w:ind w:left="1417" w:firstLine="0"/>
      </w:pPr>
      <w:rPr>
        <w:rFonts w:ascii="Times New Roman" w:eastAsia="黑体" w:hAnsi="Times New Roman" w:hint="default"/>
        <w:b w:val="0"/>
        <w:i w:val="0"/>
        <w:sz w:val="21"/>
      </w:rPr>
    </w:lvl>
    <w:lvl w:ilvl="3">
      <w:start w:val="1"/>
      <w:numFmt w:val="decimal"/>
      <w:suff w:val="nothing"/>
      <w:lvlText w:val="%1%2.%3.%4　"/>
      <w:lvlJc w:val="left"/>
      <w:pPr>
        <w:ind w:left="1417" w:firstLine="0"/>
      </w:pPr>
      <w:rPr>
        <w:rFonts w:ascii="Times New Roman" w:eastAsia="黑体" w:hAnsi="Times New Roman" w:hint="default"/>
        <w:b w:val="0"/>
        <w:i w:val="0"/>
        <w:sz w:val="21"/>
      </w:rPr>
    </w:lvl>
    <w:lvl w:ilvl="4">
      <w:start w:val="1"/>
      <w:numFmt w:val="decimal"/>
      <w:suff w:val="nothing"/>
      <w:lvlText w:val="%1%2.%3.%4.%5　"/>
      <w:lvlJc w:val="left"/>
      <w:pPr>
        <w:ind w:left="1417" w:firstLine="0"/>
      </w:pPr>
      <w:rPr>
        <w:rFonts w:ascii="Times New Roman" w:eastAsia="黑体" w:hAnsi="Times New Roman" w:hint="default"/>
        <w:b w:val="0"/>
        <w:i w:val="0"/>
        <w:sz w:val="21"/>
      </w:rPr>
    </w:lvl>
    <w:lvl w:ilvl="5">
      <w:start w:val="1"/>
      <w:numFmt w:val="decimal"/>
      <w:suff w:val="nothing"/>
      <w:lvlText w:val="%1%2.%3.%4.%5.%6　"/>
      <w:lvlJc w:val="left"/>
      <w:pPr>
        <w:ind w:left="1417" w:firstLine="0"/>
      </w:pPr>
      <w:rPr>
        <w:rFonts w:ascii="Times New Roman" w:eastAsia="黑体" w:hAnsi="Times New Roman" w:hint="default"/>
        <w:b w:val="0"/>
        <w:i w:val="0"/>
        <w:sz w:val="21"/>
      </w:rPr>
    </w:lvl>
    <w:lvl w:ilvl="6">
      <w:start w:val="1"/>
      <w:numFmt w:val="decimal"/>
      <w:suff w:val="nothing"/>
      <w:lvlText w:val="%1%2.%3.%4.%5.%6.%7　"/>
      <w:lvlJc w:val="left"/>
      <w:pPr>
        <w:ind w:left="1417" w:firstLine="0"/>
      </w:pPr>
      <w:rPr>
        <w:rFonts w:ascii="Times New Roman" w:eastAsia="黑体" w:hAnsi="Times New Roman" w:hint="default"/>
        <w:b w:val="0"/>
        <w:i w:val="0"/>
        <w:sz w:val="21"/>
      </w:rPr>
    </w:lvl>
    <w:lvl w:ilvl="7">
      <w:start w:val="1"/>
      <w:numFmt w:val="decimal"/>
      <w:lvlText w:val="%1.%2.%3.%4.%5.%6.%7.%8"/>
      <w:lvlJc w:val="left"/>
      <w:pPr>
        <w:tabs>
          <w:tab w:val="num" w:pos="5768"/>
        </w:tabs>
        <w:ind w:left="5386" w:hanging="1418"/>
      </w:pPr>
      <w:rPr>
        <w:rFonts w:hint="eastAsia"/>
      </w:rPr>
    </w:lvl>
    <w:lvl w:ilvl="8">
      <w:start w:val="1"/>
      <w:numFmt w:val="decimal"/>
      <w:lvlText w:val="%1.%2.%3.%4.%5.%6.%7.%8.%9"/>
      <w:lvlJc w:val="left"/>
      <w:pPr>
        <w:tabs>
          <w:tab w:val="num" w:pos="6194"/>
        </w:tabs>
        <w:ind w:left="6094" w:hanging="1700"/>
      </w:pPr>
      <w:rPr>
        <w:rFonts w:hint="eastAsia"/>
      </w:rPr>
    </w:lvl>
  </w:abstractNum>
  <w:abstractNum w:abstractNumId="24">
    <w:nsid w:val="60B55DC2"/>
    <w:multiLevelType w:val="multilevel"/>
    <w:tmpl w:val="9DCC486E"/>
    <w:lvl w:ilvl="0">
      <w:start w:val="1"/>
      <w:numFmt w:val="upperLetter"/>
      <w:pStyle w:val="af5"/>
      <w:lvlText w:val="%1"/>
      <w:lvlJc w:val="left"/>
      <w:pPr>
        <w:tabs>
          <w:tab w:val="num" w:pos="0"/>
        </w:tabs>
        <w:ind w:left="0" w:hanging="425"/>
      </w:pPr>
      <w:rPr>
        <w:rFonts w:hint="eastAsia"/>
      </w:rPr>
    </w:lvl>
    <w:lvl w:ilvl="1">
      <w:start w:val="1"/>
      <w:numFmt w:val="decimal"/>
      <w:pStyle w:val="af6"/>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25">
    <w:nsid w:val="646260FA"/>
    <w:multiLevelType w:val="multilevel"/>
    <w:tmpl w:val="C9A8C35E"/>
    <w:lvl w:ilvl="0">
      <w:start w:val="1"/>
      <w:numFmt w:val="decimal"/>
      <w:pStyle w:val="af7"/>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nsid w:val="657D3FBC"/>
    <w:multiLevelType w:val="multilevel"/>
    <w:tmpl w:val="95FA0F16"/>
    <w:lvl w:ilvl="0">
      <w:start w:val="1"/>
      <w:numFmt w:val="upperLetter"/>
      <w:pStyle w:val="af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a"/>
      <w:suff w:val="nothing"/>
      <w:lvlText w:val="%1.%2.%3　"/>
      <w:lvlJc w:val="left"/>
      <w:pPr>
        <w:ind w:left="0" w:firstLine="0"/>
      </w:pPr>
      <w:rPr>
        <w:rFonts w:ascii="黑体" w:eastAsia="黑体" w:hAnsi="Times New Roman" w:hint="eastAsia"/>
        <w:b w:val="0"/>
        <w:i w:val="0"/>
        <w:sz w:val="21"/>
      </w:rPr>
    </w:lvl>
    <w:lvl w:ilvl="3">
      <w:start w:val="1"/>
      <w:numFmt w:val="decimal"/>
      <w:pStyle w:val="afb"/>
      <w:suff w:val="nothing"/>
      <w:lvlText w:val="%1.%2.%3.%4　"/>
      <w:lvlJc w:val="left"/>
      <w:pPr>
        <w:ind w:left="0" w:firstLine="0"/>
      </w:pPr>
      <w:rPr>
        <w:rFonts w:ascii="黑体" w:eastAsia="黑体" w:hAnsi="Times New Roman" w:hint="eastAsia"/>
        <w:b w:val="0"/>
        <w:i w:val="0"/>
        <w:sz w:val="21"/>
      </w:rPr>
    </w:lvl>
    <w:lvl w:ilvl="4">
      <w:start w:val="1"/>
      <w:numFmt w:val="decimal"/>
      <w:pStyle w:val="afc"/>
      <w:suff w:val="nothing"/>
      <w:lvlText w:val="%1.%2.%3.%4.%5　"/>
      <w:lvlJc w:val="left"/>
      <w:pPr>
        <w:ind w:left="0" w:firstLine="0"/>
      </w:pPr>
      <w:rPr>
        <w:rFonts w:ascii="黑体" w:eastAsia="黑体" w:hAnsi="Times New Roman" w:hint="eastAsia"/>
        <w:b w:val="0"/>
        <w:i w:val="0"/>
        <w:sz w:val="21"/>
      </w:rPr>
    </w:lvl>
    <w:lvl w:ilvl="5">
      <w:start w:val="1"/>
      <w:numFmt w:val="decimal"/>
      <w:pStyle w:val="afd"/>
      <w:suff w:val="nothing"/>
      <w:lvlText w:val="%1.%2.%3.%4.%5.%6　"/>
      <w:lvlJc w:val="left"/>
      <w:pPr>
        <w:ind w:left="0" w:firstLine="0"/>
      </w:pPr>
      <w:rPr>
        <w:rFonts w:ascii="黑体" w:eastAsia="黑体" w:hAnsi="Times New Roman" w:hint="eastAsia"/>
        <w:b w:val="0"/>
        <w:i w:val="0"/>
        <w:sz w:val="21"/>
      </w:rPr>
    </w:lvl>
    <w:lvl w:ilvl="6">
      <w:start w:val="1"/>
      <w:numFmt w:val="decimal"/>
      <w:pStyle w:val="af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7">
    <w:nsid w:val="6D6C07CD"/>
    <w:multiLevelType w:val="multilevel"/>
    <w:tmpl w:val="7A408B34"/>
    <w:lvl w:ilvl="0">
      <w:start w:val="1"/>
      <w:numFmt w:val="lowerLetter"/>
      <w:pStyle w:val="aff"/>
      <w:lvlText w:val="%1)"/>
      <w:lvlJc w:val="left"/>
      <w:pPr>
        <w:tabs>
          <w:tab w:val="num" w:pos="839"/>
        </w:tabs>
        <w:ind w:left="839" w:hanging="419"/>
      </w:pPr>
      <w:rPr>
        <w:rFonts w:ascii="宋体" w:eastAsia="宋体" w:hint="eastAsia"/>
        <w:b w:val="0"/>
        <w:i w:val="0"/>
        <w:sz w:val="21"/>
      </w:rPr>
    </w:lvl>
    <w:lvl w:ilvl="1">
      <w:start w:val="1"/>
      <w:numFmt w:val="decimal"/>
      <w:pStyle w:val="aff0"/>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28">
    <w:nsid w:val="6DBF04F4"/>
    <w:multiLevelType w:val="multilevel"/>
    <w:tmpl w:val="2F3A49C2"/>
    <w:lvl w:ilvl="0">
      <w:start w:val="1"/>
      <w:numFmt w:val="none"/>
      <w:pStyle w:val="aff1"/>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9"/>
  </w:num>
  <w:num w:numId="2">
    <w:abstractNumId w:val="28"/>
  </w:num>
  <w:num w:numId="3">
    <w:abstractNumId w:val="7"/>
  </w:num>
  <w:num w:numId="4">
    <w:abstractNumId w:val="17"/>
  </w:num>
  <w:num w:numId="5">
    <w:abstractNumId w:val="12"/>
  </w:num>
  <w:num w:numId="6">
    <w:abstractNumId w:val="21"/>
  </w:num>
  <w:num w:numId="7">
    <w:abstractNumId w:val="24"/>
  </w:num>
  <w:num w:numId="8">
    <w:abstractNumId w:val="16"/>
  </w:num>
  <w:num w:numId="9">
    <w:abstractNumId w:val="26"/>
  </w:num>
  <w:num w:numId="10">
    <w:abstractNumId w:val="27"/>
  </w:num>
  <w:num w:numId="11">
    <w:abstractNumId w:val="19"/>
  </w:num>
  <w:num w:numId="12">
    <w:abstractNumId w:val="25"/>
  </w:num>
  <w:num w:numId="13">
    <w:abstractNumId w:val="20"/>
  </w:num>
  <w:num w:numId="14">
    <w:abstractNumId w:val="13"/>
  </w:num>
  <w:num w:numId="15">
    <w:abstractNumId w:val="14"/>
  </w:num>
  <w:num w:numId="16">
    <w:abstractNumId w:val="10"/>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13"/>
  </w:num>
  <w:num w:numId="27">
    <w:abstractNumId w:val="10"/>
  </w:num>
  <w:num w:numId="28">
    <w:abstractNumId w:val="13"/>
  </w:num>
  <w:num w:numId="29">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8"/>
  </w:num>
  <w:num w:numId="33">
    <w:abstractNumId w:val="11"/>
  </w:num>
  <w:num w:numId="34">
    <w:abstractNumId w:val="15"/>
  </w:num>
  <w:num w:numId="35">
    <w:abstractNumId w:val="2"/>
  </w:num>
  <w:num w:numId="36">
    <w:abstractNumId w:val="18"/>
  </w:num>
  <w:num w:numId="37">
    <w:abstractNumId w:val="3"/>
  </w:num>
  <w:num w:numId="38">
    <w:abstractNumId w:val="1"/>
  </w:num>
  <w:num w:numId="39">
    <w:abstractNumId w:val="22"/>
  </w:num>
  <w:num w:numId="40">
    <w:abstractNumId w:val="6"/>
  </w:num>
  <w:num w:numId="41">
    <w:abstractNumId w:val="4"/>
  </w:num>
  <w:num w:numId="42">
    <w:abstractNumId w:val="5"/>
  </w:num>
  <w:num w:numId="43">
    <w:abstractNumId w:val="0"/>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num>
  <w:num w:numId="4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Ei0BAh05pxdUO0iov7z2+elGeB/3WXSQ49WQU6iLXtnM9DTYjsxrWbIkXtp0pWQ8+TjJ6x6Ik1zwCd05RuGnZw==" w:salt="zZHsS9L3gatc1xu2eO7rpg=="/>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25"/>
    <w:rsid w:val="00000244"/>
    <w:rsid w:val="0000185F"/>
    <w:rsid w:val="00002452"/>
    <w:rsid w:val="0000586F"/>
    <w:rsid w:val="00010A06"/>
    <w:rsid w:val="00012830"/>
    <w:rsid w:val="00013D86"/>
    <w:rsid w:val="00013E02"/>
    <w:rsid w:val="0001511A"/>
    <w:rsid w:val="0002143C"/>
    <w:rsid w:val="00022CA4"/>
    <w:rsid w:val="00025A65"/>
    <w:rsid w:val="00025BC8"/>
    <w:rsid w:val="00026C31"/>
    <w:rsid w:val="00027280"/>
    <w:rsid w:val="0002795D"/>
    <w:rsid w:val="0003102F"/>
    <w:rsid w:val="00031D66"/>
    <w:rsid w:val="000320A7"/>
    <w:rsid w:val="00032D81"/>
    <w:rsid w:val="00033544"/>
    <w:rsid w:val="00033BBD"/>
    <w:rsid w:val="00035925"/>
    <w:rsid w:val="00037F69"/>
    <w:rsid w:val="000400FD"/>
    <w:rsid w:val="00042E17"/>
    <w:rsid w:val="00043522"/>
    <w:rsid w:val="00043CD2"/>
    <w:rsid w:val="00043EE2"/>
    <w:rsid w:val="00044EF5"/>
    <w:rsid w:val="00047B8A"/>
    <w:rsid w:val="00055C41"/>
    <w:rsid w:val="00055D29"/>
    <w:rsid w:val="00055EE2"/>
    <w:rsid w:val="000639DF"/>
    <w:rsid w:val="000650AB"/>
    <w:rsid w:val="00067CDF"/>
    <w:rsid w:val="00074774"/>
    <w:rsid w:val="000748D3"/>
    <w:rsid w:val="00074FBE"/>
    <w:rsid w:val="000765AE"/>
    <w:rsid w:val="000768C8"/>
    <w:rsid w:val="00083A09"/>
    <w:rsid w:val="0008498E"/>
    <w:rsid w:val="0009005E"/>
    <w:rsid w:val="000916D6"/>
    <w:rsid w:val="00092857"/>
    <w:rsid w:val="000951EC"/>
    <w:rsid w:val="000951F0"/>
    <w:rsid w:val="000A009F"/>
    <w:rsid w:val="000A20A9"/>
    <w:rsid w:val="000A3BEE"/>
    <w:rsid w:val="000A3F20"/>
    <w:rsid w:val="000A48B1"/>
    <w:rsid w:val="000A7A14"/>
    <w:rsid w:val="000B3143"/>
    <w:rsid w:val="000C3A4D"/>
    <w:rsid w:val="000C3CDC"/>
    <w:rsid w:val="000C6B05"/>
    <w:rsid w:val="000C6DD6"/>
    <w:rsid w:val="000C73D4"/>
    <w:rsid w:val="000D0388"/>
    <w:rsid w:val="000D2CF3"/>
    <w:rsid w:val="000D3D4C"/>
    <w:rsid w:val="000D4F51"/>
    <w:rsid w:val="000D718B"/>
    <w:rsid w:val="000E0C46"/>
    <w:rsid w:val="000E134F"/>
    <w:rsid w:val="000E2696"/>
    <w:rsid w:val="000E30C7"/>
    <w:rsid w:val="000E4013"/>
    <w:rsid w:val="000E67E3"/>
    <w:rsid w:val="000E7B93"/>
    <w:rsid w:val="000F030C"/>
    <w:rsid w:val="000F129C"/>
    <w:rsid w:val="000F1662"/>
    <w:rsid w:val="000F74F7"/>
    <w:rsid w:val="0010033A"/>
    <w:rsid w:val="00101FCA"/>
    <w:rsid w:val="001056DE"/>
    <w:rsid w:val="001124C0"/>
    <w:rsid w:val="00113168"/>
    <w:rsid w:val="00113D7E"/>
    <w:rsid w:val="00115E62"/>
    <w:rsid w:val="001167E8"/>
    <w:rsid w:val="001240F3"/>
    <w:rsid w:val="001304CB"/>
    <w:rsid w:val="0013175F"/>
    <w:rsid w:val="001335D2"/>
    <w:rsid w:val="00134A3C"/>
    <w:rsid w:val="001355E4"/>
    <w:rsid w:val="0014063F"/>
    <w:rsid w:val="00145240"/>
    <w:rsid w:val="00146527"/>
    <w:rsid w:val="00150107"/>
    <w:rsid w:val="001512B4"/>
    <w:rsid w:val="0015169B"/>
    <w:rsid w:val="00152987"/>
    <w:rsid w:val="00152ED4"/>
    <w:rsid w:val="0015376D"/>
    <w:rsid w:val="00157F88"/>
    <w:rsid w:val="001620A5"/>
    <w:rsid w:val="001643D4"/>
    <w:rsid w:val="001643E3"/>
    <w:rsid w:val="00164C3A"/>
    <w:rsid w:val="00164E53"/>
    <w:rsid w:val="0016699D"/>
    <w:rsid w:val="00167A27"/>
    <w:rsid w:val="00172590"/>
    <w:rsid w:val="001741C9"/>
    <w:rsid w:val="00174B1A"/>
    <w:rsid w:val="00175159"/>
    <w:rsid w:val="00176208"/>
    <w:rsid w:val="0018211B"/>
    <w:rsid w:val="001840D3"/>
    <w:rsid w:val="00186C8F"/>
    <w:rsid w:val="001900F8"/>
    <w:rsid w:val="00190192"/>
    <w:rsid w:val="0019049D"/>
    <w:rsid w:val="00190F91"/>
    <w:rsid w:val="00191258"/>
    <w:rsid w:val="00192318"/>
    <w:rsid w:val="00192680"/>
    <w:rsid w:val="00193037"/>
    <w:rsid w:val="00193A2C"/>
    <w:rsid w:val="001971E5"/>
    <w:rsid w:val="001A0265"/>
    <w:rsid w:val="001A13B2"/>
    <w:rsid w:val="001A2177"/>
    <w:rsid w:val="001A2805"/>
    <w:rsid w:val="001A288E"/>
    <w:rsid w:val="001A4592"/>
    <w:rsid w:val="001A6E61"/>
    <w:rsid w:val="001B0560"/>
    <w:rsid w:val="001B5DA0"/>
    <w:rsid w:val="001B6DC2"/>
    <w:rsid w:val="001B73A8"/>
    <w:rsid w:val="001C0088"/>
    <w:rsid w:val="001C0C0D"/>
    <w:rsid w:val="001C149C"/>
    <w:rsid w:val="001C14DE"/>
    <w:rsid w:val="001C21AC"/>
    <w:rsid w:val="001C25E9"/>
    <w:rsid w:val="001C47BA"/>
    <w:rsid w:val="001C59EA"/>
    <w:rsid w:val="001C6D1D"/>
    <w:rsid w:val="001D3617"/>
    <w:rsid w:val="001D406C"/>
    <w:rsid w:val="001D41EE"/>
    <w:rsid w:val="001E0380"/>
    <w:rsid w:val="001E13B1"/>
    <w:rsid w:val="001E173F"/>
    <w:rsid w:val="001E1764"/>
    <w:rsid w:val="001E2DB2"/>
    <w:rsid w:val="001E54DE"/>
    <w:rsid w:val="001E707D"/>
    <w:rsid w:val="001F167E"/>
    <w:rsid w:val="001F3A19"/>
    <w:rsid w:val="001F4CBF"/>
    <w:rsid w:val="001F4DC2"/>
    <w:rsid w:val="001F502C"/>
    <w:rsid w:val="001F66B5"/>
    <w:rsid w:val="00202324"/>
    <w:rsid w:val="00204C1B"/>
    <w:rsid w:val="002053D3"/>
    <w:rsid w:val="00206D34"/>
    <w:rsid w:val="00221E26"/>
    <w:rsid w:val="0022302D"/>
    <w:rsid w:val="00223E4D"/>
    <w:rsid w:val="002244FB"/>
    <w:rsid w:val="00226810"/>
    <w:rsid w:val="00226AC3"/>
    <w:rsid w:val="00234467"/>
    <w:rsid w:val="00234618"/>
    <w:rsid w:val="00237D8D"/>
    <w:rsid w:val="0024080C"/>
    <w:rsid w:val="002409BE"/>
    <w:rsid w:val="002414CF"/>
    <w:rsid w:val="00241DA2"/>
    <w:rsid w:val="002427DA"/>
    <w:rsid w:val="002442AF"/>
    <w:rsid w:val="002467C3"/>
    <w:rsid w:val="00247FEE"/>
    <w:rsid w:val="00250E7D"/>
    <w:rsid w:val="002515A7"/>
    <w:rsid w:val="002518E1"/>
    <w:rsid w:val="002565D5"/>
    <w:rsid w:val="002606B7"/>
    <w:rsid w:val="002622C0"/>
    <w:rsid w:val="002624F5"/>
    <w:rsid w:val="00263941"/>
    <w:rsid w:val="00265863"/>
    <w:rsid w:val="00274573"/>
    <w:rsid w:val="00274982"/>
    <w:rsid w:val="002778A0"/>
    <w:rsid w:val="002778AE"/>
    <w:rsid w:val="0028269A"/>
    <w:rsid w:val="00283517"/>
    <w:rsid w:val="00283590"/>
    <w:rsid w:val="00284C36"/>
    <w:rsid w:val="0028555F"/>
    <w:rsid w:val="00285B59"/>
    <w:rsid w:val="0028605C"/>
    <w:rsid w:val="00286973"/>
    <w:rsid w:val="002877E9"/>
    <w:rsid w:val="00294E70"/>
    <w:rsid w:val="002972D0"/>
    <w:rsid w:val="002A1924"/>
    <w:rsid w:val="002A223E"/>
    <w:rsid w:val="002A7420"/>
    <w:rsid w:val="002B0657"/>
    <w:rsid w:val="002B0F12"/>
    <w:rsid w:val="002B110C"/>
    <w:rsid w:val="002B1308"/>
    <w:rsid w:val="002B4554"/>
    <w:rsid w:val="002C097E"/>
    <w:rsid w:val="002C10B7"/>
    <w:rsid w:val="002C10C1"/>
    <w:rsid w:val="002C3417"/>
    <w:rsid w:val="002C4540"/>
    <w:rsid w:val="002C72D8"/>
    <w:rsid w:val="002D11FA"/>
    <w:rsid w:val="002D15E9"/>
    <w:rsid w:val="002D3847"/>
    <w:rsid w:val="002D7731"/>
    <w:rsid w:val="002D7933"/>
    <w:rsid w:val="002E0DDF"/>
    <w:rsid w:val="002E28F9"/>
    <w:rsid w:val="002E2906"/>
    <w:rsid w:val="002E363B"/>
    <w:rsid w:val="002E3FB5"/>
    <w:rsid w:val="002E5635"/>
    <w:rsid w:val="002E64C3"/>
    <w:rsid w:val="002E6A2C"/>
    <w:rsid w:val="002F0702"/>
    <w:rsid w:val="002F10C8"/>
    <w:rsid w:val="002F1D8C"/>
    <w:rsid w:val="002F21DA"/>
    <w:rsid w:val="0030137F"/>
    <w:rsid w:val="00301F39"/>
    <w:rsid w:val="003025F2"/>
    <w:rsid w:val="00302B3F"/>
    <w:rsid w:val="00305C82"/>
    <w:rsid w:val="0030677E"/>
    <w:rsid w:val="00313EC6"/>
    <w:rsid w:val="00314359"/>
    <w:rsid w:val="00314BC2"/>
    <w:rsid w:val="00323DC1"/>
    <w:rsid w:val="003248E6"/>
    <w:rsid w:val="00324B61"/>
    <w:rsid w:val="00325926"/>
    <w:rsid w:val="00327A8A"/>
    <w:rsid w:val="003306F9"/>
    <w:rsid w:val="0033136A"/>
    <w:rsid w:val="003332D1"/>
    <w:rsid w:val="0033361E"/>
    <w:rsid w:val="00336610"/>
    <w:rsid w:val="00336BBF"/>
    <w:rsid w:val="0034046A"/>
    <w:rsid w:val="003416BF"/>
    <w:rsid w:val="00343A14"/>
    <w:rsid w:val="00343F73"/>
    <w:rsid w:val="00344C73"/>
    <w:rsid w:val="00345060"/>
    <w:rsid w:val="00351E33"/>
    <w:rsid w:val="00351E8B"/>
    <w:rsid w:val="0035323B"/>
    <w:rsid w:val="003533FF"/>
    <w:rsid w:val="00360429"/>
    <w:rsid w:val="003609D2"/>
    <w:rsid w:val="00361A57"/>
    <w:rsid w:val="00363F22"/>
    <w:rsid w:val="00364A6C"/>
    <w:rsid w:val="0036502E"/>
    <w:rsid w:val="00371C64"/>
    <w:rsid w:val="0037347E"/>
    <w:rsid w:val="00374348"/>
    <w:rsid w:val="003753B9"/>
    <w:rsid w:val="00375564"/>
    <w:rsid w:val="00383191"/>
    <w:rsid w:val="0038475A"/>
    <w:rsid w:val="00386DED"/>
    <w:rsid w:val="003875B1"/>
    <w:rsid w:val="003912E7"/>
    <w:rsid w:val="00392ADD"/>
    <w:rsid w:val="00393947"/>
    <w:rsid w:val="00394F39"/>
    <w:rsid w:val="003A0772"/>
    <w:rsid w:val="003A2275"/>
    <w:rsid w:val="003A3F60"/>
    <w:rsid w:val="003A5F07"/>
    <w:rsid w:val="003A6A4F"/>
    <w:rsid w:val="003A7012"/>
    <w:rsid w:val="003A7088"/>
    <w:rsid w:val="003B00DF"/>
    <w:rsid w:val="003B1275"/>
    <w:rsid w:val="003B1778"/>
    <w:rsid w:val="003B396D"/>
    <w:rsid w:val="003C11CB"/>
    <w:rsid w:val="003C1C92"/>
    <w:rsid w:val="003C3F5F"/>
    <w:rsid w:val="003C52AC"/>
    <w:rsid w:val="003C75F3"/>
    <w:rsid w:val="003C78A3"/>
    <w:rsid w:val="003D0A8A"/>
    <w:rsid w:val="003D0D14"/>
    <w:rsid w:val="003D4212"/>
    <w:rsid w:val="003D739A"/>
    <w:rsid w:val="003E1867"/>
    <w:rsid w:val="003E2395"/>
    <w:rsid w:val="003E4A24"/>
    <w:rsid w:val="003E5729"/>
    <w:rsid w:val="003E7D19"/>
    <w:rsid w:val="003F028E"/>
    <w:rsid w:val="003F0AA9"/>
    <w:rsid w:val="003F11EA"/>
    <w:rsid w:val="003F4EE0"/>
    <w:rsid w:val="003F4FE1"/>
    <w:rsid w:val="003F5D89"/>
    <w:rsid w:val="00402153"/>
    <w:rsid w:val="0040251F"/>
    <w:rsid w:val="00402FC1"/>
    <w:rsid w:val="004046A4"/>
    <w:rsid w:val="00405617"/>
    <w:rsid w:val="004105AF"/>
    <w:rsid w:val="00416AF1"/>
    <w:rsid w:val="00423416"/>
    <w:rsid w:val="00425082"/>
    <w:rsid w:val="0042680F"/>
    <w:rsid w:val="00427F92"/>
    <w:rsid w:val="00431DEB"/>
    <w:rsid w:val="00432565"/>
    <w:rsid w:val="004328E9"/>
    <w:rsid w:val="0044009F"/>
    <w:rsid w:val="004410A1"/>
    <w:rsid w:val="00446B29"/>
    <w:rsid w:val="00446D4E"/>
    <w:rsid w:val="00453F9A"/>
    <w:rsid w:val="00457067"/>
    <w:rsid w:val="00460A8A"/>
    <w:rsid w:val="00467645"/>
    <w:rsid w:val="00471B48"/>
    <w:rsid w:val="00471E91"/>
    <w:rsid w:val="00473217"/>
    <w:rsid w:val="00473475"/>
    <w:rsid w:val="00473872"/>
    <w:rsid w:val="004743A7"/>
    <w:rsid w:val="00474675"/>
    <w:rsid w:val="0047470C"/>
    <w:rsid w:val="0047539D"/>
    <w:rsid w:val="0047544E"/>
    <w:rsid w:val="00476ACB"/>
    <w:rsid w:val="00483119"/>
    <w:rsid w:val="00485AA4"/>
    <w:rsid w:val="00487800"/>
    <w:rsid w:val="004904F4"/>
    <w:rsid w:val="0049111E"/>
    <w:rsid w:val="00491EF3"/>
    <w:rsid w:val="00497A16"/>
    <w:rsid w:val="004A1F30"/>
    <w:rsid w:val="004A35F9"/>
    <w:rsid w:val="004A58BD"/>
    <w:rsid w:val="004B24C1"/>
    <w:rsid w:val="004B3872"/>
    <w:rsid w:val="004B469A"/>
    <w:rsid w:val="004C0B70"/>
    <w:rsid w:val="004C292F"/>
    <w:rsid w:val="004C4AAB"/>
    <w:rsid w:val="004C576A"/>
    <w:rsid w:val="004C76E9"/>
    <w:rsid w:val="004D0D6D"/>
    <w:rsid w:val="004D2513"/>
    <w:rsid w:val="004D55A2"/>
    <w:rsid w:val="004D6C6F"/>
    <w:rsid w:val="004E003E"/>
    <w:rsid w:val="004E231A"/>
    <w:rsid w:val="004E2DA2"/>
    <w:rsid w:val="004E613A"/>
    <w:rsid w:val="004F0D4E"/>
    <w:rsid w:val="004F3F3F"/>
    <w:rsid w:val="004F4006"/>
    <w:rsid w:val="0050032F"/>
    <w:rsid w:val="005045DF"/>
    <w:rsid w:val="00506137"/>
    <w:rsid w:val="00510280"/>
    <w:rsid w:val="00513ABA"/>
    <w:rsid w:val="00513D73"/>
    <w:rsid w:val="00514A43"/>
    <w:rsid w:val="00516C01"/>
    <w:rsid w:val="005174E5"/>
    <w:rsid w:val="00522393"/>
    <w:rsid w:val="00522620"/>
    <w:rsid w:val="005243A2"/>
    <w:rsid w:val="00525656"/>
    <w:rsid w:val="00527559"/>
    <w:rsid w:val="00530B55"/>
    <w:rsid w:val="005321CB"/>
    <w:rsid w:val="00534C02"/>
    <w:rsid w:val="005365CF"/>
    <w:rsid w:val="0054264B"/>
    <w:rsid w:val="00543786"/>
    <w:rsid w:val="005465FE"/>
    <w:rsid w:val="00552227"/>
    <w:rsid w:val="005533D7"/>
    <w:rsid w:val="00554080"/>
    <w:rsid w:val="005633D9"/>
    <w:rsid w:val="005643BD"/>
    <w:rsid w:val="005659A5"/>
    <w:rsid w:val="005703DE"/>
    <w:rsid w:val="0057141E"/>
    <w:rsid w:val="005737CF"/>
    <w:rsid w:val="00581887"/>
    <w:rsid w:val="00581F1E"/>
    <w:rsid w:val="00582EE5"/>
    <w:rsid w:val="0058464E"/>
    <w:rsid w:val="00585DF0"/>
    <w:rsid w:val="005866C2"/>
    <w:rsid w:val="00593B48"/>
    <w:rsid w:val="005A01CB"/>
    <w:rsid w:val="005A106A"/>
    <w:rsid w:val="005A45C8"/>
    <w:rsid w:val="005A58FF"/>
    <w:rsid w:val="005A5EAF"/>
    <w:rsid w:val="005A5F42"/>
    <w:rsid w:val="005A64C0"/>
    <w:rsid w:val="005A70D6"/>
    <w:rsid w:val="005B0953"/>
    <w:rsid w:val="005B2FD2"/>
    <w:rsid w:val="005B3C11"/>
    <w:rsid w:val="005B540C"/>
    <w:rsid w:val="005B6020"/>
    <w:rsid w:val="005B62E1"/>
    <w:rsid w:val="005C1280"/>
    <w:rsid w:val="005C1C28"/>
    <w:rsid w:val="005C67C9"/>
    <w:rsid w:val="005C6DB5"/>
    <w:rsid w:val="005D205E"/>
    <w:rsid w:val="005D2D67"/>
    <w:rsid w:val="005D5384"/>
    <w:rsid w:val="005D6548"/>
    <w:rsid w:val="005D6A32"/>
    <w:rsid w:val="005E19E7"/>
    <w:rsid w:val="005E2DB5"/>
    <w:rsid w:val="005E6425"/>
    <w:rsid w:val="005F01FB"/>
    <w:rsid w:val="005F0D35"/>
    <w:rsid w:val="005F4804"/>
    <w:rsid w:val="005F5712"/>
    <w:rsid w:val="005F7FBB"/>
    <w:rsid w:val="00600E90"/>
    <w:rsid w:val="00602C62"/>
    <w:rsid w:val="006034A7"/>
    <w:rsid w:val="006049B5"/>
    <w:rsid w:val="006078E9"/>
    <w:rsid w:val="00612B6E"/>
    <w:rsid w:val="0061716C"/>
    <w:rsid w:val="006216B9"/>
    <w:rsid w:val="006235C6"/>
    <w:rsid w:val="006243A1"/>
    <w:rsid w:val="00627AFB"/>
    <w:rsid w:val="006300A0"/>
    <w:rsid w:val="00632E56"/>
    <w:rsid w:val="0063383C"/>
    <w:rsid w:val="00635341"/>
    <w:rsid w:val="00635565"/>
    <w:rsid w:val="00635CBA"/>
    <w:rsid w:val="00640158"/>
    <w:rsid w:val="006430FE"/>
    <w:rsid w:val="0064338B"/>
    <w:rsid w:val="00646542"/>
    <w:rsid w:val="006504F4"/>
    <w:rsid w:val="00652957"/>
    <w:rsid w:val="00653BDA"/>
    <w:rsid w:val="00654BC9"/>
    <w:rsid w:val="006552FD"/>
    <w:rsid w:val="006571A5"/>
    <w:rsid w:val="006631CF"/>
    <w:rsid w:val="00663AF3"/>
    <w:rsid w:val="0066403B"/>
    <w:rsid w:val="00666B6C"/>
    <w:rsid w:val="0067538F"/>
    <w:rsid w:val="00676412"/>
    <w:rsid w:val="00682682"/>
    <w:rsid w:val="00682702"/>
    <w:rsid w:val="00682CAE"/>
    <w:rsid w:val="00683C47"/>
    <w:rsid w:val="00685DE4"/>
    <w:rsid w:val="00686BC6"/>
    <w:rsid w:val="00690756"/>
    <w:rsid w:val="00692368"/>
    <w:rsid w:val="0069525A"/>
    <w:rsid w:val="006959A3"/>
    <w:rsid w:val="006A2EBC"/>
    <w:rsid w:val="006A5E73"/>
    <w:rsid w:val="006A5EA0"/>
    <w:rsid w:val="006A60DD"/>
    <w:rsid w:val="006A6B9E"/>
    <w:rsid w:val="006A710E"/>
    <w:rsid w:val="006A783B"/>
    <w:rsid w:val="006A7B33"/>
    <w:rsid w:val="006B02A3"/>
    <w:rsid w:val="006B24B6"/>
    <w:rsid w:val="006B4E13"/>
    <w:rsid w:val="006B75DD"/>
    <w:rsid w:val="006C024B"/>
    <w:rsid w:val="006C614B"/>
    <w:rsid w:val="006C67E0"/>
    <w:rsid w:val="006C79F1"/>
    <w:rsid w:val="006C7ABA"/>
    <w:rsid w:val="006D08D3"/>
    <w:rsid w:val="006D0D60"/>
    <w:rsid w:val="006D1122"/>
    <w:rsid w:val="006D1677"/>
    <w:rsid w:val="006D3C00"/>
    <w:rsid w:val="006D6CF4"/>
    <w:rsid w:val="006D6D01"/>
    <w:rsid w:val="006E2EFD"/>
    <w:rsid w:val="006E3675"/>
    <w:rsid w:val="006E3AD6"/>
    <w:rsid w:val="006E4A7F"/>
    <w:rsid w:val="006E670C"/>
    <w:rsid w:val="006F07AF"/>
    <w:rsid w:val="006F56EE"/>
    <w:rsid w:val="006F68FE"/>
    <w:rsid w:val="006F787C"/>
    <w:rsid w:val="007005D8"/>
    <w:rsid w:val="007012E1"/>
    <w:rsid w:val="00704DF6"/>
    <w:rsid w:val="00705DCD"/>
    <w:rsid w:val="0070651C"/>
    <w:rsid w:val="00707D3C"/>
    <w:rsid w:val="007132A3"/>
    <w:rsid w:val="00713BC6"/>
    <w:rsid w:val="00713FD0"/>
    <w:rsid w:val="00714E8E"/>
    <w:rsid w:val="00716421"/>
    <w:rsid w:val="00716F97"/>
    <w:rsid w:val="00717C6B"/>
    <w:rsid w:val="00717DED"/>
    <w:rsid w:val="00720FA7"/>
    <w:rsid w:val="007212FF"/>
    <w:rsid w:val="00724EFB"/>
    <w:rsid w:val="00726C65"/>
    <w:rsid w:val="00727FAE"/>
    <w:rsid w:val="007363E7"/>
    <w:rsid w:val="0073768C"/>
    <w:rsid w:val="00737DC3"/>
    <w:rsid w:val="00740720"/>
    <w:rsid w:val="007419C3"/>
    <w:rsid w:val="0074280F"/>
    <w:rsid w:val="00744F22"/>
    <w:rsid w:val="007467A7"/>
    <w:rsid w:val="007469DD"/>
    <w:rsid w:val="0074741B"/>
    <w:rsid w:val="0074759E"/>
    <w:rsid w:val="007478EA"/>
    <w:rsid w:val="0075273A"/>
    <w:rsid w:val="0075415C"/>
    <w:rsid w:val="00755FFF"/>
    <w:rsid w:val="007569CA"/>
    <w:rsid w:val="00763502"/>
    <w:rsid w:val="00764847"/>
    <w:rsid w:val="00767076"/>
    <w:rsid w:val="007700F9"/>
    <w:rsid w:val="00770D3D"/>
    <w:rsid w:val="00776396"/>
    <w:rsid w:val="00780338"/>
    <w:rsid w:val="0078402A"/>
    <w:rsid w:val="007860A9"/>
    <w:rsid w:val="007867CA"/>
    <w:rsid w:val="00787F72"/>
    <w:rsid w:val="00790922"/>
    <w:rsid w:val="007913AB"/>
    <w:rsid w:val="007914F7"/>
    <w:rsid w:val="0079242C"/>
    <w:rsid w:val="00792AA7"/>
    <w:rsid w:val="007953F4"/>
    <w:rsid w:val="007A0684"/>
    <w:rsid w:val="007A1449"/>
    <w:rsid w:val="007A28AF"/>
    <w:rsid w:val="007A4186"/>
    <w:rsid w:val="007A70D1"/>
    <w:rsid w:val="007B1625"/>
    <w:rsid w:val="007B27FB"/>
    <w:rsid w:val="007B47D6"/>
    <w:rsid w:val="007B564B"/>
    <w:rsid w:val="007B63F5"/>
    <w:rsid w:val="007B706E"/>
    <w:rsid w:val="007B71EB"/>
    <w:rsid w:val="007B7336"/>
    <w:rsid w:val="007C01B9"/>
    <w:rsid w:val="007C0E63"/>
    <w:rsid w:val="007C1D42"/>
    <w:rsid w:val="007C392D"/>
    <w:rsid w:val="007C4E72"/>
    <w:rsid w:val="007C6205"/>
    <w:rsid w:val="007C686A"/>
    <w:rsid w:val="007C728E"/>
    <w:rsid w:val="007D0435"/>
    <w:rsid w:val="007D2C53"/>
    <w:rsid w:val="007D3115"/>
    <w:rsid w:val="007D3D60"/>
    <w:rsid w:val="007E1980"/>
    <w:rsid w:val="007E369D"/>
    <w:rsid w:val="007E487E"/>
    <w:rsid w:val="007E4B76"/>
    <w:rsid w:val="007E4C6F"/>
    <w:rsid w:val="007E574A"/>
    <w:rsid w:val="007E5EA8"/>
    <w:rsid w:val="007E712D"/>
    <w:rsid w:val="007F0CF1"/>
    <w:rsid w:val="007F12A5"/>
    <w:rsid w:val="007F38F9"/>
    <w:rsid w:val="007F4CF1"/>
    <w:rsid w:val="007F758D"/>
    <w:rsid w:val="007F7D52"/>
    <w:rsid w:val="007F7F70"/>
    <w:rsid w:val="00802F1C"/>
    <w:rsid w:val="0080654C"/>
    <w:rsid w:val="008071C6"/>
    <w:rsid w:val="00810A4F"/>
    <w:rsid w:val="00811162"/>
    <w:rsid w:val="00812B5E"/>
    <w:rsid w:val="00814332"/>
    <w:rsid w:val="00817A00"/>
    <w:rsid w:val="00835DB3"/>
    <w:rsid w:val="0083617B"/>
    <w:rsid w:val="008371BD"/>
    <w:rsid w:val="008414E2"/>
    <w:rsid w:val="0084480E"/>
    <w:rsid w:val="00845014"/>
    <w:rsid w:val="008504A8"/>
    <w:rsid w:val="00851B6A"/>
    <w:rsid w:val="00851E48"/>
    <w:rsid w:val="0085282E"/>
    <w:rsid w:val="00854254"/>
    <w:rsid w:val="00857EB7"/>
    <w:rsid w:val="00862985"/>
    <w:rsid w:val="0086370E"/>
    <w:rsid w:val="008656B3"/>
    <w:rsid w:val="00865EE0"/>
    <w:rsid w:val="00867FEC"/>
    <w:rsid w:val="0087198C"/>
    <w:rsid w:val="00872167"/>
    <w:rsid w:val="008722A2"/>
    <w:rsid w:val="00872C1F"/>
    <w:rsid w:val="00873B42"/>
    <w:rsid w:val="008741D4"/>
    <w:rsid w:val="008856D8"/>
    <w:rsid w:val="008913A0"/>
    <w:rsid w:val="00892E82"/>
    <w:rsid w:val="0089506E"/>
    <w:rsid w:val="00897D9D"/>
    <w:rsid w:val="008A0096"/>
    <w:rsid w:val="008A1295"/>
    <w:rsid w:val="008A1BA3"/>
    <w:rsid w:val="008A2ECE"/>
    <w:rsid w:val="008A46A7"/>
    <w:rsid w:val="008A772E"/>
    <w:rsid w:val="008B077B"/>
    <w:rsid w:val="008B1464"/>
    <w:rsid w:val="008B171D"/>
    <w:rsid w:val="008B1A09"/>
    <w:rsid w:val="008B2166"/>
    <w:rsid w:val="008B3EED"/>
    <w:rsid w:val="008B62DF"/>
    <w:rsid w:val="008B703A"/>
    <w:rsid w:val="008B74C9"/>
    <w:rsid w:val="008B7F5E"/>
    <w:rsid w:val="008C139B"/>
    <w:rsid w:val="008C1B58"/>
    <w:rsid w:val="008C39AE"/>
    <w:rsid w:val="008C4170"/>
    <w:rsid w:val="008C590D"/>
    <w:rsid w:val="008C6522"/>
    <w:rsid w:val="008C6908"/>
    <w:rsid w:val="008C6BD0"/>
    <w:rsid w:val="008D1E24"/>
    <w:rsid w:val="008D4466"/>
    <w:rsid w:val="008D57A4"/>
    <w:rsid w:val="008D6B2D"/>
    <w:rsid w:val="008E031B"/>
    <w:rsid w:val="008E1A4E"/>
    <w:rsid w:val="008E54EB"/>
    <w:rsid w:val="008E6F2F"/>
    <w:rsid w:val="008E7029"/>
    <w:rsid w:val="008E7345"/>
    <w:rsid w:val="008E7CC4"/>
    <w:rsid w:val="008E7EF6"/>
    <w:rsid w:val="008F0F42"/>
    <w:rsid w:val="008F1F98"/>
    <w:rsid w:val="008F5F7A"/>
    <w:rsid w:val="008F6758"/>
    <w:rsid w:val="00901CB6"/>
    <w:rsid w:val="009040DD"/>
    <w:rsid w:val="0090506C"/>
    <w:rsid w:val="00905B47"/>
    <w:rsid w:val="00906002"/>
    <w:rsid w:val="00906528"/>
    <w:rsid w:val="0091331C"/>
    <w:rsid w:val="00916CC1"/>
    <w:rsid w:val="0092500C"/>
    <w:rsid w:val="0092528F"/>
    <w:rsid w:val="009274B5"/>
    <w:rsid w:val="0092756A"/>
    <w:rsid w:val="009279DE"/>
    <w:rsid w:val="00927AAB"/>
    <w:rsid w:val="00930116"/>
    <w:rsid w:val="00932C2C"/>
    <w:rsid w:val="00935C1E"/>
    <w:rsid w:val="00941943"/>
    <w:rsid w:val="0094212C"/>
    <w:rsid w:val="00945744"/>
    <w:rsid w:val="00945F86"/>
    <w:rsid w:val="009519A1"/>
    <w:rsid w:val="00951AE7"/>
    <w:rsid w:val="00952560"/>
    <w:rsid w:val="00952CB3"/>
    <w:rsid w:val="009535BD"/>
    <w:rsid w:val="00953F73"/>
    <w:rsid w:val="00954689"/>
    <w:rsid w:val="00957BB7"/>
    <w:rsid w:val="00957F37"/>
    <w:rsid w:val="009617C9"/>
    <w:rsid w:val="00961C93"/>
    <w:rsid w:val="009628B3"/>
    <w:rsid w:val="00965324"/>
    <w:rsid w:val="009667E7"/>
    <w:rsid w:val="00967EF6"/>
    <w:rsid w:val="00970541"/>
    <w:rsid w:val="0097091E"/>
    <w:rsid w:val="009760D3"/>
    <w:rsid w:val="009760FF"/>
    <w:rsid w:val="00977132"/>
    <w:rsid w:val="0097726B"/>
    <w:rsid w:val="00981A4B"/>
    <w:rsid w:val="00982501"/>
    <w:rsid w:val="009877D3"/>
    <w:rsid w:val="0099067F"/>
    <w:rsid w:val="009911DA"/>
    <w:rsid w:val="009912DC"/>
    <w:rsid w:val="0099225C"/>
    <w:rsid w:val="00992924"/>
    <w:rsid w:val="009930ED"/>
    <w:rsid w:val="0099456C"/>
    <w:rsid w:val="00994E8F"/>
    <w:rsid w:val="009951DC"/>
    <w:rsid w:val="009959BB"/>
    <w:rsid w:val="00996CFC"/>
    <w:rsid w:val="00997158"/>
    <w:rsid w:val="009A0534"/>
    <w:rsid w:val="009A3A7C"/>
    <w:rsid w:val="009B0597"/>
    <w:rsid w:val="009B18A0"/>
    <w:rsid w:val="009B1E6C"/>
    <w:rsid w:val="009B2ADB"/>
    <w:rsid w:val="009B306A"/>
    <w:rsid w:val="009B4B72"/>
    <w:rsid w:val="009B603A"/>
    <w:rsid w:val="009C1A81"/>
    <w:rsid w:val="009C2D0E"/>
    <w:rsid w:val="009C32D8"/>
    <w:rsid w:val="009C3DAC"/>
    <w:rsid w:val="009C42E0"/>
    <w:rsid w:val="009C5AD3"/>
    <w:rsid w:val="009D153C"/>
    <w:rsid w:val="009D1B1F"/>
    <w:rsid w:val="009D1C28"/>
    <w:rsid w:val="009D22CC"/>
    <w:rsid w:val="009D5362"/>
    <w:rsid w:val="009E0121"/>
    <w:rsid w:val="009E0A0B"/>
    <w:rsid w:val="009E1415"/>
    <w:rsid w:val="009E2B4D"/>
    <w:rsid w:val="009E41AF"/>
    <w:rsid w:val="009E59C8"/>
    <w:rsid w:val="009E5AE9"/>
    <w:rsid w:val="009E6116"/>
    <w:rsid w:val="009E70D0"/>
    <w:rsid w:val="009F0E04"/>
    <w:rsid w:val="009F1056"/>
    <w:rsid w:val="00A004A0"/>
    <w:rsid w:val="00A02E43"/>
    <w:rsid w:val="00A0482A"/>
    <w:rsid w:val="00A04CA0"/>
    <w:rsid w:val="00A065F9"/>
    <w:rsid w:val="00A06DB6"/>
    <w:rsid w:val="00A0707A"/>
    <w:rsid w:val="00A07F34"/>
    <w:rsid w:val="00A07FC4"/>
    <w:rsid w:val="00A1069F"/>
    <w:rsid w:val="00A16B44"/>
    <w:rsid w:val="00A21ABA"/>
    <w:rsid w:val="00A22154"/>
    <w:rsid w:val="00A22ACE"/>
    <w:rsid w:val="00A23AC8"/>
    <w:rsid w:val="00A250DF"/>
    <w:rsid w:val="00A255C5"/>
    <w:rsid w:val="00A25C38"/>
    <w:rsid w:val="00A30B77"/>
    <w:rsid w:val="00A32BA2"/>
    <w:rsid w:val="00A33426"/>
    <w:rsid w:val="00A36A67"/>
    <w:rsid w:val="00A36BBE"/>
    <w:rsid w:val="00A3756F"/>
    <w:rsid w:val="00A40024"/>
    <w:rsid w:val="00A40ADD"/>
    <w:rsid w:val="00A40EA0"/>
    <w:rsid w:val="00A422B7"/>
    <w:rsid w:val="00A4307A"/>
    <w:rsid w:val="00A43CB1"/>
    <w:rsid w:val="00A43F68"/>
    <w:rsid w:val="00A47EBB"/>
    <w:rsid w:val="00A50F6D"/>
    <w:rsid w:val="00A51CDD"/>
    <w:rsid w:val="00A526DF"/>
    <w:rsid w:val="00A53394"/>
    <w:rsid w:val="00A546C1"/>
    <w:rsid w:val="00A60BCC"/>
    <w:rsid w:val="00A644DC"/>
    <w:rsid w:val="00A65DEF"/>
    <w:rsid w:val="00A6730D"/>
    <w:rsid w:val="00A707EC"/>
    <w:rsid w:val="00A71625"/>
    <w:rsid w:val="00A7169E"/>
    <w:rsid w:val="00A71B9B"/>
    <w:rsid w:val="00A751C7"/>
    <w:rsid w:val="00A75964"/>
    <w:rsid w:val="00A7621D"/>
    <w:rsid w:val="00A84C11"/>
    <w:rsid w:val="00A854AF"/>
    <w:rsid w:val="00A8604C"/>
    <w:rsid w:val="00A87844"/>
    <w:rsid w:val="00A91C9F"/>
    <w:rsid w:val="00A9295F"/>
    <w:rsid w:val="00A96BF7"/>
    <w:rsid w:val="00A97D19"/>
    <w:rsid w:val="00AA038C"/>
    <w:rsid w:val="00AA0415"/>
    <w:rsid w:val="00AA3339"/>
    <w:rsid w:val="00AA7A09"/>
    <w:rsid w:val="00AB30BD"/>
    <w:rsid w:val="00AB3B50"/>
    <w:rsid w:val="00AB5F97"/>
    <w:rsid w:val="00AB6F46"/>
    <w:rsid w:val="00AB7E1D"/>
    <w:rsid w:val="00AB7E76"/>
    <w:rsid w:val="00AC0350"/>
    <w:rsid w:val="00AC05B1"/>
    <w:rsid w:val="00AC31ED"/>
    <w:rsid w:val="00AC4A28"/>
    <w:rsid w:val="00AC587A"/>
    <w:rsid w:val="00AD356C"/>
    <w:rsid w:val="00AD412D"/>
    <w:rsid w:val="00AD6309"/>
    <w:rsid w:val="00AD6A02"/>
    <w:rsid w:val="00AD7BBD"/>
    <w:rsid w:val="00AE13F5"/>
    <w:rsid w:val="00AE2914"/>
    <w:rsid w:val="00AE34DC"/>
    <w:rsid w:val="00AE4924"/>
    <w:rsid w:val="00AE52AF"/>
    <w:rsid w:val="00AE6D15"/>
    <w:rsid w:val="00AE6FE2"/>
    <w:rsid w:val="00AF1DB4"/>
    <w:rsid w:val="00AF23DA"/>
    <w:rsid w:val="00AF4B6D"/>
    <w:rsid w:val="00AF7A4E"/>
    <w:rsid w:val="00B01D51"/>
    <w:rsid w:val="00B020EF"/>
    <w:rsid w:val="00B04182"/>
    <w:rsid w:val="00B0564B"/>
    <w:rsid w:val="00B07AE3"/>
    <w:rsid w:val="00B11430"/>
    <w:rsid w:val="00B12425"/>
    <w:rsid w:val="00B124EF"/>
    <w:rsid w:val="00B15BED"/>
    <w:rsid w:val="00B22994"/>
    <w:rsid w:val="00B353EB"/>
    <w:rsid w:val="00B4114C"/>
    <w:rsid w:val="00B412E9"/>
    <w:rsid w:val="00B439C4"/>
    <w:rsid w:val="00B4535E"/>
    <w:rsid w:val="00B52A8C"/>
    <w:rsid w:val="00B543EC"/>
    <w:rsid w:val="00B636A8"/>
    <w:rsid w:val="00B64FC3"/>
    <w:rsid w:val="00B665C6"/>
    <w:rsid w:val="00B665C7"/>
    <w:rsid w:val="00B66EDA"/>
    <w:rsid w:val="00B805AF"/>
    <w:rsid w:val="00B810C6"/>
    <w:rsid w:val="00B81B8C"/>
    <w:rsid w:val="00B838E4"/>
    <w:rsid w:val="00B83CEE"/>
    <w:rsid w:val="00B869EC"/>
    <w:rsid w:val="00B87172"/>
    <w:rsid w:val="00B905D5"/>
    <w:rsid w:val="00B917C2"/>
    <w:rsid w:val="00B93484"/>
    <w:rsid w:val="00B9375B"/>
    <w:rsid w:val="00B9397A"/>
    <w:rsid w:val="00B9407A"/>
    <w:rsid w:val="00B9499E"/>
    <w:rsid w:val="00B9633D"/>
    <w:rsid w:val="00B96E46"/>
    <w:rsid w:val="00B9740B"/>
    <w:rsid w:val="00BA0B75"/>
    <w:rsid w:val="00BA2EBE"/>
    <w:rsid w:val="00BA2F64"/>
    <w:rsid w:val="00BA57D0"/>
    <w:rsid w:val="00BA6D98"/>
    <w:rsid w:val="00BB0F28"/>
    <w:rsid w:val="00BB1344"/>
    <w:rsid w:val="00BB2617"/>
    <w:rsid w:val="00BB458A"/>
    <w:rsid w:val="00BB484F"/>
    <w:rsid w:val="00BB4FCF"/>
    <w:rsid w:val="00BB7627"/>
    <w:rsid w:val="00BB77E2"/>
    <w:rsid w:val="00BB7BEC"/>
    <w:rsid w:val="00BC6411"/>
    <w:rsid w:val="00BD00D3"/>
    <w:rsid w:val="00BD1659"/>
    <w:rsid w:val="00BD3AA9"/>
    <w:rsid w:val="00BD4A18"/>
    <w:rsid w:val="00BD6DB2"/>
    <w:rsid w:val="00BE11CF"/>
    <w:rsid w:val="00BE21AB"/>
    <w:rsid w:val="00BE55CB"/>
    <w:rsid w:val="00BE74CD"/>
    <w:rsid w:val="00BE79B1"/>
    <w:rsid w:val="00BF083C"/>
    <w:rsid w:val="00BF35A4"/>
    <w:rsid w:val="00BF617A"/>
    <w:rsid w:val="00BF6FCE"/>
    <w:rsid w:val="00C02DCD"/>
    <w:rsid w:val="00C0379D"/>
    <w:rsid w:val="00C03931"/>
    <w:rsid w:val="00C05FE3"/>
    <w:rsid w:val="00C07094"/>
    <w:rsid w:val="00C1487B"/>
    <w:rsid w:val="00C15685"/>
    <w:rsid w:val="00C176F3"/>
    <w:rsid w:val="00C202EA"/>
    <w:rsid w:val="00C20A86"/>
    <w:rsid w:val="00C211D6"/>
    <w:rsid w:val="00C2136D"/>
    <w:rsid w:val="00C214EE"/>
    <w:rsid w:val="00C2314B"/>
    <w:rsid w:val="00C24971"/>
    <w:rsid w:val="00C26BE5"/>
    <w:rsid w:val="00C26E4D"/>
    <w:rsid w:val="00C27533"/>
    <w:rsid w:val="00C27909"/>
    <w:rsid w:val="00C27B03"/>
    <w:rsid w:val="00C30E77"/>
    <w:rsid w:val="00C314E1"/>
    <w:rsid w:val="00C33939"/>
    <w:rsid w:val="00C34397"/>
    <w:rsid w:val="00C35DF0"/>
    <w:rsid w:val="00C36964"/>
    <w:rsid w:val="00C3788B"/>
    <w:rsid w:val="00C4095D"/>
    <w:rsid w:val="00C40C51"/>
    <w:rsid w:val="00C42C1B"/>
    <w:rsid w:val="00C4381C"/>
    <w:rsid w:val="00C474B7"/>
    <w:rsid w:val="00C515B1"/>
    <w:rsid w:val="00C515D2"/>
    <w:rsid w:val="00C52155"/>
    <w:rsid w:val="00C53D8E"/>
    <w:rsid w:val="00C56CFB"/>
    <w:rsid w:val="00C601D2"/>
    <w:rsid w:val="00C649B7"/>
    <w:rsid w:val="00C65BCC"/>
    <w:rsid w:val="00C66970"/>
    <w:rsid w:val="00C8228F"/>
    <w:rsid w:val="00C83E40"/>
    <w:rsid w:val="00C8691C"/>
    <w:rsid w:val="00C87A46"/>
    <w:rsid w:val="00C95D33"/>
    <w:rsid w:val="00C96DF0"/>
    <w:rsid w:val="00CA168A"/>
    <w:rsid w:val="00CA1D83"/>
    <w:rsid w:val="00CA2FAD"/>
    <w:rsid w:val="00CA3234"/>
    <w:rsid w:val="00CA357E"/>
    <w:rsid w:val="00CA36BE"/>
    <w:rsid w:val="00CA44F9"/>
    <w:rsid w:val="00CA4A69"/>
    <w:rsid w:val="00CA5CC9"/>
    <w:rsid w:val="00CA6E21"/>
    <w:rsid w:val="00CB1B62"/>
    <w:rsid w:val="00CB33C7"/>
    <w:rsid w:val="00CB3F6B"/>
    <w:rsid w:val="00CC2AF3"/>
    <w:rsid w:val="00CC36F8"/>
    <w:rsid w:val="00CC3E0C"/>
    <w:rsid w:val="00CC4B0E"/>
    <w:rsid w:val="00CC58D3"/>
    <w:rsid w:val="00CC784D"/>
    <w:rsid w:val="00CE0FF8"/>
    <w:rsid w:val="00CE20BF"/>
    <w:rsid w:val="00CE4C23"/>
    <w:rsid w:val="00CE7D92"/>
    <w:rsid w:val="00CE7DCC"/>
    <w:rsid w:val="00CF163E"/>
    <w:rsid w:val="00CF7F12"/>
    <w:rsid w:val="00D0297F"/>
    <w:rsid w:val="00D0337B"/>
    <w:rsid w:val="00D049B8"/>
    <w:rsid w:val="00D079B2"/>
    <w:rsid w:val="00D114E9"/>
    <w:rsid w:val="00D118A3"/>
    <w:rsid w:val="00D14B4C"/>
    <w:rsid w:val="00D226E0"/>
    <w:rsid w:val="00D3080C"/>
    <w:rsid w:val="00D32C4A"/>
    <w:rsid w:val="00D41EBF"/>
    <w:rsid w:val="00D429C6"/>
    <w:rsid w:val="00D44562"/>
    <w:rsid w:val="00D46255"/>
    <w:rsid w:val="00D46299"/>
    <w:rsid w:val="00D47748"/>
    <w:rsid w:val="00D53BE7"/>
    <w:rsid w:val="00D54CC3"/>
    <w:rsid w:val="00D57964"/>
    <w:rsid w:val="00D6041A"/>
    <w:rsid w:val="00D61DC7"/>
    <w:rsid w:val="00D633EB"/>
    <w:rsid w:val="00D6562E"/>
    <w:rsid w:val="00D73CB7"/>
    <w:rsid w:val="00D74EA7"/>
    <w:rsid w:val="00D75629"/>
    <w:rsid w:val="00D7575E"/>
    <w:rsid w:val="00D77FC6"/>
    <w:rsid w:val="00D82FF7"/>
    <w:rsid w:val="00D830A0"/>
    <w:rsid w:val="00D847FE"/>
    <w:rsid w:val="00D8704D"/>
    <w:rsid w:val="00D911D1"/>
    <w:rsid w:val="00D9249D"/>
    <w:rsid w:val="00D92F0A"/>
    <w:rsid w:val="00D958A4"/>
    <w:rsid w:val="00D964EA"/>
    <w:rsid w:val="00D966D0"/>
    <w:rsid w:val="00DA0C59"/>
    <w:rsid w:val="00DA3991"/>
    <w:rsid w:val="00DA4B67"/>
    <w:rsid w:val="00DB0990"/>
    <w:rsid w:val="00DB1499"/>
    <w:rsid w:val="00DB7E6C"/>
    <w:rsid w:val="00DC0159"/>
    <w:rsid w:val="00DC24B2"/>
    <w:rsid w:val="00DC24E6"/>
    <w:rsid w:val="00DD5A29"/>
    <w:rsid w:val="00DD5D9D"/>
    <w:rsid w:val="00DE35CB"/>
    <w:rsid w:val="00DE3CF5"/>
    <w:rsid w:val="00DE5CA3"/>
    <w:rsid w:val="00DE76A2"/>
    <w:rsid w:val="00DF21E9"/>
    <w:rsid w:val="00DF3CAD"/>
    <w:rsid w:val="00DF4CA7"/>
    <w:rsid w:val="00E00F14"/>
    <w:rsid w:val="00E06386"/>
    <w:rsid w:val="00E0772C"/>
    <w:rsid w:val="00E10A42"/>
    <w:rsid w:val="00E12A50"/>
    <w:rsid w:val="00E1447C"/>
    <w:rsid w:val="00E15431"/>
    <w:rsid w:val="00E15910"/>
    <w:rsid w:val="00E24EB4"/>
    <w:rsid w:val="00E25038"/>
    <w:rsid w:val="00E27484"/>
    <w:rsid w:val="00E30698"/>
    <w:rsid w:val="00E320ED"/>
    <w:rsid w:val="00E33AFB"/>
    <w:rsid w:val="00E33C15"/>
    <w:rsid w:val="00E34218"/>
    <w:rsid w:val="00E42C7D"/>
    <w:rsid w:val="00E46282"/>
    <w:rsid w:val="00E476FB"/>
    <w:rsid w:val="00E5216E"/>
    <w:rsid w:val="00E552C0"/>
    <w:rsid w:val="00E61B0F"/>
    <w:rsid w:val="00E626E2"/>
    <w:rsid w:val="00E62B92"/>
    <w:rsid w:val="00E62DE2"/>
    <w:rsid w:val="00E63A6E"/>
    <w:rsid w:val="00E63DB6"/>
    <w:rsid w:val="00E65869"/>
    <w:rsid w:val="00E66289"/>
    <w:rsid w:val="00E67498"/>
    <w:rsid w:val="00E71874"/>
    <w:rsid w:val="00E746BE"/>
    <w:rsid w:val="00E762F6"/>
    <w:rsid w:val="00E810C6"/>
    <w:rsid w:val="00E82344"/>
    <w:rsid w:val="00E84C82"/>
    <w:rsid w:val="00E84D64"/>
    <w:rsid w:val="00E87408"/>
    <w:rsid w:val="00E87C31"/>
    <w:rsid w:val="00E914C4"/>
    <w:rsid w:val="00E934F5"/>
    <w:rsid w:val="00E95A29"/>
    <w:rsid w:val="00E96961"/>
    <w:rsid w:val="00EA0AD6"/>
    <w:rsid w:val="00EA159A"/>
    <w:rsid w:val="00EA1D9C"/>
    <w:rsid w:val="00EA3E6D"/>
    <w:rsid w:val="00EA450C"/>
    <w:rsid w:val="00EA72EC"/>
    <w:rsid w:val="00EB11CB"/>
    <w:rsid w:val="00EB1FB6"/>
    <w:rsid w:val="00EB275A"/>
    <w:rsid w:val="00EB37FA"/>
    <w:rsid w:val="00EB786A"/>
    <w:rsid w:val="00EC1578"/>
    <w:rsid w:val="00EC1C72"/>
    <w:rsid w:val="00EC3CC9"/>
    <w:rsid w:val="00EC42F2"/>
    <w:rsid w:val="00EC680A"/>
    <w:rsid w:val="00ED0BF8"/>
    <w:rsid w:val="00ED227C"/>
    <w:rsid w:val="00ED5965"/>
    <w:rsid w:val="00EE0BEB"/>
    <w:rsid w:val="00EE2BED"/>
    <w:rsid w:val="00EE374B"/>
    <w:rsid w:val="00EE6FC6"/>
    <w:rsid w:val="00EF08D1"/>
    <w:rsid w:val="00F0063E"/>
    <w:rsid w:val="00F014C6"/>
    <w:rsid w:val="00F02CAA"/>
    <w:rsid w:val="00F03857"/>
    <w:rsid w:val="00F1120D"/>
    <w:rsid w:val="00F11291"/>
    <w:rsid w:val="00F11BB5"/>
    <w:rsid w:val="00F126CC"/>
    <w:rsid w:val="00F1417B"/>
    <w:rsid w:val="00F211E1"/>
    <w:rsid w:val="00F23F05"/>
    <w:rsid w:val="00F24797"/>
    <w:rsid w:val="00F27E79"/>
    <w:rsid w:val="00F3140F"/>
    <w:rsid w:val="00F31625"/>
    <w:rsid w:val="00F3192D"/>
    <w:rsid w:val="00F33B7F"/>
    <w:rsid w:val="00F34821"/>
    <w:rsid w:val="00F34B99"/>
    <w:rsid w:val="00F35B23"/>
    <w:rsid w:val="00F36D87"/>
    <w:rsid w:val="00F37C0A"/>
    <w:rsid w:val="00F43B68"/>
    <w:rsid w:val="00F43BE2"/>
    <w:rsid w:val="00F442CC"/>
    <w:rsid w:val="00F44AFA"/>
    <w:rsid w:val="00F467F0"/>
    <w:rsid w:val="00F52DAB"/>
    <w:rsid w:val="00F543F0"/>
    <w:rsid w:val="00F6335C"/>
    <w:rsid w:val="00F65573"/>
    <w:rsid w:val="00F723E0"/>
    <w:rsid w:val="00F7359F"/>
    <w:rsid w:val="00F74B43"/>
    <w:rsid w:val="00F75026"/>
    <w:rsid w:val="00F81D29"/>
    <w:rsid w:val="00F84B84"/>
    <w:rsid w:val="00F9166F"/>
    <w:rsid w:val="00F91C4D"/>
    <w:rsid w:val="00F91FC0"/>
    <w:rsid w:val="00F9237E"/>
    <w:rsid w:val="00F92FD9"/>
    <w:rsid w:val="00FA0224"/>
    <w:rsid w:val="00FA1381"/>
    <w:rsid w:val="00FA2214"/>
    <w:rsid w:val="00FA6684"/>
    <w:rsid w:val="00FA731E"/>
    <w:rsid w:val="00FB2B38"/>
    <w:rsid w:val="00FB4246"/>
    <w:rsid w:val="00FB6334"/>
    <w:rsid w:val="00FB6FE5"/>
    <w:rsid w:val="00FC5822"/>
    <w:rsid w:val="00FC6318"/>
    <w:rsid w:val="00FC6358"/>
    <w:rsid w:val="00FC7C6C"/>
    <w:rsid w:val="00FD01CF"/>
    <w:rsid w:val="00FD1948"/>
    <w:rsid w:val="00FD1A84"/>
    <w:rsid w:val="00FD320D"/>
    <w:rsid w:val="00FD4852"/>
    <w:rsid w:val="00FD6CC2"/>
    <w:rsid w:val="00FE1D51"/>
    <w:rsid w:val="00FE23DE"/>
    <w:rsid w:val="00FE732E"/>
    <w:rsid w:val="00FE7BE1"/>
    <w:rsid w:val="00FF0F89"/>
    <w:rsid w:val="00FF2407"/>
    <w:rsid w:val="00FF30A0"/>
    <w:rsid w:val="00FF3A55"/>
    <w:rsid w:val="00FF4BAD"/>
    <w:rsid w:val="00FF4CE0"/>
    <w:rsid w:val="00FF60A1"/>
    <w:rsid w:val="00FF7B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477DE12-353E-4071-A4E4-356DE528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2">
    <w:name w:val="Normal"/>
    <w:qFormat/>
    <w:rsid w:val="00035925"/>
    <w:pPr>
      <w:widowControl w:val="0"/>
      <w:jc w:val="both"/>
    </w:pPr>
    <w:rPr>
      <w:kern w:val="2"/>
      <w:sz w:val="21"/>
      <w:szCs w:val="24"/>
    </w:rPr>
  </w:style>
  <w:style w:type="paragraph" w:styleId="1">
    <w:name w:val="heading 1"/>
    <w:aliases w:val="H1,Heading 0,Fab-1,PIM 1,h1,Level 1 Topic Heading,1st level,Section Head,l1,I1,Chapter title,l1+toc 1,Level 1,Level 11,Heading apps,1,l0,Header 1,Header1,H11,H12,H13,H14,H15,H16,H17,H18,H19,H110,H111,H112,H121,H131,H141,H151,H161,H171,H181,H191,第*部"/>
    <w:basedOn w:val="aff2"/>
    <w:next w:val="aff2"/>
    <w:link w:val="1Char"/>
    <w:qFormat/>
    <w:rsid w:val="00B15BED"/>
    <w:pPr>
      <w:keepNext/>
      <w:widowControl/>
      <w:numPr>
        <w:numId w:val="34"/>
      </w:numPr>
      <w:jc w:val="left"/>
      <w:outlineLvl w:val="0"/>
    </w:pPr>
    <w:rPr>
      <w:b/>
      <w:bCs/>
      <w:kern w:val="0"/>
      <w:sz w:val="44"/>
      <w:lang w:val="x-none" w:eastAsia="x-none"/>
    </w:rPr>
  </w:style>
  <w:style w:type="paragraph" w:styleId="2">
    <w:name w:val="heading 2"/>
    <w:aliases w:val="H2,Underrubrik1,prop2,h2,Level 2 Topic Heading,2nd level,Titre2,l2,2,Header 2,Heading 2 Hidden,Heading 2 CCBS,Fab-2,PIM2,heading 2,Titre3,HD2,sect 1.2,sub-sect,dd heading 2,dh2,Header2,H2-Heading 2,22,heading2,UNDERRUBRIK 1-2,I2,Section Title,标题2,A"/>
    <w:basedOn w:val="aff2"/>
    <w:link w:val="2Char"/>
    <w:qFormat/>
    <w:rsid w:val="00B15BED"/>
    <w:pPr>
      <w:keepNext/>
      <w:widowControl/>
      <w:numPr>
        <w:ilvl w:val="1"/>
        <w:numId w:val="34"/>
      </w:numPr>
      <w:spacing w:before="240" w:after="60"/>
      <w:ind w:left="0" w:firstLine="0"/>
      <w:jc w:val="left"/>
      <w:outlineLvl w:val="1"/>
    </w:pPr>
    <w:rPr>
      <w:rFonts w:ascii="Arial" w:hAnsi="Arial"/>
      <w:b/>
      <w:kern w:val="0"/>
      <w:sz w:val="32"/>
      <w:szCs w:val="40"/>
      <w:lang w:val="x-none" w:eastAsia="x-none"/>
    </w:rPr>
  </w:style>
  <w:style w:type="paragraph" w:styleId="3">
    <w:name w:val="heading 3"/>
    <w:aliases w:val="H3,l3,CT,h3,Level 3 Topic Heading,sect1.2.3,Level 3 Head,Heading 3 - old,3rd level,Fab-3,level_3,PIM 3,BOD 0,Heading 3,3,list 3,H3-Heading 3,l3.3,sect1.2.31,sect1.2.32,sect1.2.33,sect1.2.34,sect1.2.35,sect1.2.36,sect1.2.37,sect1.2.38,sect1.2.39,bh"/>
    <w:basedOn w:val="aff2"/>
    <w:next w:val="aff2"/>
    <w:link w:val="3Char"/>
    <w:qFormat/>
    <w:rsid w:val="00B15BED"/>
    <w:pPr>
      <w:keepNext/>
      <w:widowControl/>
      <w:numPr>
        <w:ilvl w:val="2"/>
        <w:numId w:val="34"/>
      </w:numPr>
      <w:jc w:val="left"/>
      <w:outlineLvl w:val="2"/>
    </w:pPr>
    <w:rPr>
      <w:b/>
      <w:bCs/>
      <w:sz w:val="30"/>
      <w:lang w:val="x-none" w:eastAsia="x-none"/>
    </w:rPr>
  </w:style>
  <w:style w:type="paragraph" w:styleId="4">
    <w:name w:val="heading 4"/>
    <w:aliases w:val="H4,Ref Heading 1,rh1,Heading sql,sect 1.2.3.4,h4,4,4heading,Fab-4,T5,PIM 4,bullet,bl,bb,sect 1.2.3.41,Ref Heading 11,rh11,sect 1.2.3.42,Ref Heading 12,rh12,sect 1.2.3.411,Ref Heading 111,rh111,sect 1.2.3.43,Ref Heading 13,rh13,sect 1.2.3.412,rh112"/>
    <w:basedOn w:val="aff2"/>
    <w:next w:val="aff2"/>
    <w:link w:val="4Char"/>
    <w:qFormat/>
    <w:rsid w:val="00B15BED"/>
    <w:pPr>
      <w:keepNext/>
      <w:widowControl/>
      <w:numPr>
        <w:ilvl w:val="3"/>
        <w:numId w:val="34"/>
      </w:numPr>
      <w:spacing w:before="120" w:after="120" w:line="360" w:lineRule="auto"/>
      <w:ind w:left="993" w:rightChars="100" w:right="220" w:hanging="993"/>
      <w:jc w:val="left"/>
      <w:outlineLvl w:val="3"/>
    </w:pPr>
    <w:rPr>
      <w:color w:val="000000"/>
      <w:kern w:val="0"/>
      <w:sz w:val="28"/>
      <w:lang w:val="x-none" w:eastAsia="x-none"/>
    </w:rPr>
  </w:style>
  <w:style w:type="paragraph" w:styleId="5">
    <w:name w:val="heading 5"/>
    <w:aliases w:val="Block Label,H5,一.标题 5,PIM 5,dash,ds,dd,h5"/>
    <w:basedOn w:val="aff2"/>
    <w:next w:val="aff2"/>
    <w:link w:val="5Char"/>
    <w:qFormat/>
    <w:rsid w:val="00B15BED"/>
    <w:pPr>
      <w:keepNext/>
      <w:widowControl/>
      <w:numPr>
        <w:ilvl w:val="4"/>
        <w:numId w:val="34"/>
      </w:numPr>
      <w:spacing w:before="20"/>
      <w:jc w:val="left"/>
      <w:outlineLvl w:val="4"/>
    </w:pPr>
    <w:rPr>
      <w:b/>
      <w:bCs/>
      <w:i/>
      <w:kern w:val="0"/>
      <w:sz w:val="22"/>
      <w:szCs w:val="28"/>
      <w:lang w:val="x-none" w:eastAsia="x-none"/>
    </w:rPr>
  </w:style>
  <w:style w:type="paragraph" w:styleId="6">
    <w:name w:val="heading 6"/>
    <w:basedOn w:val="aff2"/>
    <w:next w:val="aff2"/>
    <w:link w:val="6Char"/>
    <w:qFormat/>
    <w:rsid w:val="00B15BED"/>
    <w:pPr>
      <w:widowControl/>
      <w:numPr>
        <w:ilvl w:val="5"/>
        <w:numId w:val="34"/>
      </w:numPr>
      <w:spacing w:before="120" w:after="60"/>
      <w:jc w:val="left"/>
      <w:outlineLvl w:val="5"/>
    </w:pPr>
    <w:rPr>
      <w:rFonts w:ascii="Arial" w:hAnsi="Arial"/>
      <w:i/>
      <w:kern w:val="0"/>
      <w:sz w:val="22"/>
      <w:szCs w:val="28"/>
      <w:lang w:val="x-none" w:eastAsia="x-none"/>
    </w:rPr>
  </w:style>
  <w:style w:type="paragraph" w:styleId="7">
    <w:name w:val="heading 7"/>
    <w:aliases w:val="1.标题 6,PIM 7"/>
    <w:basedOn w:val="aff2"/>
    <w:next w:val="aff2"/>
    <w:link w:val="7Char"/>
    <w:qFormat/>
    <w:rsid w:val="00B15BED"/>
    <w:pPr>
      <w:widowControl/>
      <w:numPr>
        <w:ilvl w:val="6"/>
        <w:numId w:val="34"/>
      </w:numPr>
      <w:spacing w:before="240" w:after="60"/>
      <w:jc w:val="left"/>
      <w:outlineLvl w:val="6"/>
    </w:pPr>
    <w:rPr>
      <w:kern w:val="0"/>
      <w:sz w:val="22"/>
      <w:lang w:val="x-none" w:eastAsia="x-none"/>
    </w:rPr>
  </w:style>
  <w:style w:type="paragraph" w:styleId="8">
    <w:name w:val="heading 8"/>
    <w:basedOn w:val="aff2"/>
    <w:next w:val="aff2"/>
    <w:link w:val="8Char"/>
    <w:qFormat/>
    <w:rsid w:val="00B15BED"/>
    <w:pPr>
      <w:widowControl/>
      <w:numPr>
        <w:ilvl w:val="7"/>
        <w:numId w:val="34"/>
      </w:numPr>
      <w:spacing w:before="240" w:after="60"/>
      <w:jc w:val="left"/>
      <w:outlineLvl w:val="7"/>
    </w:pPr>
    <w:rPr>
      <w:rFonts w:ascii="Arial" w:hAnsi="Arial"/>
      <w:i/>
      <w:kern w:val="0"/>
      <w:sz w:val="22"/>
      <w:szCs w:val="28"/>
      <w:lang w:val="x-none" w:eastAsia="x-none"/>
    </w:rPr>
  </w:style>
  <w:style w:type="paragraph" w:styleId="9">
    <w:name w:val="heading 9"/>
    <w:aliases w:val="PIM 9"/>
    <w:basedOn w:val="aff2"/>
    <w:next w:val="aff2"/>
    <w:link w:val="9Char"/>
    <w:qFormat/>
    <w:rsid w:val="00B15BED"/>
    <w:pPr>
      <w:widowControl/>
      <w:numPr>
        <w:ilvl w:val="8"/>
        <w:numId w:val="34"/>
      </w:numPr>
      <w:spacing w:before="240" w:after="60"/>
      <w:jc w:val="left"/>
      <w:outlineLvl w:val="8"/>
    </w:pPr>
    <w:rPr>
      <w:rFonts w:ascii="Arial" w:hAnsi="Arial"/>
      <w:kern w:val="0"/>
      <w:sz w:val="22"/>
      <w:szCs w:val="22"/>
      <w:lang w:val="x-none" w:eastAsia="x-none"/>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customStyle="1" w:styleId="aff6">
    <w:name w:val="段"/>
    <w:link w:val="Char"/>
    <w:rsid w:val="00035925"/>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basedOn w:val="aff3"/>
    <w:link w:val="aff6"/>
    <w:rsid w:val="00035925"/>
    <w:rPr>
      <w:rFonts w:ascii="宋体"/>
      <w:noProof/>
      <w:sz w:val="21"/>
      <w:lang w:val="en-US" w:eastAsia="zh-CN" w:bidi="ar-SA"/>
    </w:rPr>
  </w:style>
  <w:style w:type="paragraph" w:customStyle="1" w:styleId="a6">
    <w:name w:val="一级条标题"/>
    <w:next w:val="aff6"/>
    <w:rsid w:val="001C149C"/>
    <w:pPr>
      <w:numPr>
        <w:ilvl w:val="1"/>
        <w:numId w:val="14"/>
      </w:numPr>
      <w:spacing w:beforeLines="50" w:afterLines="50"/>
      <w:outlineLvl w:val="2"/>
    </w:pPr>
    <w:rPr>
      <w:rFonts w:ascii="黑体" w:eastAsia="黑体"/>
      <w:sz w:val="21"/>
      <w:szCs w:val="21"/>
    </w:rPr>
  </w:style>
  <w:style w:type="paragraph" w:customStyle="1" w:styleId="aff7">
    <w:name w:val="标准书脚_奇数页"/>
    <w:rsid w:val="000A48B1"/>
    <w:pPr>
      <w:spacing w:before="120"/>
      <w:ind w:right="198"/>
      <w:jc w:val="right"/>
    </w:pPr>
    <w:rPr>
      <w:rFonts w:ascii="宋体"/>
      <w:sz w:val="18"/>
      <w:szCs w:val="18"/>
    </w:rPr>
  </w:style>
  <w:style w:type="paragraph" w:customStyle="1" w:styleId="aff8">
    <w:name w:val="标准书眉_奇数页"/>
    <w:next w:val="aff2"/>
    <w:rsid w:val="0074741B"/>
    <w:pPr>
      <w:tabs>
        <w:tab w:val="center" w:pos="4154"/>
        <w:tab w:val="right" w:pos="8306"/>
      </w:tabs>
      <w:spacing w:after="220"/>
      <w:jc w:val="right"/>
    </w:pPr>
    <w:rPr>
      <w:rFonts w:ascii="黑体" w:eastAsia="黑体"/>
      <w:noProof/>
      <w:sz w:val="21"/>
      <w:szCs w:val="21"/>
    </w:rPr>
  </w:style>
  <w:style w:type="paragraph" w:customStyle="1" w:styleId="a5">
    <w:name w:val="章标题"/>
    <w:next w:val="aff6"/>
    <w:rsid w:val="001C149C"/>
    <w:pPr>
      <w:numPr>
        <w:numId w:val="14"/>
      </w:numPr>
      <w:spacing w:beforeLines="100" w:afterLines="100"/>
      <w:jc w:val="both"/>
      <w:outlineLvl w:val="1"/>
    </w:pPr>
    <w:rPr>
      <w:rFonts w:ascii="黑体" w:eastAsia="黑体"/>
      <w:sz w:val="21"/>
    </w:rPr>
  </w:style>
  <w:style w:type="paragraph" w:customStyle="1" w:styleId="a7">
    <w:name w:val="二级条标题"/>
    <w:basedOn w:val="a6"/>
    <w:next w:val="aff6"/>
    <w:rsid w:val="001C149C"/>
    <w:pPr>
      <w:numPr>
        <w:ilvl w:val="2"/>
      </w:numPr>
      <w:spacing w:before="50" w:after="50"/>
      <w:ind w:left="0"/>
      <w:outlineLvl w:val="3"/>
    </w:pPr>
  </w:style>
  <w:style w:type="paragraph" w:customStyle="1" w:styleId="20">
    <w:name w:val="封面标准号2"/>
    <w:rsid w:val="009C42E0"/>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d">
    <w:name w:val="列项——（一级）"/>
    <w:rsid w:val="00BE55CB"/>
    <w:pPr>
      <w:widowControl w:val="0"/>
      <w:numPr>
        <w:numId w:val="4"/>
      </w:numPr>
      <w:jc w:val="both"/>
    </w:pPr>
    <w:rPr>
      <w:rFonts w:ascii="宋体"/>
      <w:sz w:val="21"/>
    </w:rPr>
  </w:style>
  <w:style w:type="paragraph" w:customStyle="1" w:styleId="ae">
    <w:name w:val="列项●（二级）"/>
    <w:rsid w:val="00BE55CB"/>
    <w:pPr>
      <w:numPr>
        <w:ilvl w:val="1"/>
        <w:numId w:val="4"/>
      </w:numPr>
      <w:tabs>
        <w:tab w:val="left" w:pos="840"/>
      </w:tabs>
      <w:jc w:val="both"/>
    </w:pPr>
    <w:rPr>
      <w:rFonts w:ascii="宋体"/>
      <w:sz w:val="21"/>
    </w:rPr>
  </w:style>
  <w:style w:type="paragraph" w:customStyle="1" w:styleId="aff9">
    <w:name w:val="目次、标准名称标题"/>
    <w:basedOn w:val="aff2"/>
    <w:next w:val="aff6"/>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a">
    <w:name w:val="三级条标题"/>
    <w:basedOn w:val="a7"/>
    <w:next w:val="aff6"/>
    <w:rsid w:val="00DB0990"/>
    <w:pPr>
      <w:numPr>
        <w:ilvl w:val="0"/>
        <w:numId w:val="0"/>
      </w:numPr>
      <w:outlineLvl w:val="4"/>
    </w:pPr>
  </w:style>
  <w:style w:type="paragraph" w:customStyle="1" w:styleId="a2">
    <w:name w:val="示例"/>
    <w:next w:val="affb"/>
    <w:rsid w:val="005A5EAF"/>
    <w:pPr>
      <w:widowControl w:val="0"/>
      <w:numPr>
        <w:numId w:val="1"/>
      </w:numPr>
      <w:jc w:val="both"/>
    </w:pPr>
    <w:rPr>
      <w:rFonts w:ascii="宋体"/>
      <w:sz w:val="18"/>
      <w:szCs w:val="18"/>
    </w:rPr>
  </w:style>
  <w:style w:type="paragraph" w:customStyle="1" w:styleId="af3">
    <w:name w:val="数字编号列项（二级）"/>
    <w:rsid w:val="003E5729"/>
    <w:pPr>
      <w:numPr>
        <w:ilvl w:val="1"/>
        <w:numId w:val="13"/>
      </w:numPr>
      <w:jc w:val="both"/>
    </w:pPr>
    <w:rPr>
      <w:rFonts w:ascii="宋体"/>
      <w:sz w:val="21"/>
    </w:rPr>
  </w:style>
  <w:style w:type="paragraph" w:customStyle="1" w:styleId="a8">
    <w:name w:val="四级条标题"/>
    <w:basedOn w:val="affa"/>
    <w:next w:val="aff6"/>
    <w:rsid w:val="001C149C"/>
    <w:pPr>
      <w:numPr>
        <w:ilvl w:val="4"/>
        <w:numId w:val="14"/>
      </w:numPr>
      <w:outlineLvl w:val="5"/>
    </w:pPr>
  </w:style>
  <w:style w:type="paragraph" w:customStyle="1" w:styleId="a9">
    <w:name w:val="五级条标题"/>
    <w:basedOn w:val="a8"/>
    <w:next w:val="aff6"/>
    <w:rsid w:val="001C149C"/>
    <w:pPr>
      <w:numPr>
        <w:ilvl w:val="5"/>
      </w:numPr>
      <w:outlineLvl w:val="6"/>
    </w:pPr>
  </w:style>
  <w:style w:type="paragraph" w:styleId="affc">
    <w:name w:val="footer"/>
    <w:aliases w:val=" Char,Char"/>
    <w:basedOn w:val="aff2"/>
    <w:link w:val="Char0"/>
    <w:rsid w:val="00294E70"/>
    <w:pPr>
      <w:snapToGrid w:val="0"/>
      <w:ind w:rightChars="100" w:right="210"/>
      <w:jc w:val="right"/>
    </w:pPr>
    <w:rPr>
      <w:sz w:val="18"/>
      <w:szCs w:val="18"/>
    </w:rPr>
  </w:style>
  <w:style w:type="paragraph" w:styleId="affd">
    <w:name w:val="header"/>
    <w:aliases w:val=" Char Char, Char Char2, Char Char21"/>
    <w:basedOn w:val="aff2"/>
    <w:link w:val="Char1"/>
    <w:rsid w:val="00930116"/>
    <w:pPr>
      <w:snapToGrid w:val="0"/>
      <w:jc w:val="left"/>
    </w:pPr>
    <w:rPr>
      <w:sz w:val="18"/>
      <w:szCs w:val="18"/>
    </w:rPr>
  </w:style>
  <w:style w:type="paragraph" w:customStyle="1" w:styleId="aff1">
    <w:name w:val="注："/>
    <w:next w:val="aff6"/>
    <w:rsid w:val="000D718B"/>
    <w:pPr>
      <w:widowControl w:val="0"/>
      <w:numPr>
        <w:numId w:val="2"/>
      </w:numPr>
      <w:autoSpaceDE w:val="0"/>
      <w:autoSpaceDN w:val="0"/>
      <w:jc w:val="both"/>
    </w:pPr>
    <w:rPr>
      <w:rFonts w:ascii="宋体"/>
      <w:sz w:val="18"/>
      <w:szCs w:val="18"/>
    </w:rPr>
  </w:style>
  <w:style w:type="paragraph" w:customStyle="1" w:styleId="a1">
    <w:name w:val="注×："/>
    <w:rsid w:val="000D718B"/>
    <w:pPr>
      <w:widowControl w:val="0"/>
      <w:numPr>
        <w:numId w:val="3"/>
      </w:numPr>
      <w:autoSpaceDE w:val="0"/>
      <w:autoSpaceDN w:val="0"/>
      <w:jc w:val="both"/>
    </w:pPr>
    <w:rPr>
      <w:rFonts w:ascii="宋体"/>
      <w:sz w:val="18"/>
      <w:szCs w:val="18"/>
    </w:rPr>
  </w:style>
  <w:style w:type="paragraph" w:customStyle="1" w:styleId="af2">
    <w:name w:val="字母编号列项（一级）"/>
    <w:rsid w:val="003E5729"/>
    <w:pPr>
      <w:numPr>
        <w:numId w:val="13"/>
      </w:numPr>
      <w:jc w:val="both"/>
    </w:pPr>
    <w:rPr>
      <w:rFonts w:ascii="宋体"/>
      <w:sz w:val="21"/>
    </w:rPr>
  </w:style>
  <w:style w:type="paragraph" w:customStyle="1" w:styleId="af">
    <w:name w:val="列项◆（三级）"/>
    <w:basedOn w:val="aff2"/>
    <w:rsid w:val="00BE55CB"/>
    <w:pPr>
      <w:numPr>
        <w:ilvl w:val="2"/>
        <w:numId w:val="4"/>
      </w:numPr>
    </w:pPr>
    <w:rPr>
      <w:rFonts w:ascii="宋体"/>
      <w:szCs w:val="21"/>
    </w:rPr>
  </w:style>
  <w:style w:type="paragraph" w:customStyle="1" w:styleId="affe">
    <w:name w:val="编号列项（三级）"/>
    <w:rsid w:val="00DB0990"/>
    <w:rPr>
      <w:rFonts w:ascii="宋体"/>
      <w:sz w:val="21"/>
    </w:rPr>
  </w:style>
  <w:style w:type="paragraph" w:customStyle="1" w:styleId="af4">
    <w:name w:val="示例×："/>
    <w:basedOn w:val="a5"/>
    <w:qFormat/>
    <w:rsid w:val="007E1980"/>
    <w:pPr>
      <w:numPr>
        <w:numId w:val="6"/>
      </w:numPr>
      <w:spacing w:beforeLines="0" w:afterLines="0"/>
      <w:outlineLvl w:val="9"/>
    </w:pPr>
    <w:rPr>
      <w:rFonts w:ascii="宋体" w:eastAsia="宋体"/>
      <w:sz w:val="18"/>
      <w:szCs w:val="18"/>
    </w:rPr>
  </w:style>
  <w:style w:type="paragraph" w:customStyle="1" w:styleId="afff">
    <w:name w:val="二级无"/>
    <w:basedOn w:val="a7"/>
    <w:rsid w:val="001C149C"/>
    <w:pPr>
      <w:spacing w:beforeLines="0" w:afterLines="0"/>
    </w:pPr>
    <w:rPr>
      <w:rFonts w:ascii="宋体" w:eastAsia="宋体"/>
    </w:rPr>
  </w:style>
  <w:style w:type="paragraph" w:customStyle="1" w:styleId="aa">
    <w:name w:val="注：（正文）"/>
    <w:basedOn w:val="aff1"/>
    <w:next w:val="aff6"/>
    <w:rsid w:val="00FD01CF"/>
    <w:pPr>
      <w:numPr>
        <w:numId w:val="15"/>
      </w:numPr>
    </w:pPr>
  </w:style>
  <w:style w:type="paragraph" w:customStyle="1" w:styleId="a4">
    <w:name w:val="注×：（正文）"/>
    <w:rsid w:val="000D718B"/>
    <w:pPr>
      <w:numPr>
        <w:numId w:val="5"/>
      </w:numPr>
      <w:jc w:val="both"/>
    </w:pPr>
    <w:rPr>
      <w:rFonts w:ascii="宋体"/>
      <w:sz w:val="18"/>
      <w:szCs w:val="18"/>
    </w:rPr>
  </w:style>
  <w:style w:type="paragraph" w:customStyle="1" w:styleId="afff0">
    <w:name w:val="标准标志"/>
    <w:next w:val="aff2"/>
    <w:rsid w:val="001900F8"/>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f1">
    <w:name w:val="标准称谓"/>
    <w:next w:val="aff2"/>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2">
    <w:name w:val="标准书脚_偶数页"/>
    <w:rsid w:val="000A48B1"/>
    <w:pPr>
      <w:spacing w:before="120"/>
      <w:ind w:left="221"/>
    </w:pPr>
    <w:rPr>
      <w:rFonts w:ascii="宋体"/>
      <w:sz w:val="18"/>
      <w:szCs w:val="18"/>
    </w:rPr>
  </w:style>
  <w:style w:type="paragraph" w:customStyle="1" w:styleId="afff3">
    <w:name w:val="标准书眉_偶数页"/>
    <w:basedOn w:val="aff8"/>
    <w:next w:val="aff2"/>
    <w:rsid w:val="0074741B"/>
    <w:pPr>
      <w:jc w:val="left"/>
    </w:pPr>
  </w:style>
  <w:style w:type="paragraph" w:customStyle="1" w:styleId="afff4">
    <w:name w:val="标准书眉一"/>
    <w:rsid w:val="00083A09"/>
    <w:pPr>
      <w:jc w:val="both"/>
    </w:pPr>
  </w:style>
  <w:style w:type="paragraph" w:customStyle="1" w:styleId="afff5">
    <w:name w:val="参考文献"/>
    <w:basedOn w:val="aff2"/>
    <w:next w:val="aff6"/>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6">
    <w:name w:val="参考文献、索引标题"/>
    <w:basedOn w:val="aff2"/>
    <w:next w:val="aff6"/>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ff7">
    <w:name w:val="Hyperlink"/>
    <w:basedOn w:val="aff3"/>
    <w:uiPriority w:val="99"/>
    <w:rsid w:val="00083A09"/>
    <w:rPr>
      <w:noProof/>
      <w:color w:val="0000FF"/>
      <w:spacing w:val="0"/>
      <w:w w:val="100"/>
      <w:szCs w:val="21"/>
      <w:u w:val="single"/>
    </w:rPr>
  </w:style>
  <w:style w:type="character" w:customStyle="1" w:styleId="afff8">
    <w:name w:val="发布"/>
    <w:basedOn w:val="aff3"/>
    <w:rsid w:val="00C2314B"/>
    <w:rPr>
      <w:rFonts w:ascii="黑体" w:eastAsia="黑体"/>
      <w:spacing w:val="85"/>
      <w:w w:val="100"/>
      <w:position w:val="3"/>
      <w:sz w:val="28"/>
      <w:szCs w:val="28"/>
    </w:rPr>
  </w:style>
  <w:style w:type="paragraph" w:customStyle="1" w:styleId="afff9">
    <w:name w:val="发布部门"/>
    <w:next w:val="aff6"/>
    <w:rsid w:val="001C21AC"/>
    <w:pPr>
      <w:framePr w:w="7938" w:h="1134" w:hRule="exact" w:hSpace="125" w:vSpace="181" w:wrap="around" w:vAnchor="page" w:hAnchor="page" w:x="2150" w:y="14630" w:anchorLock="1"/>
      <w:jc w:val="center"/>
    </w:pPr>
    <w:rPr>
      <w:rFonts w:ascii="宋体"/>
      <w:b/>
      <w:spacing w:val="20"/>
      <w:w w:val="135"/>
      <w:sz w:val="28"/>
    </w:rPr>
  </w:style>
  <w:style w:type="paragraph" w:customStyle="1" w:styleId="afffa">
    <w:name w:val="发布日期"/>
    <w:rsid w:val="00EC3CC9"/>
    <w:pPr>
      <w:framePr w:w="3997" w:h="471" w:hRule="exact" w:vSpace="181" w:wrap="around" w:hAnchor="page" w:x="7089" w:y="14097" w:anchorLock="1"/>
    </w:pPr>
    <w:rPr>
      <w:rFonts w:eastAsia="黑体"/>
      <w:sz w:val="28"/>
    </w:rPr>
  </w:style>
  <w:style w:type="paragraph" w:customStyle="1" w:styleId="afffb">
    <w:name w:val="封面标准代替信息"/>
    <w:rsid w:val="00425082"/>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0">
    <w:name w:val="封面标准号1"/>
    <w:rsid w:val="00083A09"/>
    <w:pPr>
      <w:widowControl w:val="0"/>
      <w:kinsoku w:val="0"/>
      <w:overflowPunct w:val="0"/>
      <w:autoSpaceDE w:val="0"/>
      <w:autoSpaceDN w:val="0"/>
      <w:spacing w:before="308"/>
      <w:jc w:val="right"/>
      <w:textAlignment w:val="center"/>
    </w:pPr>
    <w:rPr>
      <w:sz w:val="28"/>
    </w:rPr>
  </w:style>
  <w:style w:type="paragraph" w:customStyle="1" w:styleId="afffc">
    <w:name w:val="封面标准名称"/>
    <w:rsid w:val="00D633E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d">
    <w:name w:val="封面标准英文名称"/>
    <w:basedOn w:val="afffc"/>
    <w:rsid w:val="001C21AC"/>
    <w:pPr>
      <w:framePr w:wrap="around"/>
      <w:spacing w:before="370" w:line="400" w:lineRule="exact"/>
    </w:pPr>
    <w:rPr>
      <w:rFonts w:ascii="Times New Roman"/>
      <w:sz w:val="28"/>
      <w:szCs w:val="28"/>
    </w:rPr>
  </w:style>
  <w:style w:type="paragraph" w:customStyle="1" w:styleId="afffe">
    <w:name w:val="封面一致性程度标识"/>
    <w:basedOn w:val="afffd"/>
    <w:rsid w:val="00083A09"/>
    <w:pPr>
      <w:framePr w:wrap="around"/>
      <w:spacing w:before="440"/>
    </w:pPr>
    <w:rPr>
      <w:rFonts w:ascii="宋体" w:eastAsia="宋体"/>
    </w:rPr>
  </w:style>
  <w:style w:type="paragraph" w:customStyle="1" w:styleId="affff">
    <w:name w:val="封面标准文稿类别"/>
    <w:basedOn w:val="afffe"/>
    <w:rsid w:val="0054264B"/>
    <w:pPr>
      <w:framePr w:wrap="around"/>
      <w:spacing w:after="160" w:line="240" w:lineRule="auto"/>
    </w:pPr>
    <w:rPr>
      <w:sz w:val="24"/>
    </w:rPr>
  </w:style>
  <w:style w:type="paragraph" w:customStyle="1" w:styleId="affff0">
    <w:name w:val="封面标准文稿编辑信息"/>
    <w:basedOn w:val="affff"/>
    <w:rsid w:val="00083A09"/>
    <w:pPr>
      <w:framePr w:wrap="around"/>
      <w:spacing w:before="180" w:line="180" w:lineRule="exact"/>
    </w:pPr>
    <w:rPr>
      <w:sz w:val="21"/>
    </w:rPr>
  </w:style>
  <w:style w:type="paragraph" w:customStyle="1" w:styleId="affff1">
    <w:name w:val="封面正文"/>
    <w:rsid w:val="00083A09"/>
    <w:pPr>
      <w:jc w:val="both"/>
    </w:pPr>
  </w:style>
  <w:style w:type="paragraph" w:customStyle="1" w:styleId="af8">
    <w:name w:val="附录标识"/>
    <w:basedOn w:val="aff2"/>
    <w:next w:val="aff6"/>
    <w:rsid w:val="00083A09"/>
    <w:pPr>
      <w:keepNext/>
      <w:widowControl/>
      <w:numPr>
        <w:numId w:val="9"/>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ffff2">
    <w:name w:val="附录标题"/>
    <w:basedOn w:val="aff6"/>
    <w:next w:val="aff6"/>
    <w:rsid w:val="00083A09"/>
    <w:pPr>
      <w:ind w:firstLineChars="0" w:firstLine="0"/>
      <w:jc w:val="center"/>
    </w:pPr>
    <w:rPr>
      <w:rFonts w:ascii="黑体" w:eastAsia="黑体"/>
    </w:rPr>
  </w:style>
  <w:style w:type="paragraph" w:customStyle="1" w:styleId="af5">
    <w:name w:val="附录表标号"/>
    <w:basedOn w:val="aff2"/>
    <w:next w:val="aff6"/>
    <w:rsid w:val="00083A09"/>
    <w:pPr>
      <w:numPr>
        <w:numId w:val="7"/>
      </w:numPr>
      <w:tabs>
        <w:tab w:val="clear" w:pos="0"/>
      </w:tabs>
      <w:spacing w:line="14" w:lineRule="exact"/>
      <w:ind w:left="811" w:hanging="448"/>
      <w:jc w:val="center"/>
      <w:outlineLvl w:val="0"/>
    </w:pPr>
    <w:rPr>
      <w:color w:val="FFFFFF"/>
    </w:rPr>
  </w:style>
  <w:style w:type="paragraph" w:customStyle="1" w:styleId="af6">
    <w:name w:val="附录表标题"/>
    <w:basedOn w:val="aff2"/>
    <w:next w:val="aff6"/>
    <w:rsid w:val="000D718B"/>
    <w:pPr>
      <w:numPr>
        <w:ilvl w:val="1"/>
        <w:numId w:val="7"/>
      </w:numPr>
      <w:tabs>
        <w:tab w:val="num" w:pos="180"/>
      </w:tabs>
      <w:spacing w:beforeLines="50" w:afterLines="50"/>
      <w:ind w:left="0" w:firstLine="0"/>
      <w:jc w:val="center"/>
    </w:pPr>
    <w:rPr>
      <w:rFonts w:ascii="黑体" w:eastAsia="黑体"/>
      <w:szCs w:val="21"/>
    </w:rPr>
  </w:style>
  <w:style w:type="paragraph" w:customStyle="1" w:styleId="afb">
    <w:name w:val="附录二级条标题"/>
    <w:basedOn w:val="aff2"/>
    <w:next w:val="aff6"/>
    <w:rsid w:val="00083A09"/>
    <w:pPr>
      <w:widowControl/>
      <w:numPr>
        <w:ilvl w:val="3"/>
        <w:numId w:val="9"/>
      </w:numPr>
      <w:tabs>
        <w:tab w:val="num"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3">
    <w:name w:val="附录二级无"/>
    <w:basedOn w:val="afb"/>
    <w:rsid w:val="00BF617A"/>
    <w:pPr>
      <w:tabs>
        <w:tab w:val="clear" w:pos="360"/>
      </w:tabs>
      <w:spacing w:beforeLines="0" w:afterLines="0"/>
    </w:pPr>
    <w:rPr>
      <w:rFonts w:ascii="宋体" w:eastAsia="宋体"/>
      <w:szCs w:val="21"/>
    </w:rPr>
  </w:style>
  <w:style w:type="paragraph" w:customStyle="1" w:styleId="affff4">
    <w:name w:val="附录公式"/>
    <w:basedOn w:val="aff6"/>
    <w:next w:val="aff6"/>
    <w:link w:val="Char2"/>
    <w:qFormat/>
    <w:rsid w:val="00083A09"/>
  </w:style>
  <w:style w:type="character" w:customStyle="1" w:styleId="Char2">
    <w:name w:val="附录公式 Char"/>
    <w:basedOn w:val="Char"/>
    <w:link w:val="affff4"/>
    <w:rsid w:val="00083A09"/>
    <w:rPr>
      <w:rFonts w:ascii="宋体"/>
      <w:noProof/>
      <w:sz w:val="21"/>
      <w:lang w:val="en-US" w:eastAsia="zh-CN" w:bidi="ar-SA"/>
    </w:rPr>
  </w:style>
  <w:style w:type="paragraph" w:customStyle="1" w:styleId="affff5">
    <w:name w:val="附录公式编号制表符"/>
    <w:basedOn w:val="aff2"/>
    <w:next w:val="aff6"/>
    <w:qFormat/>
    <w:rsid w:val="00EC680A"/>
    <w:pPr>
      <w:widowControl/>
      <w:tabs>
        <w:tab w:val="center" w:pos="4201"/>
        <w:tab w:val="right" w:leader="dot" w:pos="9298"/>
      </w:tabs>
      <w:autoSpaceDE w:val="0"/>
      <w:autoSpaceDN w:val="0"/>
    </w:pPr>
    <w:rPr>
      <w:rFonts w:ascii="宋体"/>
      <w:noProof/>
      <w:kern w:val="0"/>
      <w:szCs w:val="20"/>
    </w:rPr>
  </w:style>
  <w:style w:type="paragraph" w:customStyle="1" w:styleId="afc">
    <w:name w:val="附录三级条标题"/>
    <w:basedOn w:val="afb"/>
    <w:next w:val="aff6"/>
    <w:rsid w:val="00083A09"/>
    <w:pPr>
      <w:numPr>
        <w:ilvl w:val="4"/>
      </w:numPr>
      <w:tabs>
        <w:tab w:val="num" w:pos="360"/>
      </w:tabs>
      <w:outlineLvl w:val="4"/>
    </w:pPr>
  </w:style>
  <w:style w:type="paragraph" w:customStyle="1" w:styleId="affff6">
    <w:name w:val="附录三级无"/>
    <w:basedOn w:val="afc"/>
    <w:rsid w:val="00BF617A"/>
    <w:pPr>
      <w:tabs>
        <w:tab w:val="clear" w:pos="360"/>
      </w:tabs>
      <w:spacing w:beforeLines="0" w:afterLines="0"/>
    </w:pPr>
    <w:rPr>
      <w:rFonts w:ascii="宋体" w:eastAsia="宋体"/>
      <w:szCs w:val="21"/>
    </w:rPr>
  </w:style>
  <w:style w:type="paragraph" w:customStyle="1" w:styleId="aff0">
    <w:name w:val="附录数字编号列项（二级）"/>
    <w:qFormat/>
    <w:rsid w:val="00A751C7"/>
    <w:pPr>
      <w:numPr>
        <w:ilvl w:val="1"/>
        <w:numId w:val="10"/>
      </w:numPr>
    </w:pPr>
    <w:rPr>
      <w:rFonts w:ascii="宋体"/>
      <w:sz w:val="21"/>
    </w:rPr>
  </w:style>
  <w:style w:type="paragraph" w:customStyle="1" w:styleId="afd">
    <w:name w:val="附录四级条标题"/>
    <w:basedOn w:val="afc"/>
    <w:next w:val="aff6"/>
    <w:rsid w:val="00083A09"/>
    <w:pPr>
      <w:numPr>
        <w:ilvl w:val="5"/>
      </w:numPr>
      <w:tabs>
        <w:tab w:val="num" w:pos="360"/>
      </w:tabs>
      <w:outlineLvl w:val="5"/>
    </w:pPr>
  </w:style>
  <w:style w:type="paragraph" w:customStyle="1" w:styleId="affff7">
    <w:name w:val="附录四级无"/>
    <w:basedOn w:val="afd"/>
    <w:rsid w:val="00BF617A"/>
    <w:pPr>
      <w:tabs>
        <w:tab w:val="clear" w:pos="360"/>
      </w:tabs>
      <w:spacing w:beforeLines="0" w:afterLines="0"/>
    </w:pPr>
    <w:rPr>
      <w:rFonts w:ascii="宋体" w:eastAsia="宋体"/>
      <w:szCs w:val="21"/>
    </w:rPr>
  </w:style>
  <w:style w:type="paragraph" w:customStyle="1" w:styleId="ab">
    <w:name w:val="附录图标号"/>
    <w:basedOn w:val="aff2"/>
    <w:rsid w:val="00083A09"/>
    <w:pPr>
      <w:keepNext/>
      <w:pageBreakBefore/>
      <w:widowControl/>
      <w:numPr>
        <w:numId w:val="8"/>
      </w:numPr>
      <w:spacing w:line="14" w:lineRule="exact"/>
      <w:ind w:left="0" w:firstLine="363"/>
      <w:jc w:val="center"/>
      <w:outlineLvl w:val="0"/>
    </w:pPr>
    <w:rPr>
      <w:color w:val="FFFFFF"/>
    </w:rPr>
  </w:style>
  <w:style w:type="paragraph" w:customStyle="1" w:styleId="ac">
    <w:name w:val="附录图标题"/>
    <w:basedOn w:val="aff2"/>
    <w:next w:val="aff6"/>
    <w:rsid w:val="000D718B"/>
    <w:pPr>
      <w:numPr>
        <w:ilvl w:val="1"/>
        <w:numId w:val="8"/>
      </w:numPr>
      <w:tabs>
        <w:tab w:val="num" w:pos="363"/>
      </w:tabs>
      <w:spacing w:beforeLines="50" w:afterLines="50"/>
      <w:ind w:left="0" w:firstLine="0"/>
      <w:jc w:val="center"/>
    </w:pPr>
    <w:rPr>
      <w:rFonts w:ascii="黑体" w:eastAsia="黑体"/>
      <w:szCs w:val="21"/>
    </w:rPr>
  </w:style>
  <w:style w:type="paragraph" w:customStyle="1" w:styleId="afe">
    <w:name w:val="附录五级条标题"/>
    <w:basedOn w:val="afd"/>
    <w:next w:val="aff6"/>
    <w:rsid w:val="00083A09"/>
    <w:pPr>
      <w:numPr>
        <w:ilvl w:val="6"/>
      </w:numPr>
      <w:tabs>
        <w:tab w:val="num" w:pos="360"/>
      </w:tabs>
      <w:outlineLvl w:val="6"/>
    </w:pPr>
  </w:style>
  <w:style w:type="paragraph" w:customStyle="1" w:styleId="affff8">
    <w:name w:val="附录五级无"/>
    <w:basedOn w:val="afe"/>
    <w:rsid w:val="00BF617A"/>
    <w:pPr>
      <w:tabs>
        <w:tab w:val="clear" w:pos="360"/>
      </w:tabs>
      <w:spacing w:beforeLines="0" w:afterLines="0"/>
    </w:pPr>
    <w:rPr>
      <w:rFonts w:ascii="宋体" w:eastAsia="宋体"/>
      <w:szCs w:val="21"/>
    </w:rPr>
  </w:style>
  <w:style w:type="paragraph" w:customStyle="1" w:styleId="af9">
    <w:name w:val="附录章标题"/>
    <w:next w:val="aff6"/>
    <w:rsid w:val="00083A09"/>
    <w:pPr>
      <w:numPr>
        <w:ilvl w:val="1"/>
        <w:numId w:val="9"/>
      </w:numPr>
      <w:tabs>
        <w:tab w:val="num"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a">
    <w:name w:val="附录一级条标题"/>
    <w:basedOn w:val="af9"/>
    <w:next w:val="aff6"/>
    <w:rsid w:val="00083A09"/>
    <w:pPr>
      <w:numPr>
        <w:ilvl w:val="2"/>
      </w:numPr>
      <w:tabs>
        <w:tab w:val="num" w:pos="360"/>
      </w:tabs>
      <w:autoSpaceDN w:val="0"/>
      <w:spacing w:beforeLines="50" w:afterLines="50"/>
      <w:outlineLvl w:val="2"/>
    </w:pPr>
  </w:style>
  <w:style w:type="paragraph" w:customStyle="1" w:styleId="affff9">
    <w:name w:val="附录一级无"/>
    <w:basedOn w:val="afa"/>
    <w:rsid w:val="00BF617A"/>
    <w:pPr>
      <w:tabs>
        <w:tab w:val="clear" w:pos="360"/>
      </w:tabs>
      <w:spacing w:beforeLines="0" w:afterLines="0"/>
    </w:pPr>
    <w:rPr>
      <w:rFonts w:ascii="宋体" w:eastAsia="宋体"/>
      <w:szCs w:val="21"/>
    </w:rPr>
  </w:style>
  <w:style w:type="paragraph" w:customStyle="1" w:styleId="aff">
    <w:name w:val="附录字母编号列项（一级）"/>
    <w:qFormat/>
    <w:rsid w:val="00A751C7"/>
    <w:pPr>
      <w:numPr>
        <w:numId w:val="10"/>
      </w:numPr>
    </w:pPr>
    <w:rPr>
      <w:rFonts w:ascii="宋体"/>
      <w:noProof/>
      <w:sz w:val="21"/>
    </w:rPr>
  </w:style>
  <w:style w:type="paragraph" w:styleId="af1">
    <w:name w:val="footnote text"/>
    <w:basedOn w:val="aff2"/>
    <w:link w:val="Char3"/>
    <w:rsid w:val="00074FBE"/>
    <w:pPr>
      <w:numPr>
        <w:numId w:val="11"/>
      </w:numPr>
      <w:snapToGrid w:val="0"/>
      <w:jc w:val="left"/>
    </w:pPr>
    <w:rPr>
      <w:rFonts w:ascii="宋体"/>
      <w:sz w:val="18"/>
      <w:szCs w:val="18"/>
    </w:rPr>
  </w:style>
  <w:style w:type="character" w:styleId="affffa">
    <w:name w:val="footnote reference"/>
    <w:basedOn w:val="aff3"/>
    <w:semiHidden/>
    <w:rsid w:val="00083A09"/>
    <w:rPr>
      <w:vertAlign w:val="superscript"/>
    </w:rPr>
  </w:style>
  <w:style w:type="paragraph" w:customStyle="1" w:styleId="affffb">
    <w:name w:val="列项说明"/>
    <w:basedOn w:val="aff2"/>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c">
    <w:name w:val="列项说明数字编号"/>
    <w:rsid w:val="00083A09"/>
    <w:pPr>
      <w:ind w:leftChars="400" w:left="600" w:hangingChars="200" w:hanging="200"/>
    </w:pPr>
    <w:rPr>
      <w:rFonts w:ascii="宋体"/>
      <w:sz w:val="21"/>
    </w:rPr>
  </w:style>
  <w:style w:type="paragraph" w:customStyle="1" w:styleId="affffd">
    <w:name w:val="目次、索引正文"/>
    <w:rsid w:val="00083A09"/>
    <w:pPr>
      <w:spacing w:line="320" w:lineRule="exact"/>
      <w:jc w:val="both"/>
    </w:pPr>
    <w:rPr>
      <w:rFonts w:ascii="宋体"/>
      <w:sz w:val="21"/>
    </w:rPr>
  </w:style>
  <w:style w:type="paragraph" w:styleId="30">
    <w:name w:val="toc 3"/>
    <w:basedOn w:val="aff2"/>
    <w:next w:val="aff2"/>
    <w:autoRedefine/>
    <w:uiPriority w:val="39"/>
    <w:rsid w:val="00961C93"/>
    <w:pPr>
      <w:tabs>
        <w:tab w:val="right" w:leader="dot" w:pos="9241"/>
      </w:tabs>
      <w:ind w:firstLineChars="100" w:firstLine="102"/>
      <w:jc w:val="left"/>
    </w:pPr>
    <w:rPr>
      <w:rFonts w:ascii="宋体"/>
      <w:szCs w:val="21"/>
    </w:rPr>
  </w:style>
  <w:style w:type="paragraph" w:styleId="40">
    <w:name w:val="toc 4"/>
    <w:basedOn w:val="aff2"/>
    <w:next w:val="aff2"/>
    <w:autoRedefine/>
    <w:uiPriority w:val="39"/>
    <w:rsid w:val="00961C93"/>
    <w:pPr>
      <w:tabs>
        <w:tab w:val="right" w:leader="dot" w:pos="9241"/>
      </w:tabs>
      <w:ind w:firstLineChars="200" w:firstLine="198"/>
      <w:jc w:val="left"/>
    </w:pPr>
    <w:rPr>
      <w:rFonts w:ascii="宋体"/>
      <w:szCs w:val="21"/>
    </w:rPr>
  </w:style>
  <w:style w:type="paragraph" w:styleId="50">
    <w:name w:val="toc 5"/>
    <w:basedOn w:val="aff2"/>
    <w:next w:val="aff2"/>
    <w:autoRedefine/>
    <w:rsid w:val="00961C93"/>
    <w:pPr>
      <w:tabs>
        <w:tab w:val="right" w:leader="dot" w:pos="9241"/>
      </w:tabs>
      <w:ind w:firstLineChars="300" w:firstLine="300"/>
      <w:jc w:val="left"/>
    </w:pPr>
    <w:rPr>
      <w:rFonts w:ascii="宋体"/>
      <w:szCs w:val="21"/>
    </w:rPr>
  </w:style>
  <w:style w:type="paragraph" w:styleId="60">
    <w:name w:val="toc 6"/>
    <w:basedOn w:val="aff2"/>
    <w:next w:val="aff2"/>
    <w:autoRedefine/>
    <w:rsid w:val="00961C93"/>
    <w:pPr>
      <w:tabs>
        <w:tab w:val="right" w:leader="dot" w:pos="9241"/>
      </w:tabs>
      <w:ind w:firstLineChars="400" w:firstLine="403"/>
      <w:jc w:val="left"/>
    </w:pPr>
    <w:rPr>
      <w:rFonts w:ascii="宋体"/>
      <w:szCs w:val="21"/>
    </w:rPr>
  </w:style>
  <w:style w:type="paragraph" w:styleId="70">
    <w:name w:val="toc 7"/>
    <w:basedOn w:val="aff2"/>
    <w:next w:val="aff2"/>
    <w:autoRedefine/>
    <w:rsid w:val="00961C93"/>
    <w:pPr>
      <w:tabs>
        <w:tab w:val="right" w:leader="dot" w:pos="9241"/>
      </w:tabs>
      <w:ind w:firstLineChars="500" w:firstLine="505"/>
      <w:jc w:val="left"/>
    </w:pPr>
    <w:rPr>
      <w:rFonts w:ascii="宋体"/>
      <w:szCs w:val="21"/>
    </w:rPr>
  </w:style>
  <w:style w:type="paragraph" w:styleId="80">
    <w:name w:val="toc 8"/>
    <w:basedOn w:val="aff2"/>
    <w:next w:val="aff2"/>
    <w:autoRedefine/>
    <w:rsid w:val="00D54CC3"/>
    <w:pPr>
      <w:tabs>
        <w:tab w:val="right" w:leader="dot" w:pos="9241"/>
      </w:tabs>
      <w:ind w:firstLineChars="600" w:firstLine="607"/>
      <w:jc w:val="left"/>
    </w:pPr>
    <w:rPr>
      <w:rFonts w:ascii="宋体"/>
      <w:szCs w:val="21"/>
    </w:rPr>
  </w:style>
  <w:style w:type="paragraph" w:styleId="90">
    <w:name w:val="toc 9"/>
    <w:basedOn w:val="aff2"/>
    <w:next w:val="aff2"/>
    <w:autoRedefine/>
    <w:rsid w:val="00083A09"/>
    <w:pPr>
      <w:ind w:left="1470"/>
      <w:jc w:val="left"/>
    </w:pPr>
    <w:rPr>
      <w:sz w:val="20"/>
      <w:szCs w:val="20"/>
    </w:rPr>
  </w:style>
  <w:style w:type="paragraph" w:customStyle="1" w:styleId="affffe">
    <w:name w:val="其他标准标志"/>
    <w:basedOn w:val="afff0"/>
    <w:rsid w:val="0018211B"/>
    <w:pPr>
      <w:framePr w:w="6101" w:wrap="around" w:vAnchor="page" w:hAnchor="page" w:x="4673" w:y="942"/>
    </w:pPr>
    <w:rPr>
      <w:w w:val="130"/>
    </w:rPr>
  </w:style>
  <w:style w:type="paragraph" w:customStyle="1" w:styleId="afffff">
    <w:name w:val="其他标准称谓"/>
    <w:next w:val="aff2"/>
    <w:rsid w:val="008E031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0">
    <w:name w:val="其他发布部门"/>
    <w:basedOn w:val="afff9"/>
    <w:rsid w:val="00525656"/>
    <w:pPr>
      <w:framePr w:wrap="around" w:y="15310"/>
      <w:spacing w:line="0" w:lineRule="atLeast"/>
    </w:pPr>
    <w:rPr>
      <w:rFonts w:ascii="黑体" w:eastAsia="黑体"/>
      <w:b w:val="0"/>
    </w:rPr>
  </w:style>
  <w:style w:type="paragraph" w:customStyle="1" w:styleId="afffff1">
    <w:name w:val="前言、引言标题"/>
    <w:next w:val="aff6"/>
    <w:rsid w:val="00083A09"/>
    <w:pPr>
      <w:keepNext/>
      <w:pageBreakBefore/>
      <w:shd w:val="clear" w:color="FFFFFF" w:fill="FFFFFF"/>
      <w:spacing w:before="640" w:after="560"/>
      <w:jc w:val="center"/>
      <w:outlineLvl w:val="0"/>
    </w:pPr>
    <w:rPr>
      <w:rFonts w:ascii="黑体" w:eastAsia="黑体"/>
      <w:sz w:val="32"/>
    </w:rPr>
  </w:style>
  <w:style w:type="paragraph" w:customStyle="1" w:styleId="afffff2">
    <w:name w:val="三级无"/>
    <w:basedOn w:val="affa"/>
    <w:rsid w:val="001C149C"/>
    <w:pPr>
      <w:spacing w:beforeLines="0" w:afterLines="0"/>
    </w:pPr>
    <w:rPr>
      <w:rFonts w:ascii="宋体" w:eastAsia="宋体"/>
    </w:rPr>
  </w:style>
  <w:style w:type="paragraph" w:customStyle="1" w:styleId="afffff3">
    <w:name w:val="实施日期"/>
    <w:basedOn w:val="afffa"/>
    <w:rsid w:val="001C21AC"/>
    <w:pPr>
      <w:framePr w:wrap="around" w:vAnchor="page" w:hAnchor="text"/>
      <w:jc w:val="right"/>
    </w:pPr>
  </w:style>
  <w:style w:type="paragraph" w:customStyle="1" w:styleId="afffff4">
    <w:name w:val="示例后文字"/>
    <w:basedOn w:val="aff6"/>
    <w:next w:val="aff6"/>
    <w:qFormat/>
    <w:rsid w:val="00083A09"/>
    <w:pPr>
      <w:ind w:firstLine="360"/>
    </w:pPr>
    <w:rPr>
      <w:sz w:val="18"/>
    </w:rPr>
  </w:style>
  <w:style w:type="paragraph" w:customStyle="1" w:styleId="afffff5">
    <w:name w:val="首示例"/>
    <w:next w:val="aff6"/>
    <w:link w:val="Char4"/>
    <w:qFormat/>
    <w:rsid w:val="00083A09"/>
    <w:pPr>
      <w:tabs>
        <w:tab w:val="num" w:pos="360"/>
      </w:tabs>
    </w:pPr>
    <w:rPr>
      <w:rFonts w:ascii="宋体" w:hAnsi="宋体"/>
      <w:kern w:val="2"/>
      <w:sz w:val="18"/>
      <w:szCs w:val="18"/>
    </w:rPr>
  </w:style>
  <w:style w:type="character" w:customStyle="1" w:styleId="Char4">
    <w:name w:val="首示例 Char"/>
    <w:basedOn w:val="aff3"/>
    <w:link w:val="afffff5"/>
    <w:rsid w:val="00083A09"/>
    <w:rPr>
      <w:rFonts w:ascii="宋体" w:hAnsi="宋体"/>
      <w:kern w:val="2"/>
      <w:sz w:val="18"/>
      <w:szCs w:val="18"/>
    </w:rPr>
  </w:style>
  <w:style w:type="paragraph" w:customStyle="1" w:styleId="afffff6">
    <w:name w:val="四级无"/>
    <w:basedOn w:val="a8"/>
    <w:rsid w:val="001C149C"/>
    <w:pPr>
      <w:spacing w:beforeLines="0" w:afterLines="0"/>
    </w:pPr>
    <w:rPr>
      <w:rFonts w:ascii="宋体" w:eastAsia="宋体"/>
    </w:rPr>
  </w:style>
  <w:style w:type="paragraph" w:styleId="11">
    <w:name w:val="index 1"/>
    <w:basedOn w:val="aff2"/>
    <w:next w:val="aff6"/>
    <w:rsid w:val="009951DC"/>
    <w:pPr>
      <w:tabs>
        <w:tab w:val="right" w:leader="dot" w:pos="9299"/>
      </w:tabs>
      <w:jc w:val="left"/>
    </w:pPr>
    <w:rPr>
      <w:rFonts w:ascii="宋体"/>
      <w:szCs w:val="21"/>
    </w:rPr>
  </w:style>
  <w:style w:type="paragraph" w:styleId="21">
    <w:name w:val="index 2"/>
    <w:basedOn w:val="aff2"/>
    <w:next w:val="aff2"/>
    <w:autoRedefine/>
    <w:rsid w:val="00083A09"/>
    <w:pPr>
      <w:ind w:left="420" w:hanging="210"/>
      <w:jc w:val="left"/>
    </w:pPr>
    <w:rPr>
      <w:rFonts w:ascii="Calibri" w:hAnsi="Calibri"/>
      <w:sz w:val="20"/>
      <w:szCs w:val="20"/>
    </w:rPr>
  </w:style>
  <w:style w:type="paragraph" w:styleId="31">
    <w:name w:val="index 3"/>
    <w:basedOn w:val="aff2"/>
    <w:next w:val="aff2"/>
    <w:autoRedefine/>
    <w:rsid w:val="00083A09"/>
    <w:pPr>
      <w:ind w:left="630" w:hanging="210"/>
      <w:jc w:val="left"/>
    </w:pPr>
    <w:rPr>
      <w:rFonts w:ascii="Calibri" w:hAnsi="Calibri"/>
      <w:sz w:val="20"/>
      <w:szCs w:val="20"/>
    </w:rPr>
  </w:style>
  <w:style w:type="paragraph" w:styleId="41">
    <w:name w:val="index 4"/>
    <w:basedOn w:val="aff2"/>
    <w:next w:val="aff2"/>
    <w:autoRedefine/>
    <w:rsid w:val="00083A09"/>
    <w:pPr>
      <w:ind w:left="840" w:hanging="210"/>
      <w:jc w:val="left"/>
    </w:pPr>
    <w:rPr>
      <w:rFonts w:ascii="Calibri" w:hAnsi="Calibri"/>
      <w:sz w:val="20"/>
      <w:szCs w:val="20"/>
    </w:rPr>
  </w:style>
  <w:style w:type="paragraph" w:styleId="51">
    <w:name w:val="index 5"/>
    <w:basedOn w:val="aff2"/>
    <w:next w:val="aff2"/>
    <w:autoRedefine/>
    <w:rsid w:val="00083A09"/>
    <w:pPr>
      <w:ind w:left="1050" w:hanging="210"/>
      <w:jc w:val="left"/>
    </w:pPr>
    <w:rPr>
      <w:rFonts w:ascii="Calibri" w:hAnsi="Calibri"/>
      <w:sz w:val="20"/>
      <w:szCs w:val="20"/>
    </w:rPr>
  </w:style>
  <w:style w:type="paragraph" w:styleId="61">
    <w:name w:val="index 6"/>
    <w:basedOn w:val="aff2"/>
    <w:next w:val="aff2"/>
    <w:autoRedefine/>
    <w:rsid w:val="00083A09"/>
    <w:pPr>
      <w:ind w:left="1260" w:hanging="210"/>
      <w:jc w:val="left"/>
    </w:pPr>
    <w:rPr>
      <w:rFonts w:ascii="Calibri" w:hAnsi="Calibri"/>
      <w:sz w:val="20"/>
      <w:szCs w:val="20"/>
    </w:rPr>
  </w:style>
  <w:style w:type="paragraph" w:styleId="71">
    <w:name w:val="index 7"/>
    <w:basedOn w:val="aff2"/>
    <w:next w:val="aff2"/>
    <w:autoRedefine/>
    <w:rsid w:val="00083A09"/>
    <w:pPr>
      <w:ind w:left="1470" w:hanging="210"/>
      <w:jc w:val="left"/>
    </w:pPr>
    <w:rPr>
      <w:rFonts w:ascii="Calibri" w:hAnsi="Calibri"/>
      <w:sz w:val="20"/>
      <w:szCs w:val="20"/>
    </w:rPr>
  </w:style>
  <w:style w:type="paragraph" w:styleId="81">
    <w:name w:val="index 8"/>
    <w:basedOn w:val="aff2"/>
    <w:next w:val="aff2"/>
    <w:autoRedefine/>
    <w:rsid w:val="00083A09"/>
    <w:pPr>
      <w:ind w:left="1680" w:hanging="210"/>
      <w:jc w:val="left"/>
    </w:pPr>
    <w:rPr>
      <w:rFonts w:ascii="Calibri" w:hAnsi="Calibri"/>
      <w:sz w:val="20"/>
      <w:szCs w:val="20"/>
    </w:rPr>
  </w:style>
  <w:style w:type="paragraph" w:styleId="91">
    <w:name w:val="index 9"/>
    <w:basedOn w:val="aff2"/>
    <w:next w:val="aff2"/>
    <w:autoRedefine/>
    <w:rsid w:val="00083A09"/>
    <w:pPr>
      <w:ind w:left="1890" w:hanging="210"/>
      <w:jc w:val="left"/>
    </w:pPr>
    <w:rPr>
      <w:rFonts w:ascii="Calibri" w:hAnsi="Calibri"/>
      <w:sz w:val="20"/>
      <w:szCs w:val="20"/>
    </w:rPr>
  </w:style>
  <w:style w:type="paragraph" w:styleId="afffff7">
    <w:name w:val="index heading"/>
    <w:basedOn w:val="aff2"/>
    <w:next w:val="11"/>
    <w:rsid w:val="00083A09"/>
    <w:pPr>
      <w:spacing w:before="120" w:after="120"/>
      <w:jc w:val="center"/>
    </w:pPr>
    <w:rPr>
      <w:rFonts w:ascii="Calibri" w:hAnsi="Calibri"/>
      <w:b/>
      <w:bCs/>
      <w:iCs/>
      <w:szCs w:val="20"/>
    </w:rPr>
  </w:style>
  <w:style w:type="paragraph" w:styleId="afffff8">
    <w:name w:val="caption"/>
    <w:basedOn w:val="aff2"/>
    <w:next w:val="aff2"/>
    <w:qFormat/>
    <w:rsid w:val="00083A09"/>
    <w:pPr>
      <w:spacing w:before="152" w:after="160"/>
    </w:pPr>
    <w:rPr>
      <w:rFonts w:ascii="Arial" w:eastAsia="黑体" w:hAnsi="Arial" w:cs="Arial"/>
      <w:sz w:val="20"/>
      <w:szCs w:val="20"/>
    </w:rPr>
  </w:style>
  <w:style w:type="paragraph" w:customStyle="1" w:styleId="afffff9">
    <w:name w:val="条文脚注"/>
    <w:basedOn w:val="af1"/>
    <w:rsid w:val="000D718B"/>
    <w:pPr>
      <w:numPr>
        <w:numId w:val="0"/>
      </w:numPr>
      <w:jc w:val="both"/>
    </w:pPr>
  </w:style>
  <w:style w:type="paragraph" w:customStyle="1" w:styleId="afffffa">
    <w:name w:val="图标脚注说明"/>
    <w:basedOn w:val="aff6"/>
    <w:rsid w:val="000D718B"/>
    <w:pPr>
      <w:ind w:left="840" w:firstLineChars="0" w:hanging="420"/>
    </w:pPr>
    <w:rPr>
      <w:sz w:val="18"/>
      <w:szCs w:val="18"/>
    </w:rPr>
  </w:style>
  <w:style w:type="paragraph" w:customStyle="1" w:styleId="afffffb">
    <w:name w:val="图表脚注说明"/>
    <w:basedOn w:val="aff2"/>
    <w:rsid w:val="003912E7"/>
    <w:pPr>
      <w:ind w:left="544" w:hanging="181"/>
    </w:pPr>
    <w:rPr>
      <w:rFonts w:ascii="宋体"/>
      <w:sz w:val="18"/>
      <w:szCs w:val="18"/>
    </w:rPr>
  </w:style>
  <w:style w:type="paragraph" w:customStyle="1" w:styleId="afffffc">
    <w:name w:val="图的脚注"/>
    <w:next w:val="aff6"/>
    <w:autoRedefine/>
    <w:qFormat/>
    <w:rsid w:val="00083A09"/>
    <w:pPr>
      <w:widowControl w:val="0"/>
      <w:ind w:leftChars="200" w:left="840" w:hangingChars="200" w:hanging="420"/>
      <w:jc w:val="both"/>
    </w:pPr>
    <w:rPr>
      <w:rFonts w:ascii="宋体"/>
      <w:sz w:val="18"/>
    </w:rPr>
  </w:style>
  <w:style w:type="table" w:styleId="afffffd">
    <w:name w:val="Table Grid"/>
    <w:basedOn w:val="aff4"/>
    <w:rsid w:val="001D41EE"/>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e">
    <w:name w:val="endnote text"/>
    <w:basedOn w:val="aff2"/>
    <w:link w:val="Char5"/>
    <w:semiHidden/>
    <w:rsid w:val="00083A09"/>
    <w:pPr>
      <w:snapToGrid w:val="0"/>
      <w:jc w:val="left"/>
    </w:pPr>
  </w:style>
  <w:style w:type="character" w:styleId="affffff">
    <w:name w:val="endnote reference"/>
    <w:basedOn w:val="aff3"/>
    <w:semiHidden/>
    <w:rsid w:val="00083A09"/>
    <w:rPr>
      <w:vertAlign w:val="superscript"/>
    </w:rPr>
  </w:style>
  <w:style w:type="paragraph" w:styleId="affffff0">
    <w:name w:val="Document Map"/>
    <w:basedOn w:val="aff2"/>
    <w:link w:val="Char6"/>
    <w:semiHidden/>
    <w:rsid w:val="00083A09"/>
    <w:pPr>
      <w:shd w:val="clear" w:color="auto" w:fill="000080"/>
    </w:pPr>
  </w:style>
  <w:style w:type="paragraph" w:customStyle="1" w:styleId="affffff1">
    <w:name w:val="文献分类号"/>
    <w:rsid w:val="00654BC9"/>
    <w:pPr>
      <w:framePr w:hSpace="180" w:vSpace="180" w:wrap="around" w:hAnchor="margin" w:y="1" w:anchorLock="1"/>
      <w:widowControl w:val="0"/>
      <w:textAlignment w:val="center"/>
    </w:pPr>
    <w:rPr>
      <w:rFonts w:ascii="黑体" w:eastAsia="黑体"/>
      <w:sz w:val="21"/>
      <w:szCs w:val="21"/>
    </w:rPr>
  </w:style>
  <w:style w:type="paragraph" w:customStyle="1" w:styleId="affffff2">
    <w:name w:val="五级无"/>
    <w:basedOn w:val="a9"/>
    <w:rsid w:val="001C149C"/>
    <w:pPr>
      <w:spacing w:beforeLines="0" w:afterLines="0"/>
    </w:pPr>
    <w:rPr>
      <w:rFonts w:ascii="宋体" w:eastAsia="宋体"/>
    </w:rPr>
  </w:style>
  <w:style w:type="character" w:styleId="affffff3">
    <w:name w:val="page number"/>
    <w:basedOn w:val="aff3"/>
    <w:rsid w:val="00083A09"/>
    <w:rPr>
      <w:rFonts w:ascii="Times New Roman" w:eastAsia="宋体" w:hAnsi="Times New Roman"/>
      <w:sz w:val="18"/>
    </w:rPr>
  </w:style>
  <w:style w:type="paragraph" w:customStyle="1" w:styleId="affffff4">
    <w:name w:val="一级无"/>
    <w:basedOn w:val="a6"/>
    <w:rsid w:val="001C149C"/>
    <w:pPr>
      <w:spacing w:beforeLines="0" w:afterLines="0"/>
    </w:pPr>
    <w:rPr>
      <w:rFonts w:ascii="宋体" w:eastAsia="宋体"/>
    </w:rPr>
  </w:style>
  <w:style w:type="character" w:styleId="affffff5">
    <w:name w:val="FollowedHyperlink"/>
    <w:basedOn w:val="aff3"/>
    <w:rsid w:val="00083A09"/>
    <w:rPr>
      <w:color w:val="800080"/>
      <w:u w:val="single"/>
    </w:rPr>
  </w:style>
  <w:style w:type="paragraph" w:customStyle="1" w:styleId="af7">
    <w:name w:val="正文表标题"/>
    <w:next w:val="aff6"/>
    <w:rsid w:val="00083A09"/>
    <w:pPr>
      <w:numPr>
        <w:numId w:val="12"/>
      </w:numPr>
      <w:tabs>
        <w:tab w:val="num" w:pos="360"/>
      </w:tabs>
      <w:spacing w:beforeLines="50" w:afterLines="50"/>
      <w:jc w:val="center"/>
    </w:pPr>
    <w:rPr>
      <w:rFonts w:ascii="黑体" w:eastAsia="黑体"/>
      <w:sz w:val="21"/>
    </w:rPr>
  </w:style>
  <w:style w:type="paragraph" w:customStyle="1" w:styleId="affffff6">
    <w:name w:val="正文公式编号制表符"/>
    <w:basedOn w:val="aff6"/>
    <w:next w:val="aff6"/>
    <w:qFormat/>
    <w:rsid w:val="00EC680A"/>
    <w:pPr>
      <w:ind w:firstLineChars="0" w:firstLine="0"/>
    </w:pPr>
  </w:style>
  <w:style w:type="paragraph" w:customStyle="1" w:styleId="a3">
    <w:name w:val="正文图标题"/>
    <w:next w:val="aff6"/>
    <w:rsid w:val="006D6CF4"/>
    <w:pPr>
      <w:numPr>
        <w:numId w:val="16"/>
      </w:numPr>
      <w:spacing w:beforeLines="50" w:afterLines="50"/>
      <w:jc w:val="center"/>
    </w:pPr>
    <w:rPr>
      <w:rFonts w:ascii="黑体" w:eastAsia="黑体"/>
      <w:sz w:val="21"/>
    </w:rPr>
  </w:style>
  <w:style w:type="paragraph" w:customStyle="1" w:styleId="affffff7">
    <w:name w:val="终结线"/>
    <w:basedOn w:val="aff2"/>
    <w:rsid w:val="00083A09"/>
    <w:pPr>
      <w:framePr w:hSpace="181" w:vSpace="181" w:wrap="around" w:vAnchor="text" w:hAnchor="margin" w:xAlign="center" w:y="285"/>
    </w:pPr>
  </w:style>
  <w:style w:type="paragraph" w:customStyle="1" w:styleId="affffff8">
    <w:name w:val="其他发布日期"/>
    <w:basedOn w:val="afffa"/>
    <w:rsid w:val="006E4A7F"/>
    <w:pPr>
      <w:framePr w:wrap="around" w:vAnchor="page" w:hAnchor="text" w:x="1419"/>
    </w:pPr>
  </w:style>
  <w:style w:type="paragraph" w:customStyle="1" w:styleId="affffff9">
    <w:name w:val="其他实施日期"/>
    <w:basedOn w:val="afffff3"/>
    <w:rsid w:val="006E4A7F"/>
    <w:pPr>
      <w:framePr w:wrap="around"/>
    </w:pPr>
  </w:style>
  <w:style w:type="paragraph" w:customStyle="1" w:styleId="22">
    <w:name w:val="封面标准名称2"/>
    <w:basedOn w:val="afffc"/>
    <w:rsid w:val="0028269A"/>
    <w:pPr>
      <w:framePr w:wrap="around" w:y="4469"/>
      <w:spacing w:beforeLines="630"/>
    </w:pPr>
  </w:style>
  <w:style w:type="paragraph" w:customStyle="1" w:styleId="23">
    <w:name w:val="封面标准英文名称2"/>
    <w:basedOn w:val="afffd"/>
    <w:rsid w:val="0028269A"/>
    <w:pPr>
      <w:framePr w:wrap="around" w:y="4469"/>
    </w:pPr>
  </w:style>
  <w:style w:type="paragraph" w:customStyle="1" w:styleId="24">
    <w:name w:val="封面一致性程度标识2"/>
    <w:basedOn w:val="afffe"/>
    <w:rsid w:val="0028269A"/>
    <w:pPr>
      <w:framePr w:wrap="around" w:y="4469"/>
    </w:pPr>
  </w:style>
  <w:style w:type="paragraph" w:customStyle="1" w:styleId="25">
    <w:name w:val="封面标准文稿类别2"/>
    <w:basedOn w:val="affff"/>
    <w:rsid w:val="0028269A"/>
    <w:pPr>
      <w:framePr w:wrap="around" w:y="4469"/>
    </w:pPr>
  </w:style>
  <w:style w:type="paragraph" w:customStyle="1" w:styleId="26">
    <w:name w:val="封面标准文稿编辑信息2"/>
    <w:basedOn w:val="affff0"/>
    <w:rsid w:val="0028269A"/>
    <w:pPr>
      <w:framePr w:wrap="around" w:y="4469"/>
    </w:pPr>
  </w:style>
  <w:style w:type="paragraph" w:customStyle="1" w:styleId="affb">
    <w:name w:val="示例内容"/>
    <w:rsid w:val="00B636A8"/>
    <w:pPr>
      <w:ind w:firstLineChars="200" w:firstLine="200"/>
    </w:pPr>
    <w:rPr>
      <w:rFonts w:ascii="宋体"/>
      <w:noProof/>
      <w:sz w:val="18"/>
      <w:szCs w:val="18"/>
    </w:rPr>
  </w:style>
  <w:style w:type="paragraph" w:styleId="12">
    <w:name w:val="toc 1"/>
    <w:basedOn w:val="aff2"/>
    <w:next w:val="aff2"/>
    <w:autoRedefine/>
    <w:uiPriority w:val="39"/>
    <w:rsid w:val="00961C93"/>
    <w:pPr>
      <w:tabs>
        <w:tab w:val="right" w:leader="dot" w:pos="9241"/>
      </w:tabs>
      <w:spacing w:beforeLines="25" w:afterLines="25"/>
      <w:jc w:val="left"/>
    </w:pPr>
    <w:rPr>
      <w:rFonts w:ascii="宋体"/>
      <w:szCs w:val="21"/>
    </w:rPr>
  </w:style>
  <w:style w:type="paragraph" w:styleId="27">
    <w:name w:val="toc 2"/>
    <w:basedOn w:val="aff2"/>
    <w:next w:val="aff2"/>
    <w:autoRedefine/>
    <w:uiPriority w:val="39"/>
    <w:rsid w:val="00961C93"/>
    <w:pPr>
      <w:tabs>
        <w:tab w:val="right" w:leader="dot" w:pos="9241"/>
      </w:tabs>
    </w:pPr>
    <w:rPr>
      <w:rFonts w:ascii="宋体"/>
      <w:szCs w:val="21"/>
    </w:rPr>
  </w:style>
  <w:style w:type="character" w:customStyle="1" w:styleId="1Char">
    <w:name w:val="标题 1 Char"/>
    <w:aliases w:val="H1 Char,Heading 0 Char,Fab-1 Char,PIM 1 Char,h1 Char,Level 1 Topic Heading Char,1st level Char,Section Head Char,l1 Char,I1 Char,Chapter title Char,l1+toc 1 Char,Level 1 Char,Level 11 Char,Heading apps Char,1 Char,l0 Char,Header 1 Char"/>
    <w:basedOn w:val="aff3"/>
    <w:link w:val="1"/>
    <w:rsid w:val="00B15BED"/>
    <w:rPr>
      <w:b/>
      <w:bCs/>
      <w:sz w:val="44"/>
      <w:szCs w:val="24"/>
      <w:lang w:val="x-none" w:eastAsia="x-none"/>
    </w:rPr>
  </w:style>
  <w:style w:type="character" w:customStyle="1" w:styleId="2Char">
    <w:name w:val="标题 2 Char"/>
    <w:aliases w:val="H2 Char,Underrubrik1 Char,prop2 Char,h2 Char,Level 2 Topic Heading Char,2nd level Char,Titre2 Char,l2 Char,2 Char,Header 2 Char,Heading 2 Hidden Char,Heading 2 CCBS Char,Fab-2 Char,PIM2 Char,heading 2 Char,Titre3 Char,HD2 Char,sect 1.2 Char"/>
    <w:basedOn w:val="aff3"/>
    <w:link w:val="2"/>
    <w:rsid w:val="00B15BED"/>
    <w:rPr>
      <w:rFonts w:ascii="Arial" w:hAnsi="Arial"/>
      <w:b/>
      <w:sz w:val="32"/>
      <w:szCs w:val="40"/>
      <w:lang w:val="x-none" w:eastAsia="x-none"/>
    </w:rPr>
  </w:style>
  <w:style w:type="character" w:customStyle="1" w:styleId="3Char">
    <w:name w:val="标题 3 Char"/>
    <w:aliases w:val="H3 Char,l3 Char,CT Char,h3 Char,Level 3 Topic Heading Char,sect1.2.3 Char,Level 3 Head Char,Heading 3 - old Char,3rd level Char,Fab-3 Char,level_3 Char,PIM 3 Char,BOD 0 Char,Heading 3 Char,3 Char,list 3 Char,H3-Heading 3 Char,l3.3 Char,bh Char"/>
    <w:basedOn w:val="aff3"/>
    <w:link w:val="3"/>
    <w:rsid w:val="00B15BED"/>
    <w:rPr>
      <w:b/>
      <w:bCs/>
      <w:kern w:val="2"/>
      <w:sz w:val="30"/>
      <w:szCs w:val="24"/>
      <w:lang w:val="x-none" w:eastAsia="x-none"/>
    </w:rPr>
  </w:style>
  <w:style w:type="character" w:customStyle="1" w:styleId="4Char">
    <w:name w:val="标题 4 Char"/>
    <w:aliases w:val="H4 Char,Ref Heading 1 Char,rh1 Char,Heading sql Char,sect 1.2.3.4 Char,h4 Char,4 Char,4heading Char,Fab-4 Char,T5 Char,PIM 4 Char,bullet Char,bl Char,bb Char,sect 1.2.3.41 Char,Ref Heading 11 Char,rh11 Char,sect 1.2.3.42 Char,rh12 Char"/>
    <w:basedOn w:val="aff3"/>
    <w:link w:val="4"/>
    <w:rsid w:val="00B15BED"/>
    <w:rPr>
      <w:color w:val="000000"/>
      <w:sz w:val="28"/>
      <w:szCs w:val="24"/>
      <w:lang w:val="x-none" w:eastAsia="x-none"/>
    </w:rPr>
  </w:style>
  <w:style w:type="character" w:customStyle="1" w:styleId="5Char">
    <w:name w:val="标题 5 Char"/>
    <w:aliases w:val="Block Label Char,H5 Char,一.标题 5 Char,PIM 5 Char,dash Char,ds Char,dd Char,h5 Char"/>
    <w:basedOn w:val="aff3"/>
    <w:link w:val="5"/>
    <w:rsid w:val="00B15BED"/>
    <w:rPr>
      <w:b/>
      <w:bCs/>
      <w:i/>
      <w:sz w:val="22"/>
      <w:szCs w:val="28"/>
      <w:lang w:val="x-none" w:eastAsia="x-none"/>
    </w:rPr>
  </w:style>
  <w:style w:type="character" w:customStyle="1" w:styleId="6Char">
    <w:name w:val="标题 6 Char"/>
    <w:basedOn w:val="aff3"/>
    <w:link w:val="6"/>
    <w:rsid w:val="00B15BED"/>
    <w:rPr>
      <w:rFonts w:ascii="Arial" w:hAnsi="Arial"/>
      <w:i/>
      <w:sz w:val="22"/>
      <w:szCs w:val="28"/>
      <w:lang w:val="x-none" w:eastAsia="x-none"/>
    </w:rPr>
  </w:style>
  <w:style w:type="character" w:customStyle="1" w:styleId="7Char">
    <w:name w:val="标题 7 Char"/>
    <w:aliases w:val="1.标题 6 Char,PIM 7 Char"/>
    <w:basedOn w:val="aff3"/>
    <w:link w:val="7"/>
    <w:rsid w:val="00B15BED"/>
    <w:rPr>
      <w:sz w:val="22"/>
      <w:szCs w:val="24"/>
      <w:lang w:val="x-none" w:eastAsia="x-none"/>
    </w:rPr>
  </w:style>
  <w:style w:type="character" w:customStyle="1" w:styleId="8Char">
    <w:name w:val="标题 8 Char"/>
    <w:basedOn w:val="aff3"/>
    <w:link w:val="8"/>
    <w:rsid w:val="00B15BED"/>
    <w:rPr>
      <w:rFonts w:ascii="Arial" w:hAnsi="Arial"/>
      <w:i/>
      <w:sz w:val="22"/>
      <w:szCs w:val="28"/>
      <w:lang w:val="x-none" w:eastAsia="x-none"/>
    </w:rPr>
  </w:style>
  <w:style w:type="character" w:customStyle="1" w:styleId="9Char">
    <w:name w:val="标题 9 Char"/>
    <w:aliases w:val="PIM 9 Char"/>
    <w:basedOn w:val="aff3"/>
    <w:link w:val="9"/>
    <w:rsid w:val="00B15BED"/>
    <w:rPr>
      <w:rFonts w:ascii="Arial" w:hAnsi="Arial"/>
      <w:sz w:val="22"/>
      <w:szCs w:val="22"/>
      <w:lang w:val="x-none" w:eastAsia="x-none"/>
    </w:rPr>
  </w:style>
  <w:style w:type="character" w:customStyle="1" w:styleId="Char0">
    <w:name w:val="页脚 Char"/>
    <w:aliases w:val=" Char Char1,Char Char"/>
    <w:basedOn w:val="aff3"/>
    <w:link w:val="affc"/>
    <w:rsid w:val="00B15BED"/>
    <w:rPr>
      <w:kern w:val="2"/>
      <w:sz w:val="18"/>
      <w:szCs w:val="18"/>
    </w:rPr>
  </w:style>
  <w:style w:type="character" w:customStyle="1" w:styleId="Char1">
    <w:name w:val="页眉 Char"/>
    <w:aliases w:val=" Char Char Char, Char Char2 Char, Char Char21 Char"/>
    <w:basedOn w:val="aff3"/>
    <w:link w:val="affd"/>
    <w:rsid w:val="00B15BED"/>
    <w:rPr>
      <w:kern w:val="2"/>
      <w:sz w:val="18"/>
      <w:szCs w:val="18"/>
    </w:rPr>
  </w:style>
  <w:style w:type="character" w:customStyle="1" w:styleId="Char3">
    <w:name w:val="脚注文本 Char"/>
    <w:basedOn w:val="aff3"/>
    <w:link w:val="af1"/>
    <w:rsid w:val="00B15BED"/>
    <w:rPr>
      <w:rFonts w:ascii="宋体"/>
      <w:kern w:val="2"/>
      <w:sz w:val="18"/>
      <w:szCs w:val="18"/>
    </w:rPr>
  </w:style>
  <w:style w:type="character" w:customStyle="1" w:styleId="Char5">
    <w:name w:val="尾注文本 Char"/>
    <w:basedOn w:val="aff3"/>
    <w:link w:val="afffffe"/>
    <w:semiHidden/>
    <w:rsid w:val="00B15BED"/>
    <w:rPr>
      <w:kern w:val="2"/>
      <w:sz w:val="21"/>
      <w:szCs w:val="24"/>
    </w:rPr>
  </w:style>
  <w:style w:type="character" w:customStyle="1" w:styleId="Char6">
    <w:name w:val="文档结构图 Char"/>
    <w:basedOn w:val="aff3"/>
    <w:link w:val="affffff0"/>
    <w:semiHidden/>
    <w:rsid w:val="00B15BED"/>
    <w:rPr>
      <w:kern w:val="2"/>
      <w:sz w:val="21"/>
      <w:szCs w:val="24"/>
      <w:shd w:val="clear" w:color="auto" w:fill="000080"/>
    </w:rPr>
  </w:style>
  <w:style w:type="paragraph" w:customStyle="1" w:styleId="l">
    <w:name w:val="l正文"/>
    <w:basedOn w:val="aff2"/>
    <w:link w:val="lChar"/>
    <w:rsid w:val="00B15BED"/>
    <w:pPr>
      <w:spacing w:line="300" w:lineRule="auto"/>
    </w:pPr>
    <w:rPr>
      <w:rFonts w:ascii="Arial" w:hAnsi="Arial"/>
      <w:szCs w:val="21"/>
      <w:lang w:val="x-none" w:eastAsia="x-none"/>
    </w:rPr>
  </w:style>
  <w:style w:type="character" w:customStyle="1" w:styleId="lChar">
    <w:name w:val="l正文 Char"/>
    <w:link w:val="l"/>
    <w:rsid w:val="00B15BED"/>
    <w:rPr>
      <w:rFonts w:ascii="Arial" w:hAnsi="Arial"/>
      <w:kern w:val="2"/>
      <w:sz w:val="21"/>
      <w:szCs w:val="21"/>
      <w:lang w:val="x-none" w:eastAsia="x-none"/>
    </w:rPr>
  </w:style>
  <w:style w:type="paragraph" w:customStyle="1" w:styleId="Default">
    <w:name w:val="Default"/>
    <w:rsid w:val="00B15BED"/>
    <w:pPr>
      <w:widowControl w:val="0"/>
      <w:autoSpaceDE w:val="0"/>
      <w:autoSpaceDN w:val="0"/>
      <w:adjustRightInd w:val="0"/>
    </w:pPr>
    <w:rPr>
      <w:rFonts w:ascii="宋体" w:cs="宋体"/>
      <w:color w:val="000000"/>
      <w:sz w:val="24"/>
      <w:szCs w:val="24"/>
    </w:rPr>
  </w:style>
  <w:style w:type="character" w:customStyle="1" w:styleId="-1Char">
    <w:name w:val="彩色列表 - 着色 1 Char"/>
    <w:link w:val="-1"/>
    <w:uiPriority w:val="34"/>
    <w:semiHidden/>
    <w:rsid w:val="00B15BED"/>
    <w:rPr>
      <w:kern w:val="2"/>
      <w:sz w:val="21"/>
      <w:szCs w:val="24"/>
      <w:lang w:val="x-none" w:eastAsia="x-none"/>
    </w:rPr>
  </w:style>
  <w:style w:type="table" w:styleId="-1">
    <w:name w:val="Colorful List Accent 1"/>
    <w:basedOn w:val="aff4"/>
    <w:link w:val="-1Char"/>
    <w:uiPriority w:val="34"/>
    <w:semiHidden/>
    <w:unhideWhenUsed/>
    <w:rsid w:val="00B15BED"/>
    <w:rPr>
      <w:kern w:val="2"/>
      <w:sz w:val="21"/>
      <w:szCs w:val="24"/>
      <w:lang w:val="x-none" w:eastAsia="x-none"/>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Char7">
    <w:name w:val="正文文本 Char"/>
    <w:aliases w:val="Body Text(ch) Char,body text Char,bt Char"/>
    <w:link w:val="affffffa"/>
    <w:rsid w:val="00B15BED"/>
    <w:rPr>
      <w:sz w:val="22"/>
      <w:szCs w:val="24"/>
      <w:lang w:val="x-none" w:eastAsia="x-none"/>
    </w:rPr>
  </w:style>
  <w:style w:type="paragraph" w:styleId="affffffa">
    <w:name w:val="Body Text"/>
    <w:aliases w:val="Body Text(ch),body text,bt"/>
    <w:basedOn w:val="aff2"/>
    <w:link w:val="Char7"/>
    <w:rsid w:val="00B15BED"/>
    <w:pPr>
      <w:widowControl/>
      <w:spacing w:after="120"/>
      <w:jc w:val="left"/>
    </w:pPr>
    <w:rPr>
      <w:kern w:val="0"/>
      <w:sz w:val="22"/>
      <w:lang w:val="x-none" w:eastAsia="x-none"/>
    </w:rPr>
  </w:style>
  <w:style w:type="character" w:customStyle="1" w:styleId="Char10">
    <w:name w:val="正文文本 Char1"/>
    <w:basedOn w:val="aff3"/>
    <w:rsid w:val="00B15BED"/>
    <w:rPr>
      <w:kern w:val="2"/>
      <w:sz w:val="21"/>
      <w:szCs w:val="24"/>
    </w:rPr>
  </w:style>
  <w:style w:type="paragraph" w:styleId="a0">
    <w:name w:val="Body Text Indent"/>
    <w:basedOn w:val="aff2"/>
    <w:link w:val="Char8"/>
    <w:rsid w:val="00B15BED"/>
    <w:pPr>
      <w:widowControl/>
      <w:numPr>
        <w:numId w:val="35"/>
      </w:numPr>
      <w:tabs>
        <w:tab w:val="clear" w:pos="643"/>
      </w:tabs>
      <w:spacing w:after="120"/>
      <w:ind w:left="283" w:firstLine="0"/>
      <w:jc w:val="left"/>
    </w:pPr>
    <w:rPr>
      <w:kern w:val="0"/>
      <w:sz w:val="22"/>
      <w:lang w:val="x-none" w:eastAsia="x-none"/>
    </w:rPr>
  </w:style>
  <w:style w:type="character" w:customStyle="1" w:styleId="Char8">
    <w:name w:val="正文文本缩进 Char"/>
    <w:basedOn w:val="aff3"/>
    <w:link w:val="a0"/>
    <w:rsid w:val="00B15BED"/>
    <w:rPr>
      <w:sz w:val="22"/>
      <w:szCs w:val="24"/>
      <w:lang w:val="x-none" w:eastAsia="x-none"/>
    </w:rPr>
  </w:style>
  <w:style w:type="character" w:customStyle="1" w:styleId="Char9">
    <w:name w:val="签名 Char"/>
    <w:link w:val="affffffb"/>
    <w:rsid w:val="00B15BED"/>
    <w:rPr>
      <w:sz w:val="22"/>
      <w:szCs w:val="24"/>
      <w:lang w:val="x-none" w:eastAsia="x-none"/>
    </w:rPr>
  </w:style>
  <w:style w:type="paragraph" w:styleId="affffffb">
    <w:name w:val="Signature"/>
    <w:basedOn w:val="aff2"/>
    <w:link w:val="Char9"/>
    <w:rsid w:val="00B15BED"/>
    <w:pPr>
      <w:widowControl/>
      <w:ind w:left="4252"/>
      <w:jc w:val="left"/>
    </w:pPr>
    <w:rPr>
      <w:kern w:val="0"/>
      <w:sz w:val="22"/>
      <w:lang w:val="x-none" w:eastAsia="x-none"/>
    </w:rPr>
  </w:style>
  <w:style w:type="character" w:customStyle="1" w:styleId="Char11">
    <w:name w:val="签名 Char1"/>
    <w:basedOn w:val="aff3"/>
    <w:rsid w:val="00B15BED"/>
    <w:rPr>
      <w:kern w:val="2"/>
      <w:sz w:val="21"/>
      <w:szCs w:val="24"/>
    </w:rPr>
  </w:style>
  <w:style w:type="character" w:customStyle="1" w:styleId="Chara">
    <w:name w:val="批注框文本 Char"/>
    <w:link w:val="affffffc"/>
    <w:uiPriority w:val="99"/>
    <w:rsid w:val="00B15BED"/>
    <w:rPr>
      <w:sz w:val="18"/>
      <w:szCs w:val="18"/>
      <w:lang w:val="x-none" w:eastAsia="x-none"/>
    </w:rPr>
  </w:style>
  <w:style w:type="paragraph" w:styleId="affffffc">
    <w:name w:val="Balloon Text"/>
    <w:basedOn w:val="aff2"/>
    <w:link w:val="Chara"/>
    <w:uiPriority w:val="99"/>
    <w:unhideWhenUsed/>
    <w:rsid w:val="00B15BED"/>
    <w:pPr>
      <w:widowControl/>
      <w:jc w:val="left"/>
    </w:pPr>
    <w:rPr>
      <w:kern w:val="0"/>
      <w:sz w:val="18"/>
      <w:szCs w:val="18"/>
      <w:lang w:val="x-none" w:eastAsia="x-none"/>
    </w:rPr>
  </w:style>
  <w:style w:type="character" w:customStyle="1" w:styleId="Char12">
    <w:name w:val="批注框文本 Char1"/>
    <w:basedOn w:val="aff3"/>
    <w:rsid w:val="00B15BED"/>
    <w:rPr>
      <w:kern w:val="2"/>
      <w:sz w:val="18"/>
      <w:szCs w:val="18"/>
    </w:rPr>
  </w:style>
  <w:style w:type="paragraph" w:styleId="affffffd">
    <w:name w:val="Title"/>
    <w:basedOn w:val="aff2"/>
    <w:next w:val="aff2"/>
    <w:link w:val="Charb"/>
    <w:uiPriority w:val="10"/>
    <w:qFormat/>
    <w:rsid w:val="00B15BED"/>
    <w:pPr>
      <w:widowControl/>
      <w:spacing w:after="300"/>
      <w:contextualSpacing/>
      <w:jc w:val="left"/>
    </w:pPr>
    <w:rPr>
      <w:rFonts w:ascii="Cambria" w:hAnsi="Cambria"/>
      <w:smallCaps/>
      <w:kern w:val="0"/>
      <w:sz w:val="52"/>
      <w:szCs w:val="52"/>
      <w:lang w:val="x-none" w:eastAsia="en-US" w:bidi="en-US"/>
    </w:rPr>
  </w:style>
  <w:style w:type="character" w:customStyle="1" w:styleId="Charb">
    <w:name w:val="标题 Char"/>
    <w:basedOn w:val="aff3"/>
    <w:link w:val="affffffd"/>
    <w:uiPriority w:val="10"/>
    <w:rsid w:val="00B15BED"/>
    <w:rPr>
      <w:rFonts w:ascii="Cambria" w:hAnsi="Cambria"/>
      <w:smallCaps/>
      <w:sz w:val="52"/>
      <w:szCs w:val="52"/>
      <w:lang w:val="x-none" w:eastAsia="en-US" w:bidi="en-US"/>
    </w:rPr>
  </w:style>
  <w:style w:type="paragraph" w:styleId="af0">
    <w:name w:val="Normal Indent"/>
    <w:aliases w:val="表正文,正文非缩进,段1,特点,ALT+Z,水上软件,标题4,正文双线,正文（图说明文字居中）,正文文字首行缩进,正文(首行缩进两字),正文(首行缩进两字)1,正文缩进（首行缩进两字）,四号,首行缩进,正文不缩进,正文2级,正文（首行缩进两字） Char Char,标题四,缩进,鋘drad,???änd,Indent 1,PI,正文编号,正文缩进 Char,正文（首行缩进两字） Char,表正文 Char,正文非缩进 Char,,特点正文,?y????,?y?????,????,特点 Ch"/>
    <w:basedOn w:val="aff2"/>
    <w:link w:val="Char13"/>
    <w:rsid w:val="00B15BED"/>
    <w:pPr>
      <w:numPr>
        <w:numId w:val="36"/>
      </w:numPr>
      <w:tabs>
        <w:tab w:val="clear" w:pos="2121"/>
      </w:tabs>
      <w:adjustRightInd w:val="0"/>
      <w:spacing w:after="180" w:line="300" w:lineRule="auto"/>
      <w:ind w:left="1134" w:firstLine="0"/>
    </w:pPr>
    <w:rPr>
      <w:kern w:val="0"/>
      <w:sz w:val="24"/>
      <w:szCs w:val="20"/>
      <w:lang w:val="x-none" w:eastAsia="x-none"/>
    </w:rPr>
  </w:style>
  <w:style w:type="character" w:customStyle="1" w:styleId="Char13">
    <w:name w:val="正文缩进 Char1"/>
    <w:aliases w:val="表正文 Char1,正文非缩进 Char1,段1 Char,特点 Char,ALT+Z Char,水上软件 Char,标题4 Char,正文双线 Char,正文（图说明文字居中） Char,正文文字首行缩进 Char,正文(首行缩进两字) Char,正文(首行缩进两字)1 Char,正文缩进（首行缩进两字） Char,四号 Char,首行缩进 Char,正文不缩进 Char,正文2级 Char,正文（首行缩进两字） Char Char Char,标题四 Char,缩进 Char"/>
    <w:link w:val="af0"/>
    <w:rsid w:val="00B15BED"/>
    <w:rPr>
      <w:sz w:val="24"/>
      <w:lang w:val="x-none" w:eastAsia="x-none"/>
    </w:rPr>
  </w:style>
  <w:style w:type="character" w:customStyle="1" w:styleId="content1">
    <w:name w:val="content1"/>
    <w:rsid w:val="00B15BED"/>
    <w:rPr>
      <w:sz w:val="20"/>
      <w:szCs w:val="20"/>
    </w:rPr>
  </w:style>
  <w:style w:type="character" w:customStyle="1" w:styleId="Charc">
    <w:name w:val="日期 Char"/>
    <w:link w:val="affffffe"/>
    <w:rsid w:val="00B15BED"/>
    <w:rPr>
      <w:sz w:val="28"/>
      <w:lang w:val="x-none" w:eastAsia="x-none"/>
    </w:rPr>
  </w:style>
  <w:style w:type="paragraph" w:styleId="affffffe">
    <w:name w:val="Date"/>
    <w:basedOn w:val="aff2"/>
    <w:next w:val="aff2"/>
    <w:link w:val="Charc"/>
    <w:rsid w:val="00B15BED"/>
    <w:rPr>
      <w:kern w:val="0"/>
      <w:sz w:val="28"/>
      <w:szCs w:val="20"/>
      <w:lang w:val="x-none" w:eastAsia="x-none"/>
    </w:rPr>
  </w:style>
  <w:style w:type="character" w:customStyle="1" w:styleId="Char14">
    <w:name w:val="日期 Char1"/>
    <w:basedOn w:val="aff3"/>
    <w:rsid w:val="00B15BED"/>
    <w:rPr>
      <w:kern w:val="2"/>
      <w:sz w:val="21"/>
      <w:szCs w:val="24"/>
    </w:rPr>
  </w:style>
  <w:style w:type="character" w:customStyle="1" w:styleId="cn1">
    <w:name w:val="cn1"/>
    <w:rsid w:val="00B15BED"/>
    <w:rPr>
      <w:sz w:val="18"/>
      <w:szCs w:val="18"/>
    </w:rPr>
  </w:style>
  <w:style w:type="character" w:customStyle="1" w:styleId="2Char0">
    <w:name w:val="正文文本缩进 2 Char"/>
    <w:link w:val="28"/>
    <w:rsid w:val="00B15BED"/>
    <w:rPr>
      <w:rFonts w:ascii="宋体" w:hAnsi="宋体"/>
      <w:sz w:val="24"/>
      <w:lang w:val="x-none" w:eastAsia="x-none"/>
    </w:rPr>
  </w:style>
  <w:style w:type="paragraph" w:styleId="28">
    <w:name w:val="Body Text Indent 2"/>
    <w:basedOn w:val="aff2"/>
    <w:link w:val="2Char0"/>
    <w:rsid w:val="00B15BED"/>
    <w:pPr>
      <w:spacing w:line="360" w:lineRule="auto"/>
      <w:ind w:firstLineChars="131" w:firstLine="314"/>
    </w:pPr>
    <w:rPr>
      <w:rFonts w:ascii="宋体" w:hAnsi="宋体"/>
      <w:kern w:val="0"/>
      <w:sz w:val="24"/>
      <w:szCs w:val="20"/>
      <w:lang w:val="x-none" w:eastAsia="x-none"/>
    </w:rPr>
  </w:style>
  <w:style w:type="character" w:customStyle="1" w:styleId="2Char1">
    <w:name w:val="正文文本缩进 2 Char1"/>
    <w:basedOn w:val="aff3"/>
    <w:rsid w:val="00B15BED"/>
    <w:rPr>
      <w:kern w:val="2"/>
      <w:sz w:val="21"/>
      <w:szCs w:val="24"/>
    </w:rPr>
  </w:style>
  <w:style w:type="character" w:customStyle="1" w:styleId="3Char0">
    <w:name w:val="正文文本缩进 3 Char"/>
    <w:link w:val="32"/>
    <w:rsid w:val="00B15BED"/>
    <w:rPr>
      <w:szCs w:val="24"/>
      <w:lang w:val="x-none" w:eastAsia="x-none"/>
    </w:rPr>
  </w:style>
  <w:style w:type="paragraph" w:styleId="32">
    <w:name w:val="Body Text Indent 3"/>
    <w:basedOn w:val="aff2"/>
    <w:link w:val="3Char0"/>
    <w:rsid w:val="00B15BED"/>
    <w:pPr>
      <w:spacing w:line="360" w:lineRule="auto"/>
      <w:ind w:left="1575"/>
    </w:pPr>
    <w:rPr>
      <w:kern w:val="0"/>
      <w:sz w:val="20"/>
      <w:lang w:val="x-none" w:eastAsia="x-none"/>
    </w:rPr>
  </w:style>
  <w:style w:type="character" w:customStyle="1" w:styleId="3Char1">
    <w:name w:val="正文文本缩进 3 Char1"/>
    <w:basedOn w:val="aff3"/>
    <w:rsid w:val="00B15BED"/>
    <w:rPr>
      <w:kern w:val="2"/>
      <w:sz w:val="16"/>
      <w:szCs w:val="16"/>
    </w:rPr>
  </w:style>
  <w:style w:type="paragraph" w:customStyle="1" w:styleId="CharCharCharCharChar1Char">
    <w:name w:val="Char Char Char Char Char1 Char"/>
    <w:basedOn w:val="aff2"/>
    <w:rsid w:val="00B15BED"/>
    <w:pPr>
      <w:numPr>
        <w:numId w:val="37"/>
      </w:numPr>
      <w:tabs>
        <w:tab w:val="clear" w:pos="360"/>
      </w:tabs>
      <w:ind w:left="0" w:firstLineChars="0" w:firstLine="0"/>
    </w:pPr>
  </w:style>
  <w:style w:type="paragraph" w:styleId="a">
    <w:name w:val="List Bullet"/>
    <w:basedOn w:val="aff2"/>
    <w:autoRedefine/>
    <w:rsid w:val="00B15BED"/>
    <w:pPr>
      <w:widowControl/>
      <w:numPr>
        <w:numId w:val="38"/>
      </w:numPr>
      <w:tabs>
        <w:tab w:val="clear" w:pos="1620"/>
        <w:tab w:val="num" w:pos="360"/>
      </w:tabs>
      <w:ind w:leftChars="0" w:left="1195" w:firstLineChars="0" w:firstLine="0"/>
      <w:jc w:val="left"/>
    </w:pPr>
    <w:rPr>
      <w:rFonts w:ascii="Arial" w:hAnsi="Arial"/>
      <w:spacing w:val="-5"/>
      <w:kern w:val="0"/>
      <w:sz w:val="20"/>
      <w:szCs w:val="20"/>
      <w:lang w:bidi="he-IL"/>
    </w:rPr>
  </w:style>
  <w:style w:type="character" w:customStyle="1" w:styleId="afffffff">
    <w:name w:val="标语"/>
    <w:rsid w:val="00B15BED"/>
    <w:rPr>
      <w:rFonts w:ascii="Arial Black" w:hAnsi="Arial Black"/>
      <w:color w:val="FFFFFF"/>
      <w:spacing w:val="-10"/>
      <w:position w:val="0"/>
      <w:sz w:val="19"/>
      <w:bdr w:val="none" w:sz="0" w:space="0" w:color="auto"/>
      <w:shd w:val="solid" w:color="auto" w:fill="auto"/>
      <w:lang w:eastAsia="zh-CN"/>
    </w:rPr>
  </w:style>
  <w:style w:type="character" w:styleId="afffffff0">
    <w:name w:val="Emphasis"/>
    <w:qFormat/>
    <w:rsid w:val="00B15BED"/>
    <w:rPr>
      <w:rFonts w:ascii="Arial Black" w:eastAsia="黑体" w:hAnsi="Arial Black"/>
      <w:b/>
      <w:noProof w:val="0"/>
      <w:spacing w:val="0"/>
      <w:sz w:val="21"/>
      <w:lang w:eastAsia="zh-CN"/>
    </w:rPr>
  </w:style>
  <w:style w:type="paragraph" w:customStyle="1" w:styleId="afffffff1">
    <w:name w:val="_正文段落"/>
    <w:basedOn w:val="afffffff2"/>
    <w:link w:val="Chard"/>
    <w:qFormat/>
    <w:rsid w:val="00B15BED"/>
    <w:pPr>
      <w:widowControl w:val="0"/>
      <w:spacing w:beforeLines="15" w:afterLines="30" w:line="360" w:lineRule="auto"/>
      <w:ind w:firstLineChars="200" w:firstLine="200"/>
      <w:jc w:val="both"/>
    </w:pPr>
    <w:rPr>
      <w:sz w:val="24"/>
      <w:szCs w:val="32"/>
    </w:rPr>
  </w:style>
  <w:style w:type="paragraph" w:styleId="afffffff2">
    <w:name w:val="Plain Text"/>
    <w:basedOn w:val="aff2"/>
    <w:link w:val="Chare"/>
    <w:rsid w:val="00B15BED"/>
    <w:pPr>
      <w:widowControl/>
      <w:jc w:val="left"/>
    </w:pPr>
    <w:rPr>
      <w:rFonts w:ascii="宋体" w:hAnsi="Courier New"/>
      <w:kern w:val="0"/>
      <w:szCs w:val="21"/>
      <w:lang w:val="x-none" w:eastAsia="x-none"/>
    </w:rPr>
  </w:style>
  <w:style w:type="character" w:customStyle="1" w:styleId="Chare">
    <w:name w:val="纯文本 Char"/>
    <w:basedOn w:val="aff3"/>
    <w:link w:val="afffffff2"/>
    <w:rsid w:val="00B15BED"/>
    <w:rPr>
      <w:rFonts w:ascii="宋体" w:hAnsi="Courier New"/>
      <w:sz w:val="21"/>
      <w:szCs w:val="21"/>
      <w:lang w:val="x-none" w:eastAsia="x-none"/>
    </w:rPr>
  </w:style>
  <w:style w:type="character" w:customStyle="1" w:styleId="Chard">
    <w:name w:val="_正文段落 Char"/>
    <w:link w:val="afffffff1"/>
    <w:rsid w:val="00B15BED"/>
    <w:rPr>
      <w:rFonts w:ascii="宋体" w:hAnsi="Courier New"/>
      <w:sz w:val="24"/>
      <w:szCs w:val="32"/>
      <w:lang w:val="x-none" w:eastAsia="x-none"/>
    </w:rPr>
  </w:style>
  <w:style w:type="paragraph" w:customStyle="1" w:styleId="New">
    <w:name w:val="正文 New"/>
    <w:rsid w:val="00B15BED"/>
    <w:pPr>
      <w:widowControl w:val="0"/>
      <w:jc w:val="both"/>
    </w:pPr>
    <w:rPr>
      <w:kern w:val="2"/>
      <w:sz w:val="21"/>
      <w:szCs w:val="24"/>
    </w:rPr>
  </w:style>
  <w:style w:type="character" w:styleId="HTML">
    <w:name w:val="HTML Code"/>
    <w:uiPriority w:val="99"/>
    <w:unhideWhenUsed/>
    <w:rsid w:val="00B15BED"/>
    <w:rPr>
      <w:rFonts w:ascii="宋体" w:eastAsia="宋体" w:hAnsi="宋体" w:cs="宋体"/>
      <w:sz w:val="24"/>
      <w:szCs w:val="24"/>
    </w:rPr>
  </w:style>
  <w:style w:type="character" w:styleId="afffffff3">
    <w:name w:val="annotation reference"/>
    <w:uiPriority w:val="99"/>
    <w:unhideWhenUsed/>
    <w:rsid w:val="00B15BED"/>
    <w:rPr>
      <w:sz w:val="21"/>
      <w:szCs w:val="21"/>
    </w:rPr>
  </w:style>
  <w:style w:type="character" w:customStyle="1" w:styleId="Charf">
    <w:name w:val="批注文字 Char"/>
    <w:link w:val="afffffff4"/>
    <w:uiPriority w:val="99"/>
    <w:rsid w:val="00B15BED"/>
    <w:rPr>
      <w:sz w:val="22"/>
      <w:szCs w:val="24"/>
      <w:lang w:val="x-none" w:eastAsia="x-none"/>
    </w:rPr>
  </w:style>
  <w:style w:type="paragraph" w:styleId="afffffff4">
    <w:name w:val="annotation text"/>
    <w:basedOn w:val="aff2"/>
    <w:link w:val="Charf"/>
    <w:uiPriority w:val="99"/>
    <w:unhideWhenUsed/>
    <w:rsid w:val="00B15BED"/>
    <w:pPr>
      <w:widowControl/>
      <w:jc w:val="left"/>
    </w:pPr>
    <w:rPr>
      <w:kern w:val="0"/>
      <w:sz w:val="22"/>
      <w:lang w:val="x-none" w:eastAsia="x-none"/>
    </w:rPr>
  </w:style>
  <w:style w:type="character" w:customStyle="1" w:styleId="Char15">
    <w:name w:val="批注文字 Char1"/>
    <w:basedOn w:val="aff3"/>
    <w:rsid w:val="00B15BED"/>
    <w:rPr>
      <w:kern w:val="2"/>
      <w:sz w:val="21"/>
      <w:szCs w:val="24"/>
    </w:rPr>
  </w:style>
  <w:style w:type="character" w:customStyle="1" w:styleId="Charf0">
    <w:name w:val="批注主题 Char"/>
    <w:link w:val="afffffff5"/>
    <w:uiPriority w:val="99"/>
    <w:rsid w:val="00B15BED"/>
    <w:rPr>
      <w:b/>
      <w:bCs/>
      <w:sz w:val="22"/>
      <w:szCs w:val="24"/>
      <w:lang w:val="x-none" w:eastAsia="x-none"/>
    </w:rPr>
  </w:style>
  <w:style w:type="paragraph" w:styleId="afffffff5">
    <w:name w:val="annotation subject"/>
    <w:basedOn w:val="afffffff4"/>
    <w:next w:val="afffffff4"/>
    <w:link w:val="Charf0"/>
    <w:uiPriority w:val="99"/>
    <w:unhideWhenUsed/>
    <w:rsid w:val="00B15BED"/>
    <w:rPr>
      <w:b/>
      <w:bCs/>
    </w:rPr>
  </w:style>
  <w:style w:type="character" w:customStyle="1" w:styleId="Char16">
    <w:name w:val="批注主题 Char1"/>
    <w:basedOn w:val="Char15"/>
    <w:rsid w:val="00B15BED"/>
    <w:rPr>
      <w:b/>
      <w:bCs/>
      <w:kern w:val="2"/>
      <w:sz w:val="21"/>
      <w:szCs w:val="24"/>
    </w:rPr>
  </w:style>
  <w:style w:type="character" w:customStyle="1" w:styleId="CharChar">
    <w:name w:val="_正文段落 Char Char"/>
    <w:rsid w:val="00B15BED"/>
    <w:rPr>
      <w:rFonts w:ascii="宋体" w:hAnsi="Courier New"/>
      <w:sz w:val="24"/>
      <w:szCs w:val="32"/>
    </w:rPr>
  </w:style>
  <w:style w:type="character" w:customStyle="1" w:styleId="HTML1">
    <w:name w:val="HTML 代码1"/>
    <w:rsid w:val="00B15BED"/>
    <w:rPr>
      <w:rFonts w:ascii="宋体" w:eastAsia="宋体" w:hAnsi="宋体" w:cs="宋体"/>
      <w:sz w:val="24"/>
      <w:szCs w:val="24"/>
    </w:rPr>
  </w:style>
  <w:style w:type="character" w:customStyle="1" w:styleId="CharChar0">
    <w:name w:val="段 Char Char"/>
    <w:rsid w:val="00B15BED"/>
    <w:rPr>
      <w:rFonts w:ascii="宋体"/>
    </w:rPr>
  </w:style>
  <w:style w:type="paragraph" w:customStyle="1" w:styleId="Style36">
    <w:name w:val="_Style 36"/>
    <w:rsid w:val="00B15BED"/>
    <w:rPr>
      <w:sz w:val="22"/>
      <w:szCs w:val="24"/>
    </w:rPr>
  </w:style>
  <w:style w:type="character" w:customStyle="1" w:styleId="Char17">
    <w:name w:val="标题 Char1"/>
    <w:rsid w:val="00B15BED"/>
    <w:rPr>
      <w:rFonts w:ascii="Cambria" w:hAnsi="Cambria" w:cs="Times New Roman"/>
      <w:b/>
      <w:bCs/>
      <w:sz w:val="32"/>
      <w:szCs w:val="32"/>
    </w:rPr>
  </w:style>
  <w:style w:type="paragraph" w:styleId="TOC">
    <w:name w:val="TOC Heading"/>
    <w:basedOn w:val="1"/>
    <w:next w:val="aff2"/>
    <w:uiPriority w:val="39"/>
    <w:unhideWhenUsed/>
    <w:qFormat/>
    <w:rsid w:val="00B15BED"/>
    <w:pPr>
      <w:keepLines/>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99862">
      <w:bodyDiv w:val="1"/>
      <w:marLeft w:val="0"/>
      <w:marRight w:val="0"/>
      <w:marTop w:val="0"/>
      <w:marBottom w:val="0"/>
      <w:divBdr>
        <w:top w:val="none" w:sz="0" w:space="0" w:color="auto"/>
        <w:left w:val="none" w:sz="0" w:space="0" w:color="auto"/>
        <w:bottom w:val="none" w:sz="0" w:space="0" w:color="auto"/>
        <w:right w:val="none" w:sz="0" w:space="0" w:color="auto"/>
      </w:divBdr>
    </w:div>
    <w:div w:id="451100550">
      <w:bodyDiv w:val="1"/>
      <w:marLeft w:val="0"/>
      <w:marRight w:val="0"/>
      <w:marTop w:val="0"/>
      <w:marBottom w:val="0"/>
      <w:divBdr>
        <w:top w:val="none" w:sz="0" w:space="0" w:color="auto"/>
        <w:left w:val="none" w:sz="0" w:space="0" w:color="auto"/>
        <w:bottom w:val="none" w:sz="0" w:space="0" w:color="auto"/>
        <w:right w:val="none" w:sz="0" w:space="0" w:color="auto"/>
      </w:divBdr>
    </w:div>
    <w:div w:id="480002638">
      <w:bodyDiv w:val="1"/>
      <w:marLeft w:val="0"/>
      <w:marRight w:val="0"/>
      <w:marTop w:val="0"/>
      <w:marBottom w:val="0"/>
      <w:divBdr>
        <w:top w:val="none" w:sz="0" w:space="0" w:color="auto"/>
        <w:left w:val="none" w:sz="0" w:space="0" w:color="auto"/>
        <w:bottom w:val="none" w:sz="0" w:space="0" w:color="auto"/>
        <w:right w:val="none" w:sz="0" w:space="0" w:color="auto"/>
      </w:divBdr>
    </w:div>
    <w:div w:id="662970923">
      <w:bodyDiv w:val="1"/>
      <w:marLeft w:val="0"/>
      <w:marRight w:val="0"/>
      <w:marTop w:val="0"/>
      <w:marBottom w:val="0"/>
      <w:divBdr>
        <w:top w:val="none" w:sz="0" w:space="0" w:color="auto"/>
        <w:left w:val="none" w:sz="0" w:space="0" w:color="auto"/>
        <w:bottom w:val="none" w:sz="0" w:space="0" w:color="auto"/>
        <w:right w:val="none" w:sz="0" w:space="0" w:color="auto"/>
      </w:divBdr>
    </w:div>
    <w:div w:id="701057922">
      <w:bodyDiv w:val="1"/>
      <w:marLeft w:val="0"/>
      <w:marRight w:val="0"/>
      <w:marTop w:val="0"/>
      <w:marBottom w:val="0"/>
      <w:divBdr>
        <w:top w:val="none" w:sz="0" w:space="0" w:color="auto"/>
        <w:left w:val="none" w:sz="0" w:space="0" w:color="auto"/>
        <w:bottom w:val="none" w:sz="0" w:space="0" w:color="auto"/>
        <w:right w:val="none" w:sz="0" w:space="0" w:color="auto"/>
      </w:divBdr>
    </w:div>
    <w:div w:id="725183264">
      <w:bodyDiv w:val="1"/>
      <w:marLeft w:val="0"/>
      <w:marRight w:val="0"/>
      <w:marTop w:val="0"/>
      <w:marBottom w:val="0"/>
      <w:divBdr>
        <w:top w:val="none" w:sz="0" w:space="0" w:color="auto"/>
        <w:left w:val="none" w:sz="0" w:space="0" w:color="auto"/>
        <w:bottom w:val="none" w:sz="0" w:space="0" w:color="auto"/>
        <w:right w:val="none" w:sz="0" w:space="0" w:color="auto"/>
      </w:divBdr>
    </w:div>
    <w:div w:id="728891741">
      <w:bodyDiv w:val="1"/>
      <w:marLeft w:val="0"/>
      <w:marRight w:val="0"/>
      <w:marTop w:val="0"/>
      <w:marBottom w:val="0"/>
      <w:divBdr>
        <w:top w:val="none" w:sz="0" w:space="0" w:color="auto"/>
        <w:left w:val="none" w:sz="0" w:space="0" w:color="auto"/>
        <w:bottom w:val="none" w:sz="0" w:space="0" w:color="auto"/>
        <w:right w:val="none" w:sz="0" w:space="0" w:color="auto"/>
      </w:divBdr>
    </w:div>
    <w:div w:id="771706151">
      <w:bodyDiv w:val="1"/>
      <w:marLeft w:val="0"/>
      <w:marRight w:val="0"/>
      <w:marTop w:val="0"/>
      <w:marBottom w:val="0"/>
      <w:divBdr>
        <w:top w:val="none" w:sz="0" w:space="0" w:color="auto"/>
        <w:left w:val="none" w:sz="0" w:space="0" w:color="auto"/>
        <w:bottom w:val="none" w:sz="0" w:space="0" w:color="auto"/>
        <w:right w:val="none" w:sz="0" w:space="0" w:color="auto"/>
      </w:divBdr>
    </w:div>
    <w:div w:id="796804112">
      <w:bodyDiv w:val="1"/>
      <w:marLeft w:val="0"/>
      <w:marRight w:val="0"/>
      <w:marTop w:val="0"/>
      <w:marBottom w:val="0"/>
      <w:divBdr>
        <w:top w:val="none" w:sz="0" w:space="0" w:color="auto"/>
        <w:left w:val="none" w:sz="0" w:space="0" w:color="auto"/>
        <w:bottom w:val="none" w:sz="0" w:space="0" w:color="auto"/>
        <w:right w:val="none" w:sz="0" w:space="0" w:color="auto"/>
      </w:divBdr>
    </w:div>
    <w:div w:id="957298082">
      <w:bodyDiv w:val="1"/>
      <w:marLeft w:val="0"/>
      <w:marRight w:val="0"/>
      <w:marTop w:val="0"/>
      <w:marBottom w:val="0"/>
      <w:divBdr>
        <w:top w:val="none" w:sz="0" w:space="0" w:color="auto"/>
        <w:left w:val="none" w:sz="0" w:space="0" w:color="auto"/>
        <w:bottom w:val="none" w:sz="0" w:space="0" w:color="auto"/>
        <w:right w:val="none" w:sz="0" w:space="0" w:color="auto"/>
      </w:divBdr>
    </w:div>
    <w:div w:id="960189869">
      <w:bodyDiv w:val="1"/>
      <w:marLeft w:val="0"/>
      <w:marRight w:val="0"/>
      <w:marTop w:val="0"/>
      <w:marBottom w:val="0"/>
      <w:divBdr>
        <w:top w:val="none" w:sz="0" w:space="0" w:color="auto"/>
        <w:left w:val="none" w:sz="0" w:space="0" w:color="auto"/>
        <w:bottom w:val="none" w:sz="0" w:space="0" w:color="auto"/>
        <w:right w:val="none" w:sz="0" w:space="0" w:color="auto"/>
      </w:divBdr>
    </w:div>
    <w:div w:id="1097603550">
      <w:bodyDiv w:val="1"/>
      <w:marLeft w:val="0"/>
      <w:marRight w:val="0"/>
      <w:marTop w:val="0"/>
      <w:marBottom w:val="0"/>
      <w:divBdr>
        <w:top w:val="none" w:sz="0" w:space="0" w:color="auto"/>
        <w:left w:val="none" w:sz="0" w:space="0" w:color="auto"/>
        <w:bottom w:val="none" w:sz="0" w:space="0" w:color="auto"/>
        <w:right w:val="none" w:sz="0" w:space="0" w:color="auto"/>
      </w:divBdr>
    </w:div>
    <w:div w:id="1160001952">
      <w:bodyDiv w:val="1"/>
      <w:marLeft w:val="0"/>
      <w:marRight w:val="0"/>
      <w:marTop w:val="0"/>
      <w:marBottom w:val="0"/>
      <w:divBdr>
        <w:top w:val="none" w:sz="0" w:space="0" w:color="auto"/>
        <w:left w:val="none" w:sz="0" w:space="0" w:color="auto"/>
        <w:bottom w:val="none" w:sz="0" w:space="0" w:color="auto"/>
        <w:right w:val="none" w:sz="0" w:space="0" w:color="auto"/>
      </w:divBdr>
    </w:div>
    <w:div w:id="1185825912">
      <w:bodyDiv w:val="1"/>
      <w:marLeft w:val="0"/>
      <w:marRight w:val="0"/>
      <w:marTop w:val="0"/>
      <w:marBottom w:val="0"/>
      <w:divBdr>
        <w:top w:val="none" w:sz="0" w:space="0" w:color="auto"/>
        <w:left w:val="none" w:sz="0" w:space="0" w:color="auto"/>
        <w:bottom w:val="none" w:sz="0" w:space="0" w:color="auto"/>
        <w:right w:val="none" w:sz="0" w:space="0" w:color="auto"/>
      </w:divBdr>
    </w:div>
    <w:div w:id="1292632581">
      <w:bodyDiv w:val="1"/>
      <w:marLeft w:val="0"/>
      <w:marRight w:val="0"/>
      <w:marTop w:val="0"/>
      <w:marBottom w:val="0"/>
      <w:divBdr>
        <w:top w:val="none" w:sz="0" w:space="0" w:color="auto"/>
        <w:left w:val="none" w:sz="0" w:space="0" w:color="auto"/>
        <w:bottom w:val="none" w:sz="0" w:space="0" w:color="auto"/>
        <w:right w:val="none" w:sz="0" w:space="0" w:color="auto"/>
      </w:divBdr>
    </w:div>
    <w:div w:id="1293831798">
      <w:bodyDiv w:val="1"/>
      <w:marLeft w:val="0"/>
      <w:marRight w:val="0"/>
      <w:marTop w:val="0"/>
      <w:marBottom w:val="0"/>
      <w:divBdr>
        <w:top w:val="none" w:sz="0" w:space="0" w:color="auto"/>
        <w:left w:val="none" w:sz="0" w:space="0" w:color="auto"/>
        <w:bottom w:val="none" w:sz="0" w:space="0" w:color="auto"/>
        <w:right w:val="none" w:sz="0" w:space="0" w:color="auto"/>
      </w:divBdr>
    </w:div>
    <w:div w:id="1426417186">
      <w:bodyDiv w:val="1"/>
      <w:marLeft w:val="0"/>
      <w:marRight w:val="0"/>
      <w:marTop w:val="0"/>
      <w:marBottom w:val="0"/>
      <w:divBdr>
        <w:top w:val="none" w:sz="0" w:space="0" w:color="auto"/>
        <w:left w:val="none" w:sz="0" w:space="0" w:color="auto"/>
        <w:bottom w:val="none" w:sz="0" w:space="0" w:color="auto"/>
        <w:right w:val="none" w:sz="0" w:space="0" w:color="auto"/>
      </w:divBdr>
    </w:div>
    <w:div w:id="1501500449">
      <w:bodyDiv w:val="1"/>
      <w:marLeft w:val="0"/>
      <w:marRight w:val="0"/>
      <w:marTop w:val="0"/>
      <w:marBottom w:val="0"/>
      <w:divBdr>
        <w:top w:val="none" w:sz="0" w:space="0" w:color="auto"/>
        <w:left w:val="none" w:sz="0" w:space="0" w:color="auto"/>
        <w:bottom w:val="none" w:sz="0" w:space="0" w:color="auto"/>
        <w:right w:val="none" w:sz="0" w:space="0" w:color="auto"/>
      </w:divBdr>
    </w:div>
    <w:div w:id="1653212283">
      <w:bodyDiv w:val="1"/>
      <w:marLeft w:val="0"/>
      <w:marRight w:val="0"/>
      <w:marTop w:val="0"/>
      <w:marBottom w:val="0"/>
      <w:divBdr>
        <w:top w:val="none" w:sz="0" w:space="0" w:color="auto"/>
        <w:left w:val="none" w:sz="0" w:space="0" w:color="auto"/>
        <w:bottom w:val="none" w:sz="0" w:space="0" w:color="auto"/>
        <w:right w:val="none" w:sz="0" w:space="0" w:color="auto"/>
      </w:divBdr>
    </w:div>
    <w:div w:id="1766724478">
      <w:bodyDiv w:val="1"/>
      <w:marLeft w:val="0"/>
      <w:marRight w:val="0"/>
      <w:marTop w:val="0"/>
      <w:marBottom w:val="0"/>
      <w:divBdr>
        <w:top w:val="none" w:sz="0" w:space="0" w:color="auto"/>
        <w:left w:val="none" w:sz="0" w:space="0" w:color="auto"/>
        <w:bottom w:val="none" w:sz="0" w:space="0" w:color="auto"/>
        <w:right w:val="none" w:sz="0" w:space="0" w:color="auto"/>
      </w:divBdr>
    </w:div>
    <w:div w:id="183294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package" Target="embeddings/Microsoft_Visio___14.vsdx"/><Relationship Id="rId21" Type="http://schemas.openxmlformats.org/officeDocument/2006/relationships/package" Target="embeddings/Microsoft_Visio___5.vsdx"/><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package" Target="embeddings/Microsoft_Visio___18.vsdx"/><Relationship Id="rId50" Type="http://schemas.openxmlformats.org/officeDocument/2006/relationships/image" Target="media/image20.emf"/><Relationship Id="rId55" Type="http://schemas.openxmlformats.org/officeDocument/2006/relationships/package" Target="embeddings/Microsoft_Visio___22.vsdx"/><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package" Target="embeddings/Microsoft_Visio___3.vsdx"/><Relationship Id="rId25" Type="http://schemas.openxmlformats.org/officeDocument/2006/relationships/package" Target="embeddings/Microsoft_Visio___7.vsdx"/><Relationship Id="rId33" Type="http://schemas.openxmlformats.org/officeDocument/2006/relationships/package" Target="embeddings/Microsoft_Visio___11.vsdx"/><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package" Target="embeddings/Microsoft_Visio___9.vsdx"/><Relationship Id="rId41" Type="http://schemas.openxmlformats.org/officeDocument/2006/relationships/package" Target="embeddings/Microsoft_Visio___15.vsdx"/><Relationship Id="rId54" Type="http://schemas.openxmlformats.org/officeDocument/2006/relationships/image" Target="media/image22.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baike.baidu.com/view/1279152.htm" TargetMode="Externa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package" Target="embeddings/Microsoft_Visio___13.vsdx"/><Relationship Id="rId40" Type="http://schemas.openxmlformats.org/officeDocument/2006/relationships/image" Target="media/image15.emf"/><Relationship Id="rId45" Type="http://schemas.openxmlformats.org/officeDocument/2006/relationships/package" Target="embeddings/Microsoft_Visio___17.vsdx"/><Relationship Id="rId53" Type="http://schemas.openxmlformats.org/officeDocument/2006/relationships/package" Target="embeddings/Microsoft_Visio___21.vsdx"/><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__2.vsdx"/><Relationship Id="rId23" Type="http://schemas.openxmlformats.org/officeDocument/2006/relationships/package" Target="embeddings/Microsoft_Visio___6.vsdx"/><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package" Target="embeddings/Microsoft_Visio___19.vsdx"/><Relationship Id="rId57" Type="http://schemas.openxmlformats.org/officeDocument/2006/relationships/package" Target="embeddings/Microsoft_Visio___23.vsdx"/><Relationship Id="rId10" Type="http://schemas.openxmlformats.org/officeDocument/2006/relationships/footer" Target="footer1.xml"/><Relationship Id="rId19" Type="http://schemas.openxmlformats.org/officeDocument/2006/relationships/package" Target="embeddings/Microsoft_Visio___4.vsdx"/><Relationship Id="rId31" Type="http://schemas.openxmlformats.org/officeDocument/2006/relationships/package" Target="embeddings/Microsoft_Visio___10.vsdx"/><Relationship Id="rId44" Type="http://schemas.openxmlformats.org/officeDocument/2006/relationships/image" Target="media/image17.emf"/><Relationship Id="rId52" Type="http://schemas.openxmlformats.org/officeDocument/2006/relationships/image" Target="media/image21.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package" Target="embeddings/Microsoft_Visio___8.vsdx"/><Relationship Id="rId30" Type="http://schemas.openxmlformats.org/officeDocument/2006/relationships/image" Target="media/image10.emf"/><Relationship Id="rId35" Type="http://schemas.openxmlformats.org/officeDocument/2006/relationships/package" Target="embeddings/Microsoft_Visio___12.vsdx"/><Relationship Id="rId43" Type="http://schemas.openxmlformats.org/officeDocument/2006/relationships/package" Target="embeddings/Microsoft_Visio___16.vsdx"/><Relationship Id="rId48" Type="http://schemas.openxmlformats.org/officeDocument/2006/relationships/image" Target="media/image19.emf"/><Relationship Id="rId56" Type="http://schemas.openxmlformats.org/officeDocument/2006/relationships/image" Target="media/image23.emf"/><Relationship Id="rId8" Type="http://schemas.openxmlformats.org/officeDocument/2006/relationships/endnotes" Target="endnotes.xml"/><Relationship Id="rId51" Type="http://schemas.openxmlformats.org/officeDocument/2006/relationships/package" Target="embeddings/Microsoft_Visio___20.vsdx"/><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ED712-B17B-4F93-948F-AB9C84ACD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56</Pages>
  <Words>6370</Words>
  <Characters>36313</Characters>
  <Application>Microsoft Office Word</Application>
  <DocSecurity>0</DocSecurity>
  <Lines>302</Lines>
  <Paragraphs>85</Paragraphs>
  <ScaleCrop>false</ScaleCrop>
  <Company>zle</Company>
  <LinksUpToDate>false</LinksUpToDate>
  <CharactersWithSpaces>42598</CharactersWithSpaces>
  <SharedDoc>false</SharedDoc>
  <HLinks>
    <vt:vector size="24" baseType="variant">
      <vt:variant>
        <vt:i4>1048628</vt:i4>
      </vt:variant>
      <vt:variant>
        <vt:i4>82</vt:i4>
      </vt:variant>
      <vt:variant>
        <vt:i4>0</vt:i4>
      </vt:variant>
      <vt:variant>
        <vt:i4>5</vt:i4>
      </vt:variant>
      <vt:variant>
        <vt:lpwstr/>
      </vt:variant>
      <vt:variant>
        <vt:lpwstr>_Toc458500879</vt:lpwstr>
      </vt:variant>
      <vt:variant>
        <vt:i4>1048628</vt:i4>
      </vt:variant>
      <vt:variant>
        <vt:i4>76</vt:i4>
      </vt:variant>
      <vt:variant>
        <vt:i4>0</vt:i4>
      </vt:variant>
      <vt:variant>
        <vt:i4>5</vt:i4>
      </vt:variant>
      <vt:variant>
        <vt:lpwstr/>
      </vt:variant>
      <vt:variant>
        <vt:lpwstr>_Toc458500878</vt:lpwstr>
      </vt:variant>
      <vt:variant>
        <vt:i4>1048628</vt:i4>
      </vt:variant>
      <vt:variant>
        <vt:i4>70</vt:i4>
      </vt:variant>
      <vt:variant>
        <vt:i4>0</vt:i4>
      </vt:variant>
      <vt:variant>
        <vt:i4>5</vt:i4>
      </vt:variant>
      <vt:variant>
        <vt:lpwstr/>
      </vt:variant>
      <vt:variant>
        <vt:lpwstr>_Toc458500877</vt:lpwstr>
      </vt:variant>
      <vt:variant>
        <vt:i4>1048628</vt:i4>
      </vt:variant>
      <vt:variant>
        <vt:i4>64</vt:i4>
      </vt:variant>
      <vt:variant>
        <vt:i4>0</vt:i4>
      </vt:variant>
      <vt:variant>
        <vt:i4>5</vt:i4>
      </vt:variant>
      <vt:variant>
        <vt:lpwstr/>
      </vt:variant>
      <vt:variant>
        <vt:lpwstr>_Toc458500876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CNIS</dc:creator>
  <cp:lastModifiedBy>Wei Lian</cp:lastModifiedBy>
  <cp:revision>39</cp:revision>
  <dcterms:created xsi:type="dcterms:W3CDTF">2017-07-03T07:46:00Z</dcterms:created>
  <dcterms:modified xsi:type="dcterms:W3CDTF">2017-07-03T11:09:00Z</dcterms:modified>
</cp:coreProperties>
</file>